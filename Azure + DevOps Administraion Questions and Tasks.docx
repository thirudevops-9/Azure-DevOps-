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6D730">
      <w:pPr>
        <w:ind w:left="2160" w:leftChars="0" w:firstLine="720" w:firstLineChars="0"/>
      </w:pPr>
      <w:r>
        <w:rPr>
          <w:rFonts w:hint="default"/>
          <w:b/>
          <w:bCs/>
          <w:sz w:val="32"/>
          <w:szCs w:val="32"/>
          <w:highlight w:val="cyan"/>
          <w:lang w:val="en-US"/>
        </w:rPr>
        <w:t>Azure + DevOps Administration</w:t>
      </w:r>
    </w:p>
    <w:p w14:paraId="60283D34">
      <w:pPr>
        <w:numPr>
          <w:ilvl w:val="0"/>
          <w:numId w:val="0"/>
        </w:numPr>
        <w:rPr>
          <w:rFonts w:hint="default"/>
          <w:lang w:val="en-US"/>
        </w:rPr>
      </w:pPr>
      <w:r>
        <w:rPr>
          <w:rFonts w:hint="default"/>
          <w:lang w:val="en-US"/>
        </w:rPr>
        <w:t xml:space="preserve">Refer-link: </w:t>
      </w:r>
      <w:r>
        <w:rPr>
          <w:rFonts w:hint="default"/>
          <w:u w:val="none"/>
          <w:lang w:val="en-US"/>
        </w:rPr>
        <w:fldChar w:fldCharType="begin"/>
      </w:r>
      <w:r>
        <w:rPr>
          <w:rFonts w:hint="default"/>
          <w:u w:val="none"/>
          <w:lang w:val="en-US"/>
        </w:rPr>
        <w:instrText xml:space="preserve"> HYPERLINK "https://www.geeksforgeeks.org/microsoft-azure/?ref=footer" </w:instrText>
      </w:r>
      <w:r>
        <w:rPr>
          <w:rFonts w:hint="default"/>
          <w:u w:val="none"/>
          <w:lang w:val="en-US"/>
        </w:rPr>
        <w:fldChar w:fldCharType="separate"/>
      </w:r>
      <w:r>
        <w:rPr>
          <w:rStyle w:val="51"/>
          <w:rFonts w:hint="default"/>
          <w:u w:val="none"/>
          <w:lang w:val="en-US"/>
        </w:rPr>
        <w:t>https://www.geeksforgeeks.org/microsoft-azure/?ref=footer</w:t>
      </w:r>
      <w:r>
        <w:rPr>
          <w:rFonts w:hint="default"/>
          <w:u w:val="none"/>
          <w:lang w:val="en-US"/>
        </w:rPr>
        <w:fldChar w:fldCharType="end"/>
      </w:r>
    </w:p>
    <w:p w14:paraId="75783419">
      <w:pPr>
        <w:numPr>
          <w:ilvl w:val="0"/>
          <w:numId w:val="0"/>
        </w:numPr>
        <w:rPr>
          <w:rFonts w:hint="default"/>
          <w:lang w:val="en-US"/>
        </w:rPr>
      </w:pPr>
    </w:p>
    <w:p w14:paraId="1DD9DDB2">
      <w:pPr>
        <w:numPr>
          <w:ilvl w:val="0"/>
          <w:numId w:val="0"/>
        </w:numPr>
        <w:rPr>
          <w:rFonts w:hint="default"/>
          <w:lang w:val="en-US"/>
        </w:rPr>
      </w:pPr>
      <w:r>
        <w:rPr>
          <w:rFonts w:hint="default"/>
          <w:b/>
          <w:bCs/>
          <w:lang w:val="en-US"/>
        </w:rPr>
        <w:t xml:space="preserve"> Azure Certificate:</w:t>
      </w:r>
      <w:r>
        <w:rPr>
          <w:rFonts w:hint="default"/>
          <w:lang w:val="en-US"/>
        </w:rPr>
        <w:t xml:space="preserve"> </w:t>
      </w:r>
      <w:r>
        <w:rPr>
          <w:rFonts w:hint="default"/>
          <w:lang w:val="en-US"/>
        </w:rPr>
        <w:fldChar w:fldCharType="begin"/>
      </w:r>
      <w:r>
        <w:rPr>
          <w:rFonts w:hint="default"/>
          <w:lang w:val="en-US"/>
        </w:rPr>
        <w:instrText xml:space="preserve"> HYPERLINK "https://learn.microsoft.com/en-us/credentials/certifications/azure-fundamentals/?practice-assessment-type=certification" </w:instrText>
      </w:r>
      <w:r>
        <w:rPr>
          <w:rFonts w:hint="default"/>
          <w:lang w:val="en-US"/>
        </w:rPr>
        <w:fldChar w:fldCharType="separate"/>
      </w:r>
      <w:r>
        <w:rPr>
          <w:rStyle w:val="51"/>
          <w:rFonts w:hint="default"/>
          <w:lang w:val="en-US"/>
        </w:rPr>
        <w:t>https://learn.microsoft.com/en-us/credentials/certifications/azure-fundamentals/?practice-assessment-type=certification</w:t>
      </w:r>
      <w:r>
        <w:rPr>
          <w:rFonts w:hint="default"/>
          <w:lang w:val="en-US"/>
        </w:rPr>
        <w:fldChar w:fldCharType="end"/>
      </w:r>
    </w:p>
    <w:p w14:paraId="576424D5">
      <w:pPr>
        <w:numPr>
          <w:ilvl w:val="0"/>
          <w:numId w:val="0"/>
        </w:numPr>
        <w:rPr>
          <w:rFonts w:hint="default"/>
          <w:lang w:val="en-US"/>
        </w:rPr>
      </w:pPr>
    </w:p>
    <w:p w14:paraId="250879BD">
      <w:pPr>
        <w:numPr>
          <w:ilvl w:val="0"/>
          <w:numId w:val="0"/>
        </w:numPr>
        <w:rPr>
          <w:rFonts w:hint="default"/>
          <w:lang w:val="en-US"/>
        </w:rPr>
      </w:pPr>
    </w:p>
    <w:p w14:paraId="5F7F210E">
      <w:pPr>
        <w:rPr>
          <w:rFonts w:hint="default"/>
          <w:b/>
          <w:bCs/>
          <w:color w:val="C00000"/>
          <w:sz w:val="24"/>
          <w:szCs w:val="24"/>
          <w:lang w:val="en-US"/>
        </w:rPr>
      </w:pPr>
      <w:r>
        <w:rPr>
          <w:rFonts w:hint="default"/>
          <w:b/>
          <w:bCs/>
          <w:sz w:val="28"/>
          <w:szCs w:val="28"/>
          <w:lang w:val="en-US"/>
          <w14:textFill>
            <w14:gradFill>
              <w14:gsLst>
                <w14:gs w14:pos="0">
                  <w14:srgbClr w14:val="FE4444"/>
                </w14:gs>
                <w14:gs w14:pos="100000">
                  <w14:srgbClr w14:val="832B2B"/>
                </w14:gs>
              </w14:gsLst>
              <w14:lin w14:scaled="0"/>
            </w14:gradFill>
          </w14:textFill>
        </w:rPr>
        <w:t xml:space="preserve">DevOps: </w:t>
      </w:r>
      <w:r>
        <w:rPr>
          <w:rFonts w:hint="default"/>
          <w:b/>
          <w:bCs/>
          <w:lang w:val="en-US"/>
        </w:rPr>
        <w:br w:type="textWrapping"/>
      </w:r>
      <w:r>
        <w:rPr>
          <w:rFonts w:hint="default"/>
          <w:b/>
          <w:bCs/>
          <w:color w:val="C00000"/>
          <w:sz w:val="24"/>
          <w:szCs w:val="24"/>
          <w:lang w:val="en-US"/>
        </w:rPr>
        <w:t xml:space="preserve">1. What is project lift cycle ? </w:t>
      </w:r>
    </w:p>
    <w:p w14:paraId="67289128">
      <w:pPr>
        <w:numPr>
          <w:ilvl w:val="0"/>
          <w:numId w:val="0"/>
        </w:numPr>
        <w:rPr>
          <w:rFonts w:hint="default"/>
          <w:b/>
          <w:bCs/>
          <w:color w:val="auto"/>
          <w:sz w:val="20"/>
          <w:szCs w:val="20"/>
          <w:highlight w:val="none"/>
          <w:lang w:val="en-US"/>
        </w:rPr>
      </w:pPr>
      <w:r>
        <w:rPr>
          <w:rFonts w:hint="default"/>
          <w:b/>
          <w:bCs/>
          <w:color w:val="auto"/>
          <w:sz w:val="20"/>
          <w:szCs w:val="20"/>
          <w:highlight w:val="none"/>
          <w:lang w:val="en-US"/>
        </w:rPr>
        <w:t xml:space="preserve">Project life cycle: </w:t>
      </w:r>
    </w:p>
    <w:p w14:paraId="461CAC37">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Projects come from client to company.</w:t>
      </w:r>
    </w:p>
    <w:p w14:paraId="2EAF3F81">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The project manager will understand the client's requirements and make a plan for that, like time line, cost, and dev, team and test team and DevOps team.</w:t>
      </w:r>
    </w:p>
    <w:p w14:paraId="137BB646">
      <w:pPr>
        <w:numPr>
          <w:ilvl w:val="0"/>
          <w:numId w:val="0"/>
        </w:numPr>
        <w:ind w:leftChars="0"/>
        <w:rPr>
          <w:rFonts w:hint="default"/>
          <w:b/>
          <w:bCs/>
          <w:color w:val="auto"/>
          <w:lang w:val="en-US"/>
        </w:rPr>
      </w:pPr>
      <w:r>
        <w:rPr>
          <w:rFonts w:hint="default"/>
          <w:lang w:val="en-US"/>
        </w:rPr>
        <w:br w:type="textWrapping"/>
      </w:r>
      <w:r>
        <w:rPr>
          <w:rFonts w:hint="default"/>
          <w:b/>
          <w:bCs/>
          <w:color w:val="auto"/>
          <w:lang w:val="en-US"/>
        </w:rPr>
        <w:t xml:space="preserve">Developer: </w:t>
      </w:r>
      <w:r>
        <w:rPr>
          <w:rFonts w:hint="default"/>
          <w:b w:val="0"/>
          <w:bCs w:val="0"/>
          <w:color w:val="auto"/>
          <w:lang w:val="en-US"/>
        </w:rPr>
        <w:t xml:space="preserve"> A developer more focus on programming languages, they focus on writing queries,  and AP’s. </w:t>
      </w:r>
    </w:p>
    <w:p w14:paraId="4C8B250D">
      <w:pPr>
        <w:numPr>
          <w:ilvl w:val="0"/>
          <w:numId w:val="0"/>
        </w:numPr>
        <w:ind w:leftChars="0"/>
        <w:rPr>
          <w:rFonts w:hint="default"/>
          <w:color w:val="auto"/>
          <w:lang w:val="en-US"/>
        </w:rPr>
      </w:pPr>
      <w:r>
        <w:rPr>
          <w:rFonts w:hint="default"/>
          <w:color w:val="auto"/>
          <w:lang w:val="en-US"/>
        </w:rPr>
        <w:t xml:space="preserve">He should understand the requirements properly. </w:t>
      </w:r>
    </w:p>
    <w:p w14:paraId="4EC1BF3C">
      <w:pPr>
        <w:numPr>
          <w:ilvl w:val="0"/>
          <w:numId w:val="0"/>
        </w:numPr>
        <w:ind w:leftChars="0"/>
        <w:rPr>
          <w:rFonts w:hint="default"/>
          <w:color w:val="auto"/>
          <w:lang w:val="en-US"/>
        </w:rPr>
      </w:pPr>
      <w:r>
        <w:rPr>
          <w:rFonts w:hint="default"/>
          <w:color w:val="auto"/>
          <w:lang w:val="en-US"/>
        </w:rPr>
        <w:t>Choose an appropriate programming language.</w:t>
      </w:r>
    </w:p>
    <w:p w14:paraId="7CA452F4">
      <w:pPr>
        <w:numPr>
          <w:ilvl w:val="0"/>
          <w:numId w:val="0"/>
        </w:numPr>
        <w:ind w:leftChars="0"/>
        <w:rPr>
          <w:rFonts w:hint="default"/>
          <w:color w:val="auto"/>
          <w:lang w:val="en-US"/>
        </w:rPr>
      </w:pPr>
      <w:r>
        <w:rPr>
          <w:rFonts w:hint="default"/>
          <w:color w:val="auto"/>
          <w:lang w:val="en-US"/>
        </w:rPr>
        <w:t>Write the software, completely build an application which is bug free.  Qa team will figure out the code bugs.</w:t>
      </w:r>
    </w:p>
    <w:p w14:paraId="1A2E1991">
      <w:pPr>
        <w:numPr>
          <w:ilvl w:val="0"/>
          <w:numId w:val="0"/>
        </w:numPr>
        <w:ind w:leftChars="0"/>
        <w:rPr>
          <w:rFonts w:hint="default"/>
          <w:color w:val="auto"/>
          <w:lang w:val="en-US"/>
        </w:rPr>
      </w:pPr>
      <w:r>
        <w:rPr>
          <w:rFonts w:hint="default"/>
          <w:color w:val="auto"/>
          <w:lang w:val="en-US"/>
        </w:rPr>
        <w:t xml:space="preserve">Take care of implementing a new future as inventory requested. </w:t>
      </w:r>
    </w:p>
    <w:p w14:paraId="0AE4FC31">
      <w:pPr>
        <w:numPr>
          <w:ilvl w:val="0"/>
          <w:numId w:val="0"/>
        </w:numPr>
        <w:ind w:leftChars="0"/>
        <w:rPr>
          <w:rFonts w:hint="default"/>
          <w:color w:val="auto"/>
          <w:lang w:val="en-US"/>
        </w:rPr>
      </w:pPr>
      <w:r>
        <w:rPr>
          <w:rFonts w:hint="default"/>
          <w:color w:val="auto"/>
          <w:lang w:val="en-US"/>
        </w:rPr>
        <w:t xml:space="preserve">They will always work with a team, with co-developers. </w:t>
      </w:r>
    </w:p>
    <w:p w14:paraId="0B2AEDB9">
      <w:pPr>
        <w:numPr>
          <w:ilvl w:val="0"/>
          <w:numId w:val="0"/>
        </w:numPr>
        <w:ind w:leftChars="0"/>
        <w:rPr>
          <w:rFonts w:hint="default"/>
          <w:color w:val="auto"/>
          <w:lang w:val="en-US"/>
        </w:rPr>
      </w:pPr>
      <w:r>
        <w:rPr>
          <w:rFonts w:hint="default"/>
          <w:color w:val="auto"/>
          <w:lang w:val="en-US"/>
        </w:rPr>
        <w:t xml:space="preserve"> With co-ordinate all developer code which he has written and they have written.</w:t>
      </w:r>
    </w:p>
    <w:p w14:paraId="6C844887">
      <w:pPr>
        <w:numPr>
          <w:ilvl w:val="0"/>
          <w:numId w:val="0"/>
        </w:numPr>
        <w:ind w:leftChars="0"/>
        <w:rPr>
          <w:rFonts w:hint="default"/>
          <w:color w:val="auto"/>
          <w:lang w:val="en-US"/>
        </w:rPr>
      </w:pPr>
      <w:r>
        <w:rPr>
          <w:rFonts w:hint="default"/>
          <w:color w:val="auto"/>
          <w:lang w:val="en-US"/>
        </w:rPr>
        <w:t xml:space="preserve">They have to take care of repositories and deal with different versions of the code. </w:t>
      </w:r>
    </w:p>
    <w:p w14:paraId="74CA97EB">
      <w:pPr>
        <w:numPr>
          <w:ilvl w:val="0"/>
          <w:numId w:val="0"/>
        </w:numPr>
        <w:ind w:leftChars="0"/>
        <w:rPr>
          <w:rFonts w:hint="default"/>
          <w:color w:val="auto"/>
          <w:lang w:val="en-US"/>
        </w:rPr>
      </w:pPr>
      <w:r>
        <w:rPr>
          <w:rFonts w:hint="default"/>
          <w:color w:val="auto"/>
          <w:lang w:val="en-US"/>
        </w:rPr>
        <w:t>When the project is ready, pass on everything to the DevOps Team.</w:t>
      </w:r>
    </w:p>
    <w:p w14:paraId="09787FB6">
      <w:pPr>
        <w:numPr>
          <w:ilvl w:val="0"/>
          <w:numId w:val="0"/>
        </w:numPr>
        <w:ind w:leftChars="0"/>
        <w:rPr>
          <w:rFonts w:hint="default"/>
          <w:color w:val="auto"/>
          <w:lang w:val="en-US"/>
        </w:rPr>
      </w:pPr>
    </w:p>
    <w:p w14:paraId="0CB9FED3">
      <w:pPr>
        <w:numPr>
          <w:ilvl w:val="0"/>
          <w:numId w:val="0"/>
        </w:numPr>
        <w:ind w:leftChars="0"/>
        <w:rPr>
          <w:rFonts w:hint="default"/>
          <w:b/>
          <w:bCs/>
          <w:color w:val="auto"/>
          <w:lang w:val="en-US"/>
        </w:rPr>
      </w:pPr>
      <w:r>
        <w:rPr>
          <w:rFonts w:hint="default"/>
          <w:b/>
          <w:bCs/>
          <w:color w:val="auto"/>
          <w:lang w:val="en-US"/>
        </w:rPr>
        <w:t>DevOps:</w:t>
      </w:r>
      <w:r>
        <w:rPr>
          <w:rFonts w:hint="default"/>
          <w:color w:val="auto"/>
          <w:lang w:val="en-US"/>
        </w:rPr>
        <w:t xml:space="preserve"> </w:t>
      </w:r>
      <w:r>
        <w:rPr>
          <w:rFonts w:hint="default"/>
          <w:b w:val="0"/>
          <w:bCs w:val="0"/>
          <w:color w:val="auto"/>
          <w:lang w:val="en-US"/>
        </w:rPr>
        <w:t>majorly concerned with the hardware requirements  and assembling the appropriate hardware for making the whole application live  and having a smooth execution for the end users or customers.</w:t>
      </w:r>
    </w:p>
    <w:p w14:paraId="4E1FEC12">
      <w:pPr>
        <w:numPr>
          <w:ilvl w:val="0"/>
          <w:numId w:val="0"/>
        </w:numPr>
        <w:ind w:leftChars="0"/>
        <w:rPr>
          <w:rFonts w:hint="default"/>
          <w:b/>
          <w:bCs/>
          <w:color w:val="auto"/>
          <w:lang w:val="en-US"/>
        </w:rPr>
      </w:pPr>
    </w:p>
    <w:p w14:paraId="6B02BFBF">
      <w:pPr>
        <w:numPr>
          <w:ilvl w:val="0"/>
          <w:numId w:val="0"/>
        </w:numPr>
        <w:ind w:leftChars="0"/>
        <w:rPr>
          <w:rFonts w:hint="default"/>
          <w:color w:val="auto"/>
          <w:lang w:val="en-US"/>
        </w:rPr>
      </w:pPr>
      <w:r>
        <w:rPr>
          <w:rFonts w:hint="default"/>
          <w:color w:val="auto"/>
          <w:lang w:val="en-US"/>
        </w:rPr>
        <w:t xml:space="preserve">The DevOps team, will be responsible  for  determining  what is the best hardware which is required for the software which the developer has created. </w:t>
      </w:r>
    </w:p>
    <w:p w14:paraId="591C0C9E">
      <w:pPr>
        <w:numPr>
          <w:ilvl w:val="0"/>
          <w:numId w:val="0"/>
        </w:numPr>
        <w:ind w:leftChars="0"/>
        <w:rPr>
          <w:rFonts w:hint="default"/>
          <w:color w:val="auto"/>
          <w:lang w:val="en-US"/>
        </w:rPr>
      </w:pPr>
      <w:r>
        <w:rPr>
          <w:rFonts w:hint="default"/>
          <w:color w:val="auto"/>
          <w:lang w:val="en-US"/>
        </w:rPr>
        <w:t xml:space="preserve">Choosing the right, hosting the systems may be VMS, </w:t>
      </w:r>
    </w:p>
    <w:p w14:paraId="5F5F08F1">
      <w:pPr>
        <w:numPr>
          <w:ilvl w:val="0"/>
          <w:numId w:val="0"/>
        </w:numPr>
        <w:ind w:leftChars="0"/>
        <w:rPr>
          <w:rFonts w:hint="default"/>
          <w:color w:val="auto"/>
          <w:lang w:val="en-US"/>
        </w:rPr>
      </w:pPr>
      <w:r>
        <w:rPr>
          <w:rFonts w:hint="default"/>
          <w:color w:val="auto"/>
          <w:lang w:val="en-US"/>
        </w:rPr>
        <w:t>They have to take care of disaster recovery  solutions.</w:t>
      </w:r>
    </w:p>
    <w:p w14:paraId="517BFBBA">
      <w:pPr>
        <w:numPr>
          <w:ilvl w:val="0"/>
          <w:numId w:val="0"/>
        </w:numPr>
        <w:ind w:leftChars="0"/>
        <w:rPr>
          <w:rFonts w:hint="default"/>
          <w:color w:val="auto"/>
          <w:lang w:val="en-US"/>
        </w:rPr>
      </w:pPr>
      <w:r>
        <w:rPr>
          <w:rFonts w:hint="default"/>
          <w:color w:val="auto"/>
          <w:lang w:val="en-US"/>
        </w:rPr>
        <w:t xml:space="preserve">They have to take care of regular backups. </w:t>
      </w:r>
    </w:p>
    <w:p w14:paraId="71FCBEDE">
      <w:pPr>
        <w:numPr>
          <w:ilvl w:val="0"/>
          <w:numId w:val="0"/>
        </w:numPr>
        <w:ind w:leftChars="0"/>
        <w:rPr>
          <w:rFonts w:hint="default"/>
          <w:color w:val="auto"/>
          <w:lang w:val="en-US"/>
        </w:rPr>
      </w:pPr>
      <w:r>
        <w:rPr>
          <w:rFonts w:hint="default"/>
          <w:color w:val="auto"/>
          <w:lang w:val="en-US"/>
        </w:rPr>
        <w:t xml:space="preserve">They have to take care of computing for the VMS, such as RAM, Processing Speed, IOPS. </w:t>
      </w:r>
    </w:p>
    <w:p w14:paraId="4F96EAFD">
      <w:pPr>
        <w:numPr>
          <w:ilvl w:val="0"/>
          <w:numId w:val="0"/>
        </w:numPr>
        <w:ind w:leftChars="0"/>
        <w:rPr>
          <w:rFonts w:hint="default"/>
          <w:color w:val="auto"/>
          <w:lang w:val="en-US"/>
        </w:rPr>
      </w:pPr>
      <w:r>
        <w:rPr>
          <w:rFonts w:hint="default"/>
          <w:color w:val="auto"/>
          <w:lang w:val="en-US"/>
        </w:rPr>
        <w:t xml:space="preserve">They have to take care of the database. </w:t>
      </w:r>
    </w:p>
    <w:p w14:paraId="65C565F8">
      <w:pPr>
        <w:numPr>
          <w:ilvl w:val="0"/>
          <w:numId w:val="0"/>
        </w:numPr>
        <w:ind w:leftChars="0"/>
        <w:rPr>
          <w:rFonts w:hint="default"/>
          <w:color w:val="auto"/>
          <w:lang w:val="en-US"/>
        </w:rPr>
      </w:pPr>
      <w:r>
        <w:rPr>
          <w:rFonts w:hint="default"/>
          <w:color w:val="auto"/>
          <w:lang w:val="en-US"/>
        </w:rPr>
        <w:t xml:space="preserve">Create proper planning for security. Such as firewall and properly setup networking. </w:t>
      </w:r>
    </w:p>
    <w:p w14:paraId="77539A4E">
      <w:pPr>
        <w:rPr>
          <w:rFonts w:hint="default"/>
          <w:color w:val="auto"/>
          <w:lang w:val="en-US"/>
        </w:rPr>
      </w:pPr>
      <w:r>
        <w:rPr>
          <w:rFonts w:hint="default"/>
          <w:color w:val="auto"/>
          <w:lang w:val="en-US"/>
        </w:rPr>
        <w:t>They also ensure performance of the application continously up and running.</w:t>
      </w:r>
    </w:p>
    <w:p w14:paraId="3DE39774">
      <w:pPr>
        <w:numPr>
          <w:ilvl w:val="0"/>
          <w:numId w:val="0"/>
        </w:numPr>
        <w:ind w:leftChars="0"/>
        <w:rPr>
          <w:rFonts w:hint="default"/>
          <w:b/>
          <w:bCs/>
          <w:color w:val="C00000"/>
          <w:sz w:val="24"/>
          <w:szCs w:val="24"/>
          <w:lang w:val="en-US"/>
        </w:rPr>
      </w:pPr>
    </w:p>
    <w:p w14:paraId="569AA956">
      <w:pPr>
        <w:numPr>
          <w:ilvl w:val="0"/>
          <w:numId w:val="11"/>
        </w:numPr>
        <w:rPr>
          <w:rFonts w:hint="default"/>
          <w:b/>
          <w:bCs/>
          <w:color w:val="C00000"/>
          <w:sz w:val="24"/>
          <w:szCs w:val="24"/>
          <w:lang w:val="en-US"/>
        </w:rPr>
      </w:pPr>
      <w:r>
        <w:rPr>
          <w:rFonts w:hint="default"/>
          <w:b/>
          <w:bCs/>
          <w:color w:val="C00000"/>
          <w:sz w:val="24"/>
          <w:szCs w:val="24"/>
          <w:lang w:val="en-US"/>
        </w:rPr>
        <w:t xml:space="preserve">What is the methodology there to maintain projects ? </w:t>
      </w:r>
    </w:p>
    <w:p w14:paraId="3BF2A867">
      <w:pPr>
        <w:numPr>
          <w:ilvl w:val="0"/>
          <w:numId w:val="0"/>
        </w:numPr>
        <w:rPr>
          <w:rFonts w:hint="default"/>
          <w:lang w:val="en-US"/>
        </w:rPr>
      </w:pPr>
    </w:p>
    <w:p w14:paraId="0B12C7B7">
      <w:pPr>
        <w:numPr>
          <w:ilvl w:val="0"/>
          <w:numId w:val="0"/>
        </w:numPr>
        <w:rPr>
          <w:rFonts w:hint="default"/>
          <w:b/>
          <w:bCs/>
          <w:color w:val="auto"/>
          <w:sz w:val="20"/>
          <w:szCs w:val="20"/>
          <w:highlight w:val="none"/>
          <w:lang w:val="en-US"/>
        </w:rPr>
      </w:pPr>
      <w:r>
        <w:rPr>
          <w:rFonts w:hint="default"/>
          <w:b/>
          <w:bCs/>
          <w:color w:val="auto"/>
          <w:sz w:val="20"/>
          <w:szCs w:val="20"/>
          <w:highlight w:val="none"/>
          <w:lang w:val="en-US"/>
        </w:rPr>
        <w:t xml:space="preserve">Water fall methodology: </w:t>
      </w:r>
    </w:p>
    <w:p w14:paraId="47805271">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 xml:space="preserve">Every task will depend on another task, like first completing the plan then starting the development, then development is completed then starting the testing.  So, it takes too much time, like 6 months.  After the plan changed, we started again from plan , develop and test. </w:t>
      </w:r>
    </w:p>
    <w:p w14:paraId="76ED2259">
      <w:pPr>
        <w:numPr>
          <w:ilvl w:val="0"/>
          <w:numId w:val="0"/>
        </w:numPr>
        <w:rPr>
          <w:rFonts w:hint="default"/>
          <w:b w:val="0"/>
          <w:bCs w:val="0"/>
          <w:color w:val="auto"/>
          <w:sz w:val="20"/>
          <w:szCs w:val="20"/>
          <w:highlight w:val="none"/>
          <w:lang w:val="en-US"/>
        </w:rPr>
      </w:pPr>
    </w:p>
    <w:p w14:paraId="3649D3F9">
      <w:pPr>
        <w:numPr>
          <w:ilvl w:val="0"/>
          <w:numId w:val="0"/>
        </w:numPr>
        <w:rPr>
          <w:rFonts w:hint="default"/>
          <w:b/>
          <w:bCs/>
          <w:color w:val="auto"/>
          <w:sz w:val="20"/>
          <w:szCs w:val="20"/>
          <w:highlight w:val="none"/>
          <w:lang w:val="en-US"/>
        </w:rPr>
      </w:pPr>
      <w:r>
        <w:rPr>
          <w:rFonts w:hint="default"/>
          <w:b/>
          <w:bCs/>
          <w:color w:val="auto"/>
          <w:sz w:val="20"/>
          <w:szCs w:val="20"/>
          <w:highlight w:val="none"/>
          <w:lang w:val="en-US"/>
        </w:rPr>
        <w:t xml:space="preserve">Agile methodology: </w:t>
      </w:r>
    </w:p>
    <w:p w14:paraId="2A9577D2">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 xml:space="preserve">Agile methodology works in parallel, like when planning is started, the development also starts, At the same time, testing also works and fixes the bugs. </w:t>
      </w:r>
    </w:p>
    <w:p w14:paraId="20DB6011">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So here, all teams work in parallel, right work also speed and rapid development and rapid deployment.</w:t>
      </w:r>
    </w:p>
    <w:p w14:paraId="4C15BF77">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So here, parallel works for all teams, like project manager, project leads, team leads, developers, testers, DB engineers and sys admins. And network admins.</w:t>
      </w:r>
    </w:p>
    <w:p w14:paraId="7855FD55">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The project manager will decide on project infrastructure, project cost, network and system configuration, developers' dependencies  packages.</w:t>
      </w:r>
    </w:p>
    <w:p w14:paraId="2DE3E4D9">
      <w:pPr>
        <w:numPr>
          <w:ilvl w:val="0"/>
          <w:numId w:val="0"/>
        </w:numPr>
        <w:rPr>
          <w:rFonts w:hint="default"/>
          <w:b w:val="0"/>
          <w:bCs w:val="0"/>
          <w:color w:val="auto"/>
          <w:sz w:val="20"/>
          <w:szCs w:val="20"/>
          <w:highlight w:val="none"/>
          <w:lang w:val="en-US"/>
        </w:rPr>
      </w:pPr>
    </w:p>
    <w:p w14:paraId="213C686C">
      <w:pPr>
        <w:numPr>
          <w:ilvl w:val="0"/>
          <w:numId w:val="0"/>
        </w:numPr>
        <w:rPr>
          <w:rFonts w:hint="default"/>
          <w:b w:val="0"/>
          <w:bCs w:val="0"/>
          <w:color w:val="auto"/>
          <w:sz w:val="20"/>
          <w:szCs w:val="20"/>
          <w:highlight w:val="none"/>
          <w:lang w:val="en-US"/>
        </w:rPr>
      </w:pPr>
      <w:r>
        <w:rPr>
          <w:rFonts w:hint="default"/>
          <w:b/>
          <w:bCs/>
          <w:color w:val="auto"/>
          <w:sz w:val="20"/>
          <w:szCs w:val="20"/>
          <w:highlight w:val="none"/>
          <w:lang w:val="en-US"/>
        </w:rPr>
        <w:t xml:space="preserve">EX: </w:t>
      </w:r>
      <w:r>
        <w:rPr>
          <w:rFonts w:hint="default"/>
          <w:b w:val="0"/>
          <w:bCs w:val="0"/>
          <w:color w:val="auto"/>
          <w:sz w:val="20"/>
          <w:szCs w:val="20"/>
          <w:highlight w:val="none"/>
          <w:lang w:val="en-US"/>
        </w:rPr>
        <w:t>10 developers working on 10 models, in some cases developers will installed some packages without informing sys admins, everything will moving on good, but after merge the all developers code and make a build getting errors.</w:t>
      </w:r>
    </w:p>
    <w:p w14:paraId="723DA800">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 xml:space="preserve">Then they started to miss understand, blame the teams. </w:t>
      </w:r>
    </w:p>
    <w:p w14:paraId="40EE740D">
      <w:pPr>
        <w:numPr>
          <w:ilvl w:val="0"/>
          <w:numId w:val="0"/>
        </w:numPr>
        <w:rPr>
          <w:rFonts w:hint="default"/>
          <w:b w:val="0"/>
          <w:bCs w:val="0"/>
          <w:color w:val="auto"/>
          <w:sz w:val="20"/>
          <w:szCs w:val="20"/>
          <w:highlight w:val="none"/>
          <w:lang w:val="en-US"/>
        </w:rPr>
      </w:pPr>
    </w:p>
    <w:p w14:paraId="7C7ADEC3">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Human errors.</w:t>
      </w:r>
    </w:p>
    <w:p w14:paraId="663661CC">
      <w:pPr>
        <w:numPr>
          <w:ilvl w:val="0"/>
          <w:numId w:val="0"/>
        </w:numPr>
        <w:rPr>
          <w:rFonts w:hint="default"/>
          <w:b w:val="0"/>
          <w:bCs w:val="0"/>
          <w:color w:val="auto"/>
          <w:sz w:val="20"/>
          <w:szCs w:val="20"/>
          <w:highlight w:val="none"/>
          <w:lang w:val="en-US"/>
        </w:rPr>
      </w:pPr>
    </w:p>
    <w:p w14:paraId="49E6C7EB">
      <w:pPr>
        <w:numPr>
          <w:ilvl w:val="0"/>
          <w:numId w:val="0"/>
        </w:numPr>
        <w:rPr>
          <w:rFonts w:hint="default"/>
          <w:b w:val="0"/>
          <w:bCs w:val="0"/>
          <w:color w:val="auto"/>
          <w:sz w:val="20"/>
          <w:szCs w:val="20"/>
          <w:highlight w:val="none"/>
          <w:lang w:val="en-US"/>
        </w:rPr>
      </w:pPr>
    </w:p>
    <w:p w14:paraId="7C2D592F">
      <w:pPr>
        <w:numPr>
          <w:ilvl w:val="0"/>
          <w:numId w:val="0"/>
        </w:numPr>
        <w:rPr>
          <w:rFonts w:hint="default"/>
          <w:b/>
          <w:bCs/>
          <w:color w:val="auto"/>
          <w:sz w:val="20"/>
          <w:szCs w:val="20"/>
          <w:highlight w:val="none"/>
          <w:lang w:val="en-US"/>
        </w:rPr>
      </w:pPr>
      <w:r>
        <w:rPr>
          <w:rFonts w:hint="default"/>
          <w:b/>
          <w:bCs/>
          <w:color w:val="auto"/>
          <w:sz w:val="20"/>
          <w:szCs w:val="20"/>
          <w:highlight w:val="none"/>
          <w:lang w:val="en-US"/>
        </w:rPr>
        <w:t>DevOps Culture:</w:t>
      </w:r>
    </w:p>
    <w:p w14:paraId="19E2DD1A">
      <w:pPr>
        <w:numPr>
          <w:ilvl w:val="0"/>
          <w:numId w:val="0"/>
        </w:numPr>
        <w:rPr>
          <w:rFonts w:hint="default"/>
          <w:b/>
          <w:bCs/>
          <w:color w:val="auto"/>
          <w:sz w:val="20"/>
          <w:szCs w:val="20"/>
          <w:highlight w:val="none"/>
          <w:lang w:val="en-US"/>
        </w:rPr>
      </w:pPr>
      <w:r>
        <w:rPr>
          <w:rFonts w:hint="default"/>
          <w:b/>
          <w:bCs/>
          <w:color w:val="auto"/>
          <w:sz w:val="20"/>
          <w:szCs w:val="20"/>
          <w:highlight w:val="none"/>
          <w:lang w:val="en-US"/>
        </w:rPr>
        <w:t xml:space="preserve">No need to below teams: </w:t>
      </w:r>
    </w:p>
    <w:p w14:paraId="0413D82A">
      <w:pPr>
        <w:numPr>
          <w:ilvl w:val="0"/>
          <w:numId w:val="12"/>
        </w:numPr>
        <w:rPr>
          <w:rFonts w:hint="default"/>
          <w:b w:val="0"/>
          <w:bCs w:val="0"/>
          <w:color w:val="auto"/>
          <w:sz w:val="20"/>
          <w:szCs w:val="20"/>
          <w:highlight w:val="none"/>
          <w:lang w:val="en-US"/>
        </w:rPr>
      </w:pPr>
      <w:r>
        <w:rPr>
          <w:rFonts w:hint="default"/>
          <w:b w:val="0"/>
          <w:bCs w:val="0"/>
          <w:color w:val="auto"/>
          <w:sz w:val="20"/>
          <w:szCs w:val="20"/>
          <w:highlight w:val="none"/>
          <w:lang w:val="en-US"/>
        </w:rPr>
        <w:t xml:space="preserve">Network team </w:t>
      </w:r>
    </w:p>
    <w:p w14:paraId="47C50BB7">
      <w:pPr>
        <w:numPr>
          <w:ilvl w:val="0"/>
          <w:numId w:val="12"/>
        </w:numPr>
        <w:rPr>
          <w:rFonts w:hint="default"/>
          <w:b/>
          <w:bCs/>
          <w:color w:val="auto"/>
          <w:sz w:val="20"/>
          <w:szCs w:val="20"/>
          <w:highlight w:val="none"/>
          <w:lang w:val="en-US"/>
        </w:rPr>
      </w:pPr>
      <w:r>
        <w:rPr>
          <w:rFonts w:hint="default"/>
          <w:b w:val="0"/>
          <w:bCs w:val="0"/>
          <w:color w:val="auto"/>
          <w:sz w:val="20"/>
          <w:szCs w:val="20"/>
          <w:highlight w:val="none"/>
          <w:lang w:val="en-US"/>
        </w:rPr>
        <w:t>System admins</w:t>
      </w:r>
    </w:p>
    <w:p w14:paraId="4E374011">
      <w:pPr>
        <w:numPr>
          <w:ilvl w:val="0"/>
          <w:numId w:val="12"/>
        </w:numPr>
        <w:rPr>
          <w:rFonts w:hint="default"/>
          <w:b w:val="0"/>
          <w:bCs w:val="0"/>
          <w:color w:val="auto"/>
          <w:sz w:val="20"/>
          <w:szCs w:val="20"/>
          <w:highlight w:val="none"/>
          <w:lang w:val="en-US"/>
        </w:rPr>
      </w:pPr>
      <w:r>
        <w:rPr>
          <w:rFonts w:hint="default"/>
          <w:b w:val="0"/>
          <w:bCs w:val="0"/>
          <w:color w:val="auto"/>
          <w:sz w:val="20"/>
          <w:szCs w:val="20"/>
          <w:highlight w:val="none"/>
          <w:lang w:val="en-US"/>
        </w:rPr>
        <w:t>DB teams</w:t>
      </w:r>
    </w:p>
    <w:p w14:paraId="0BE3BF9C">
      <w:pPr>
        <w:numPr>
          <w:ilvl w:val="0"/>
          <w:numId w:val="12"/>
        </w:numPr>
        <w:rPr>
          <w:rFonts w:hint="default"/>
          <w:b w:val="0"/>
          <w:bCs w:val="0"/>
          <w:color w:val="auto"/>
          <w:sz w:val="20"/>
          <w:szCs w:val="20"/>
          <w:highlight w:val="none"/>
          <w:lang w:val="en-US"/>
        </w:rPr>
      </w:pPr>
      <w:r>
        <w:rPr>
          <w:rFonts w:hint="default"/>
          <w:b w:val="0"/>
          <w:bCs w:val="0"/>
          <w:color w:val="auto"/>
          <w:sz w:val="20"/>
          <w:szCs w:val="20"/>
          <w:highlight w:val="none"/>
          <w:lang w:val="en-US"/>
        </w:rPr>
        <w:t>Monitoring teams</w:t>
      </w:r>
    </w:p>
    <w:p w14:paraId="5A1D2C87">
      <w:pPr>
        <w:numPr>
          <w:ilvl w:val="0"/>
          <w:numId w:val="12"/>
        </w:numPr>
        <w:rPr>
          <w:rFonts w:hint="default"/>
          <w:b w:val="0"/>
          <w:bCs w:val="0"/>
          <w:color w:val="auto"/>
          <w:sz w:val="20"/>
          <w:szCs w:val="20"/>
          <w:highlight w:val="none"/>
          <w:lang w:val="en-US"/>
        </w:rPr>
      </w:pPr>
      <w:r>
        <w:rPr>
          <w:rFonts w:hint="default"/>
          <w:b w:val="0"/>
          <w:bCs w:val="0"/>
          <w:color w:val="auto"/>
          <w:sz w:val="20"/>
          <w:szCs w:val="20"/>
          <w:highlight w:val="none"/>
          <w:lang w:val="en-US"/>
        </w:rPr>
        <w:t>Middle were teams</w:t>
      </w:r>
    </w:p>
    <w:p w14:paraId="7B83265A">
      <w:pPr>
        <w:numPr>
          <w:ilvl w:val="0"/>
          <w:numId w:val="12"/>
        </w:numPr>
        <w:rPr>
          <w:rFonts w:hint="default"/>
          <w:b w:val="0"/>
          <w:bCs w:val="0"/>
          <w:color w:val="auto"/>
          <w:sz w:val="20"/>
          <w:szCs w:val="20"/>
          <w:highlight w:val="none"/>
          <w:lang w:val="en-US"/>
        </w:rPr>
      </w:pPr>
      <w:r>
        <w:rPr>
          <w:rFonts w:hint="default"/>
          <w:b w:val="0"/>
          <w:bCs w:val="0"/>
          <w:color w:val="auto"/>
          <w:sz w:val="20"/>
          <w:szCs w:val="20"/>
          <w:highlight w:val="none"/>
          <w:lang w:val="en-US"/>
        </w:rPr>
        <w:t>Application teams.</w:t>
      </w:r>
    </w:p>
    <w:p w14:paraId="21180C0B">
      <w:pPr>
        <w:numPr>
          <w:ilvl w:val="0"/>
          <w:numId w:val="0"/>
        </w:numPr>
        <w:rPr>
          <w:rFonts w:hint="default"/>
          <w:b w:val="0"/>
          <w:bCs w:val="0"/>
          <w:color w:val="auto"/>
          <w:sz w:val="20"/>
          <w:szCs w:val="20"/>
          <w:highlight w:val="none"/>
          <w:lang w:val="en-US"/>
        </w:rPr>
      </w:pPr>
    </w:p>
    <w:p w14:paraId="4D89F969">
      <w:pPr>
        <w:numPr>
          <w:ilvl w:val="0"/>
          <w:numId w:val="0"/>
        </w:numPr>
        <w:rPr>
          <w:rFonts w:hint="default"/>
          <w:b/>
          <w:bCs/>
          <w:color w:val="auto"/>
          <w:sz w:val="20"/>
          <w:szCs w:val="20"/>
          <w:highlight w:val="none"/>
          <w:lang w:val="en-US"/>
        </w:rPr>
      </w:pPr>
    </w:p>
    <w:p w14:paraId="03896CB2">
      <w:pPr>
        <w:numPr>
          <w:ilvl w:val="0"/>
          <w:numId w:val="0"/>
        </w:numPr>
        <w:rPr>
          <w:rFonts w:hint="default"/>
          <w:b/>
          <w:bCs/>
          <w:color w:val="auto"/>
          <w:sz w:val="20"/>
          <w:szCs w:val="20"/>
          <w:highlight w:val="none"/>
          <w:lang w:val="en-US"/>
        </w:rPr>
      </w:pPr>
      <w:r>
        <w:rPr>
          <w:rFonts w:hint="default"/>
          <w:b/>
          <w:bCs/>
          <w:color w:val="auto"/>
          <w:sz w:val="20"/>
          <w:szCs w:val="20"/>
          <w:highlight w:val="none"/>
          <w:lang w:val="en-US"/>
        </w:rPr>
        <w:t xml:space="preserve">DevOps maintains some tools depending on the work, like </w:t>
      </w:r>
    </w:p>
    <w:p w14:paraId="48E23D81">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Cloud : AWS, Azure.</w:t>
      </w:r>
    </w:p>
    <w:p w14:paraId="23D9447E">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O.S: Linux and ubuntu</w:t>
      </w:r>
    </w:p>
    <w:p w14:paraId="5D398FB4">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Infrastructure tools: terraform</w:t>
      </w:r>
    </w:p>
    <w:p w14:paraId="24AC8695">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Configuration tool: ansible</w:t>
      </w:r>
    </w:p>
    <w:p w14:paraId="26123FB9">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Code maintaining tools: Git and bit bucket.</w:t>
      </w:r>
    </w:p>
    <w:p w14:paraId="09A64162">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 xml:space="preserve">CICD tool: jenkins </w:t>
      </w:r>
    </w:p>
    <w:p w14:paraId="7A3FD969">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 xml:space="preserve">Image : Docker </w:t>
      </w:r>
    </w:p>
    <w:p w14:paraId="513897D2">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Apps running in : Ec2, EKS and ECS</w:t>
      </w:r>
    </w:p>
    <w:p w14:paraId="3208EF11">
      <w:pPr>
        <w:numPr>
          <w:ilvl w:val="0"/>
          <w:numId w:val="0"/>
        </w:numPr>
        <w:rPr>
          <w:rFonts w:hint="default"/>
          <w:b w:val="0"/>
          <w:bCs w:val="0"/>
          <w:color w:val="auto"/>
          <w:sz w:val="20"/>
          <w:szCs w:val="20"/>
          <w:highlight w:val="none"/>
          <w:lang w:val="en-US"/>
        </w:rPr>
      </w:pPr>
      <w:r>
        <w:rPr>
          <w:rFonts w:hint="default"/>
          <w:b w:val="0"/>
          <w:bCs w:val="0"/>
          <w:color w:val="auto"/>
          <w:sz w:val="20"/>
          <w:szCs w:val="20"/>
          <w:highlight w:val="none"/>
          <w:lang w:val="en-US"/>
        </w:rPr>
        <w:t>Monitoring: Nagios, dotdog, prometheus and New Relic</w:t>
      </w:r>
    </w:p>
    <w:p w14:paraId="217A3D7F">
      <w:pPr>
        <w:numPr>
          <w:ilvl w:val="0"/>
          <w:numId w:val="0"/>
        </w:numPr>
        <w:rPr>
          <w:rFonts w:hint="default"/>
          <w:lang w:val="en-US"/>
        </w:rPr>
      </w:pPr>
    </w:p>
    <w:p w14:paraId="4FFF1B00">
      <w:pPr>
        <w:numPr>
          <w:ilvl w:val="0"/>
          <w:numId w:val="0"/>
        </w:numPr>
        <w:rPr>
          <w:rFonts w:hint="default"/>
          <w:lang w:val="en-US"/>
        </w:rPr>
      </w:pPr>
    </w:p>
    <w:p w14:paraId="5F926C5D">
      <w:pPr>
        <w:numPr>
          <w:ilvl w:val="0"/>
          <w:numId w:val="0"/>
        </w:numPr>
        <w:rPr>
          <w:rFonts w:hint="default"/>
          <w:lang w:val="en-US"/>
        </w:rPr>
      </w:pPr>
    </w:p>
    <w:p w14:paraId="2F86351F">
      <w:pPr>
        <w:numPr>
          <w:ilvl w:val="0"/>
          <w:numId w:val="0"/>
        </w:numPr>
        <w:rPr>
          <w:rFonts w:hint="default"/>
          <w:b/>
          <w:bCs/>
          <w:sz w:val="28"/>
          <w:szCs w:val="28"/>
          <w:lang w:val="en-US"/>
          <w14:textFill>
            <w14:gradFill>
              <w14:gsLst>
                <w14:gs w14:pos="0">
                  <w14:srgbClr w14:val="FE4444"/>
                </w14:gs>
                <w14:gs w14:pos="100000">
                  <w14:srgbClr w14:val="832B2B"/>
                </w14:gs>
              </w14:gsLst>
              <w14:lin w14:scaled="0"/>
            </w14:gradFill>
          </w14:textFill>
        </w:rPr>
      </w:pPr>
      <w:r>
        <w:rPr>
          <w:rFonts w:hint="default"/>
          <w:b/>
          <w:bCs/>
          <w:sz w:val="28"/>
          <w:szCs w:val="28"/>
          <w:lang w:val="en-US"/>
          <w14:textFill>
            <w14:gradFill>
              <w14:gsLst>
                <w14:gs w14:pos="0">
                  <w14:srgbClr w14:val="FE4444"/>
                </w14:gs>
                <w14:gs w14:pos="100000">
                  <w14:srgbClr w14:val="832B2B"/>
                </w14:gs>
              </w14:gsLst>
              <w14:lin w14:scaled="0"/>
            </w14:gradFill>
          </w14:textFill>
        </w:rPr>
        <w:t>Azure Cloud :</w:t>
      </w:r>
    </w:p>
    <w:p w14:paraId="51DEA250">
      <w:pPr>
        <w:numPr>
          <w:ilvl w:val="0"/>
          <w:numId w:val="13"/>
        </w:numPr>
        <w:rPr>
          <w:rFonts w:hint="default"/>
          <w:b/>
          <w:bCs/>
          <w:color w:val="C00000"/>
          <w:sz w:val="24"/>
          <w:szCs w:val="24"/>
          <w:lang w:val="en-US"/>
        </w:rPr>
      </w:pPr>
      <w:r>
        <w:rPr>
          <w:rFonts w:hint="default"/>
          <w:b/>
          <w:bCs/>
          <w:color w:val="C00000"/>
          <w:sz w:val="24"/>
          <w:szCs w:val="24"/>
          <w:lang w:val="en-US"/>
        </w:rPr>
        <w:t xml:space="preserve">What is the azure cloud ? </w:t>
      </w:r>
    </w:p>
    <w:p w14:paraId="791A82B0">
      <w:pPr>
        <w:numPr>
          <w:ilvl w:val="0"/>
          <w:numId w:val="0"/>
        </w:numPr>
        <w:rPr>
          <w:rFonts w:hint="default"/>
          <w:b w:val="0"/>
          <w:bCs w:val="0"/>
          <w:color w:val="C00000"/>
          <w:sz w:val="24"/>
          <w:szCs w:val="24"/>
          <w:u w:val="none"/>
          <w:lang w:val="en-US"/>
        </w:rPr>
      </w:pPr>
      <w:r>
        <w:rPr>
          <w:rFonts w:hint="default"/>
          <w:b w:val="0"/>
          <w:bCs w:val="0"/>
          <w:color w:val="auto"/>
          <w:sz w:val="24"/>
          <w:szCs w:val="24"/>
          <w:u w:val="none"/>
          <w:lang w:val="en-US"/>
        </w:rPr>
        <w:t>Refer-link:</w:t>
      </w:r>
      <w:r>
        <w:rPr>
          <w:rFonts w:hint="default"/>
          <w:b w:val="0"/>
          <w:bCs w:val="0"/>
          <w:color w:val="C00000"/>
          <w:sz w:val="24"/>
          <w:szCs w:val="24"/>
          <w:u w:val="none"/>
          <w:lang w:val="en-US"/>
        </w:rPr>
        <w:t xml:space="preserve">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"https://azure.microsoft.com/en-in/resources/cloud-computing-dictionary/what-is-cloud-computing" </w:instrText>
      </w:r>
      <w:r>
        <w:rPr>
          <w:rFonts w:hint="default"/>
          <w:b w:val="0"/>
          <w:bCs w:val="0"/>
          <w:color w:val="C00000"/>
          <w:sz w:val="24"/>
          <w:szCs w:val="24"/>
          <w:u w:val="none"/>
          <w:lang w:val="en-US"/>
        </w:rPr>
        <w:fldChar w:fldCharType="separate"/>
      </w:r>
      <w:r>
        <w:rPr>
          <w:rStyle w:val="51"/>
          <w:rFonts w:hint="default"/>
          <w:b w:val="0"/>
          <w:bCs w:val="0"/>
          <w:color w:val="C00000"/>
          <w:sz w:val="24"/>
          <w:szCs w:val="24"/>
          <w:u w:val="none"/>
          <w:lang w:val="en-US"/>
        </w:rPr>
        <w:t>https://azure.microsoft.com/en-in/resources/cloud-computing-dictionary/what-is-cloud-computing</w:t>
      </w:r>
      <w:r>
        <w:rPr>
          <w:rFonts w:hint="default"/>
          <w:b w:val="0"/>
          <w:bCs w:val="0"/>
          <w:color w:val="C00000"/>
          <w:sz w:val="24"/>
          <w:szCs w:val="24"/>
          <w:u w:val="none"/>
          <w:lang w:val="en-US"/>
        </w:rPr>
        <w:fldChar w:fldCharType="end"/>
      </w:r>
    </w:p>
    <w:p w14:paraId="54CB896F">
      <w:pPr>
        <w:numPr>
          <w:ilvl w:val="0"/>
          <w:numId w:val="0"/>
        </w:numPr>
        <w:rPr>
          <w:rFonts w:hint="default"/>
          <w:b w:val="0"/>
          <w:bCs w:val="0"/>
          <w:color w:val="C00000"/>
          <w:sz w:val="24"/>
          <w:szCs w:val="24"/>
          <w:u w:val="none"/>
          <w:lang w:val="en-US"/>
        </w:rPr>
      </w:pPr>
    </w:p>
    <w:p w14:paraId="7C48C0B9">
      <w:pPr>
        <w:numPr>
          <w:ilvl w:val="0"/>
          <w:numId w:val="0"/>
        </w:numPr>
        <w:rPr>
          <w:rFonts w:hint="default"/>
          <w:b/>
          <w:bCs/>
          <w:color w:val="C00000"/>
          <w:sz w:val="24"/>
          <w:szCs w:val="24"/>
          <w:lang w:val="en-US"/>
        </w:rPr>
      </w:pPr>
      <w:r>
        <w:rPr>
          <w:rFonts w:hint="default"/>
          <w:b/>
          <w:bCs/>
          <w:color w:val="C00000"/>
          <w:sz w:val="24"/>
          <w:szCs w:val="24"/>
          <w:lang w:val="en-US"/>
        </w:rPr>
        <w:t xml:space="preserve">History of Azure: </w:t>
      </w:r>
    </w:p>
    <w:p w14:paraId="7030E327">
      <w:pPr>
        <w:rPr>
          <w:rFonts w:hint="default"/>
          <w:sz w:val="24"/>
          <w:szCs w:val="24"/>
          <w:lang w:val="en-US"/>
        </w:rPr>
      </w:pPr>
      <w:r>
        <w:rPr>
          <w:rFonts w:hint="default"/>
          <w:sz w:val="24"/>
          <w:szCs w:val="24"/>
          <w:lang w:val="en-US"/>
        </w:rPr>
        <w:t xml:space="preserve">Azure  was announced in 2008 and officially launched on FEB, 1, 2010. </w:t>
      </w:r>
    </w:p>
    <w:p w14:paraId="1ED8B7D3">
      <w:pPr>
        <w:rPr>
          <w:rFonts w:hint="default"/>
          <w:sz w:val="24"/>
          <w:szCs w:val="24"/>
          <w:lang w:val="en-US"/>
        </w:rPr>
      </w:pPr>
      <w:r>
        <w:rPr>
          <w:rFonts w:hint="default"/>
          <w:sz w:val="24"/>
          <w:szCs w:val="24"/>
          <w:lang w:val="en-US"/>
        </w:rPr>
        <w:t>Azure supports 54 regions and 140 a</w:t>
      </w:r>
      <w:r>
        <w:rPr>
          <w:rFonts w:hint="default"/>
          <w:b w:val="0"/>
          <w:bCs w:val="0"/>
          <w:sz w:val="24"/>
          <w:szCs w:val="24"/>
          <w:lang w:val="en-US"/>
        </w:rPr>
        <w:t>vailable zo</w:t>
      </w:r>
      <w:r>
        <w:rPr>
          <w:rFonts w:hint="default"/>
          <w:sz w:val="24"/>
          <w:szCs w:val="24"/>
          <w:lang w:val="en-US"/>
        </w:rPr>
        <w:t xml:space="preserve">nes. </w:t>
      </w:r>
    </w:p>
    <w:p w14:paraId="35F0BB06">
      <w:pPr>
        <w:rPr>
          <w:rFonts w:hint="default"/>
          <w:sz w:val="24"/>
          <w:szCs w:val="24"/>
          <w:lang w:val="en-US"/>
        </w:rPr>
      </w:pPr>
      <w:r>
        <w:rPr>
          <w:rFonts w:hint="default"/>
          <w:sz w:val="24"/>
          <w:szCs w:val="24"/>
          <w:lang w:val="en-US"/>
        </w:rPr>
        <w:t>Azure was previously named as Azure Classic. But now azure is called azure resources manager (ARM).</w:t>
      </w:r>
    </w:p>
    <w:p w14:paraId="78476350">
      <w:pPr>
        <w:numPr>
          <w:ilvl w:val="0"/>
          <w:numId w:val="0"/>
        </w:numPr>
        <w:rPr>
          <w:rFonts w:hint="default"/>
          <w:b/>
          <w:bCs/>
          <w:color w:val="C00000"/>
          <w:sz w:val="24"/>
          <w:szCs w:val="24"/>
          <w:lang w:val="en-US"/>
        </w:rPr>
      </w:pPr>
      <w:r>
        <w:rPr>
          <w:rFonts w:hint="default"/>
          <w:b/>
          <w:bCs/>
          <w:color w:val="C00000"/>
          <w:sz w:val="24"/>
          <w:szCs w:val="24"/>
          <w:lang w:val="en-US"/>
        </w:rPr>
        <w:t xml:space="preserve">Defination of Azure Cloud: </w:t>
      </w:r>
    </w:p>
    <w:p w14:paraId="013711F0">
      <w:pPr>
        <w:numPr>
          <w:ilvl w:val="0"/>
          <w:numId w:val="0"/>
        </w:numPr>
        <w:rPr>
          <w:rFonts w:hint="default"/>
          <w:b w:val="0"/>
          <w:bCs w:val="0"/>
          <w:color w:val="auto"/>
          <w:sz w:val="24"/>
          <w:szCs w:val="24"/>
          <w:lang w:val="en-US"/>
        </w:rPr>
      </w:pPr>
      <w:r>
        <w:rPr>
          <w:rFonts w:hint="default"/>
          <w:b w:val="0"/>
          <w:bCs w:val="0"/>
          <w:color w:val="auto"/>
          <w:sz w:val="24"/>
          <w:szCs w:val="24"/>
          <w:lang w:val="en-US"/>
        </w:rPr>
        <w:t xml:space="preserve">Azure is a cloud platform that provides computing services such as servers, storage, Databases, Networking,  software and intelligence over the internet to offer faster innovation, flexible resources and economics of scale. Run your infrastructure more efficiently and scale as your business needs change. Pay as you use service only. </w:t>
      </w:r>
    </w:p>
    <w:p w14:paraId="68D8658F">
      <w:pPr>
        <w:numPr>
          <w:ilvl w:val="0"/>
          <w:numId w:val="0"/>
        </w:numPr>
        <w:rPr>
          <w:rFonts w:hint="default"/>
          <w:b w:val="0"/>
          <w:bCs w:val="0"/>
          <w:color w:val="auto"/>
          <w:sz w:val="24"/>
          <w:szCs w:val="24"/>
          <w:lang w:val="en-US"/>
        </w:rPr>
      </w:pPr>
    </w:p>
    <w:p w14:paraId="7C9FA37F">
      <w:pPr>
        <w:numPr>
          <w:ilvl w:val="0"/>
          <w:numId w:val="0"/>
        </w:numPr>
        <w:rPr>
          <w:rFonts w:hint="default"/>
          <w:b/>
          <w:bCs/>
          <w:color w:val="C00000"/>
          <w:sz w:val="24"/>
          <w:szCs w:val="24"/>
          <w:lang w:val="en-US"/>
        </w:rPr>
      </w:pPr>
      <w:r>
        <w:rPr>
          <w:rFonts w:hint="default"/>
          <w:b/>
          <w:bCs/>
          <w:color w:val="C00000"/>
          <w:sz w:val="24"/>
          <w:szCs w:val="24"/>
          <w:lang w:val="en-US"/>
        </w:rPr>
        <w:t xml:space="preserve">Benefits: </w:t>
      </w:r>
    </w:p>
    <w:p w14:paraId="0D76D96C">
      <w:pPr>
        <w:numPr>
          <w:ilvl w:val="0"/>
          <w:numId w:val="14"/>
        </w:numPr>
        <w:rPr>
          <w:rFonts w:hint="default"/>
          <w:b w:val="0"/>
          <w:bCs w:val="0"/>
          <w:color w:val="auto"/>
          <w:sz w:val="24"/>
          <w:szCs w:val="24"/>
          <w:lang w:val="en-US"/>
        </w:rPr>
      </w:pPr>
      <w:r>
        <w:rPr>
          <w:rFonts w:hint="default"/>
          <w:b w:val="0"/>
          <w:bCs w:val="0"/>
          <w:color w:val="auto"/>
          <w:sz w:val="24"/>
          <w:szCs w:val="24"/>
          <w:lang w:val="en-US"/>
        </w:rPr>
        <w:t>Cost.</w:t>
      </w:r>
    </w:p>
    <w:p w14:paraId="0AD1C5C7">
      <w:pPr>
        <w:numPr>
          <w:ilvl w:val="0"/>
          <w:numId w:val="14"/>
        </w:numPr>
        <w:rPr>
          <w:rFonts w:hint="default"/>
          <w:b w:val="0"/>
          <w:bCs w:val="0"/>
          <w:color w:val="auto"/>
          <w:sz w:val="24"/>
          <w:szCs w:val="24"/>
          <w:lang w:val="en-US"/>
        </w:rPr>
      </w:pPr>
      <w:r>
        <w:rPr>
          <w:rFonts w:hint="default"/>
          <w:b w:val="0"/>
          <w:bCs w:val="0"/>
          <w:color w:val="auto"/>
          <w:sz w:val="24"/>
          <w:szCs w:val="24"/>
          <w:lang w:val="en-US"/>
        </w:rPr>
        <w:t>Speed</w:t>
      </w:r>
    </w:p>
    <w:p w14:paraId="1666C727">
      <w:pPr>
        <w:numPr>
          <w:ilvl w:val="0"/>
          <w:numId w:val="14"/>
        </w:numPr>
        <w:rPr>
          <w:rFonts w:hint="default"/>
          <w:b w:val="0"/>
          <w:bCs w:val="0"/>
          <w:color w:val="auto"/>
          <w:sz w:val="24"/>
          <w:szCs w:val="24"/>
          <w:lang w:val="en-US"/>
        </w:rPr>
      </w:pPr>
      <w:r>
        <w:rPr>
          <w:rFonts w:hint="default"/>
          <w:b w:val="0"/>
          <w:bCs w:val="0"/>
          <w:color w:val="auto"/>
          <w:sz w:val="24"/>
          <w:szCs w:val="24"/>
          <w:lang w:val="en-US"/>
        </w:rPr>
        <w:t>Global  scale</w:t>
      </w:r>
    </w:p>
    <w:p w14:paraId="68A7D353">
      <w:pPr>
        <w:numPr>
          <w:ilvl w:val="0"/>
          <w:numId w:val="14"/>
        </w:numPr>
        <w:rPr>
          <w:rFonts w:hint="default"/>
          <w:b w:val="0"/>
          <w:bCs w:val="0"/>
          <w:color w:val="auto"/>
          <w:sz w:val="24"/>
          <w:szCs w:val="24"/>
          <w:lang w:val="en-US"/>
        </w:rPr>
      </w:pPr>
      <w:r>
        <w:rPr>
          <w:rFonts w:hint="default"/>
          <w:b w:val="0"/>
          <w:bCs w:val="0"/>
          <w:color w:val="auto"/>
          <w:sz w:val="24"/>
          <w:szCs w:val="24"/>
          <w:lang w:val="en-US"/>
        </w:rPr>
        <w:t xml:space="preserve">Security </w:t>
      </w:r>
    </w:p>
    <w:p w14:paraId="33C222B9">
      <w:pPr>
        <w:numPr>
          <w:ilvl w:val="0"/>
          <w:numId w:val="14"/>
        </w:numPr>
        <w:rPr>
          <w:rFonts w:hint="default"/>
          <w:b w:val="0"/>
          <w:bCs w:val="0"/>
          <w:color w:val="auto"/>
          <w:sz w:val="24"/>
          <w:szCs w:val="24"/>
          <w:lang w:val="en-US"/>
        </w:rPr>
      </w:pPr>
      <w:r>
        <w:rPr>
          <w:rFonts w:hint="default"/>
          <w:b w:val="0"/>
          <w:bCs w:val="0"/>
          <w:color w:val="auto"/>
          <w:sz w:val="24"/>
          <w:szCs w:val="24"/>
          <w:lang w:val="en-US"/>
        </w:rPr>
        <w:t xml:space="preserve">Reliability </w:t>
      </w:r>
    </w:p>
    <w:p w14:paraId="323E77D4">
      <w:pPr>
        <w:numPr>
          <w:ilvl w:val="0"/>
          <w:numId w:val="14"/>
        </w:numPr>
        <w:rPr>
          <w:rFonts w:hint="default"/>
          <w:b w:val="0"/>
          <w:bCs w:val="0"/>
          <w:color w:val="auto"/>
          <w:sz w:val="24"/>
          <w:szCs w:val="24"/>
          <w:lang w:val="en-US"/>
        </w:rPr>
      </w:pPr>
      <w:r>
        <w:rPr>
          <w:rFonts w:hint="default"/>
          <w:b w:val="0"/>
          <w:bCs w:val="0"/>
          <w:color w:val="auto"/>
          <w:sz w:val="24"/>
          <w:szCs w:val="24"/>
          <w:lang w:val="en-US"/>
        </w:rPr>
        <w:t xml:space="preserve">Performance </w:t>
      </w:r>
    </w:p>
    <w:p w14:paraId="7E7BCE43">
      <w:pPr>
        <w:numPr>
          <w:ilvl w:val="0"/>
          <w:numId w:val="0"/>
        </w:numPr>
        <w:rPr>
          <w:rFonts w:hint="default"/>
          <w:b w:val="0"/>
          <w:bCs w:val="0"/>
          <w:color w:val="auto"/>
          <w:sz w:val="24"/>
          <w:szCs w:val="24"/>
          <w:lang w:val="en-US"/>
        </w:rPr>
      </w:pPr>
    </w:p>
    <w:p w14:paraId="665AFC4C">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What is the Azure-Region ?</w:t>
      </w:r>
    </w:p>
    <w:p w14:paraId="05B7C0F0">
      <w:pPr>
        <w:numPr>
          <w:ilvl w:val="0"/>
          <w:numId w:val="0"/>
        </w:numPr>
        <w:ind w:leftChars="0"/>
        <w:rPr>
          <w:rFonts w:hint="default"/>
          <w:b w:val="0"/>
          <w:bCs w:val="0"/>
          <w:lang w:val="en-US"/>
        </w:rPr>
      </w:pPr>
      <w:r>
        <w:rPr>
          <w:rFonts w:hint="default"/>
          <w:b w:val="0"/>
          <w:bCs w:val="0"/>
          <w:lang w:val="en-US"/>
        </w:rPr>
        <w:t>A region is a geographical location such as India etc</w:t>
      </w:r>
    </w:p>
    <w:p w14:paraId="1307B92B">
      <w:pPr>
        <w:numPr>
          <w:ilvl w:val="0"/>
          <w:numId w:val="0"/>
        </w:numPr>
        <w:ind w:leftChars="0"/>
        <w:rPr>
          <w:rFonts w:hint="default"/>
          <w:b w:val="0"/>
          <w:bCs w:val="0"/>
          <w:lang w:val="en-US"/>
        </w:rPr>
      </w:pPr>
      <w:r>
        <w:rPr>
          <w:rFonts w:hint="default"/>
          <w:b w:val="0"/>
          <w:bCs w:val="0"/>
          <w:lang w:val="en-US"/>
        </w:rPr>
        <w:t>Each region may have one or more availability zones</w:t>
      </w:r>
    </w:p>
    <w:p w14:paraId="162AEC23">
      <w:pPr>
        <w:numPr>
          <w:ilvl w:val="0"/>
          <w:numId w:val="0"/>
        </w:numPr>
        <w:ind w:leftChars="0"/>
        <w:rPr>
          <w:rFonts w:hint="default"/>
          <w:b w:val="0"/>
          <w:bCs w:val="0"/>
          <w:lang w:val="en-US"/>
        </w:rPr>
      </w:pPr>
      <w:r>
        <w:rPr>
          <w:rFonts w:hint="default"/>
          <w:b w:val="0"/>
          <w:bCs w:val="0"/>
          <w:lang w:val="en-US"/>
        </w:rPr>
        <w:t>Each region is isolated from other regions.</w:t>
      </w:r>
    </w:p>
    <w:p w14:paraId="1E1292D9">
      <w:pPr>
        <w:rPr>
          <w:rFonts w:hint="default"/>
          <w:b w:val="0"/>
          <w:bCs w:val="0"/>
          <w:lang w:val="en-US"/>
        </w:rPr>
      </w:pPr>
      <w:r>
        <w:rPr>
          <w:rFonts w:hint="default"/>
          <w:b w:val="0"/>
          <w:bCs w:val="0"/>
          <w:lang w:val="en-US"/>
        </w:rPr>
        <w:t>The Azure region represents a set of data centers which are part of different availability zones.</w:t>
      </w:r>
    </w:p>
    <w:p w14:paraId="0A61963E">
      <w:pPr>
        <w:numPr>
          <w:ilvl w:val="0"/>
          <w:numId w:val="0"/>
        </w:numPr>
        <w:rPr>
          <w:rFonts w:hint="default"/>
          <w:b w:val="0"/>
          <w:bCs w:val="0"/>
          <w:color w:val="auto"/>
          <w:sz w:val="24"/>
          <w:szCs w:val="24"/>
          <w:lang w:val="en-US"/>
        </w:rPr>
      </w:pPr>
    </w:p>
    <w:p w14:paraId="310A2B9B">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 What is the Availability Zone ? </w:t>
      </w:r>
    </w:p>
    <w:p w14:paraId="37D58229">
      <w:pPr>
        <w:rPr>
          <w:rFonts w:hint="default"/>
          <w:lang w:val="en-US"/>
        </w:rPr>
      </w:pPr>
      <w:r>
        <w:rPr>
          <w:rFonts w:hint="default"/>
          <w:lang w:val="en-US"/>
        </w:rPr>
        <w:t xml:space="preserve">An availability zone may have  one or more data centers. And they have high-speed connectivity. </w:t>
      </w:r>
    </w:p>
    <w:p w14:paraId="554809B0">
      <w:pPr>
        <w:rPr>
          <w:rFonts w:hint="default"/>
          <w:lang w:val="en-US"/>
        </w:rPr>
      </w:pPr>
    </w:p>
    <w:p w14:paraId="1CCB1F22">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a virtual network ? </w:t>
      </w:r>
    </w:p>
    <w:p w14:paraId="30C43161">
      <w:pPr>
        <w:numPr>
          <w:ilvl w:val="0"/>
          <w:numId w:val="0"/>
        </w:numPr>
        <w:ind w:leftChars="0"/>
        <w:rPr>
          <w:rFonts w:hint="default"/>
          <w:b/>
          <w:bCs/>
          <w:color w:val="C00000"/>
          <w:sz w:val="24"/>
          <w:szCs w:val="24"/>
          <w:lang w:val="en-US"/>
        </w:rPr>
      </w:pPr>
    </w:p>
    <w:p w14:paraId="3147FAA0">
      <w:pPr>
        <w:numPr>
          <w:ilvl w:val="0"/>
          <w:numId w:val="15"/>
        </w:numPr>
        <w:ind w:left="425" w:leftChars="0" w:hanging="425" w:firstLineChars="0"/>
        <w:rPr>
          <w:rFonts w:hint="default"/>
          <w:b w:val="0"/>
          <w:bCs w:val="0"/>
          <w:lang w:val="en-US"/>
        </w:rPr>
      </w:pPr>
      <w:r>
        <w:rPr>
          <w:rFonts w:hint="default"/>
          <w:b w:val="0"/>
          <w:bCs w:val="0"/>
          <w:highlight w:val="none"/>
          <w:lang w:val="en-US"/>
        </w:rPr>
        <w:t>It helps to create and manage the custom networks.</w:t>
      </w:r>
    </w:p>
    <w:p w14:paraId="337F7938">
      <w:pPr>
        <w:numPr>
          <w:ilvl w:val="0"/>
          <w:numId w:val="15"/>
        </w:numPr>
        <w:ind w:left="425" w:leftChars="0" w:hanging="425" w:firstLineChars="0"/>
        <w:rPr>
          <w:rFonts w:hint="default"/>
          <w:b w:val="0"/>
          <w:bCs w:val="0"/>
          <w:lang w:val="en-US"/>
        </w:rPr>
      </w:pPr>
      <w:r>
        <w:rPr>
          <w:rFonts w:hint="default"/>
          <w:b w:val="0"/>
          <w:bCs w:val="0"/>
          <w:lang w:val="en-US"/>
        </w:rPr>
        <w:t>The network is the backbone of the infrastructure.</w:t>
      </w:r>
    </w:p>
    <w:p w14:paraId="59874709">
      <w:pPr>
        <w:numPr>
          <w:ilvl w:val="0"/>
          <w:numId w:val="15"/>
        </w:numPr>
        <w:ind w:left="425" w:leftChars="0" w:hanging="425" w:firstLineChars="0"/>
        <w:rPr>
          <w:rFonts w:hint="default"/>
          <w:b w:val="0"/>
          <w:bCs w:val="0"/>
          <w:lang w:val="en-US"/>
        </w:rPr>
      </w:pPr>
      <w:r>
        <w:rPr>
          <w:rFonts w:hint="default"/>
          <w:b w:val="0"/>
          <w:bCs w:val="0"/>
          <w:lang w:val="en-US"/>
        </w:rPr>
        <w:t>Vnet is a regional service only. And every region we can create up to 5 Vnets.</w:t>
      </w:r>
    </w:p>
    <w:p w14:paraId="2B504A2A">
      <w:pPr>
        <w:numPr>
          <w:ilvl w:val="0"/>
          <w:numId w:val="15"/>
        </w:numPr>
        <w:ind w:left="425" w:leftChars="0" w:hanging="425" w:firstLineChars="0"/>
        <w:rPr>
          <w:rFonts w:hint="default"/>
          <w:b w:val="0"/>
          <w:bCs w:val="0"/>
          <w:highlight w:val="none"/>
          <w:lang w:val="en-US"/>
        </w:rPr>
      </w:pPr>
      <w:r>
        <w:rPr>
          <w:rFonts w:hint="default"/>
          <w:b w:val="0"/>
          <w:bCs w:val="0"/>
          <w:highlight w:val="none"/>
          <w:lang w:val="en-US"/>
        </w:rPr>
        <w:t xml:space="preserve">We can create under Vnet VMS, load balances, web apps, pass services and database services and security groups. </w:t>
      </w:r>
    </w:p>
    <w:p w14:paraId="3DED7AB0">
      <w:pPr>
        <w:numPr>
          <w:ilvl w:val="0"/>
          <w:numId w:val="15"/>
        </w:numPr>
        <w:ind w:left="425" w:leftChars="0" w:hanging="425" w:firstLineChars="0"/>
        <w:rPr>
          <w:rFonts w:hint="default"/>
          <w:lang w:val="en-US"/>
        </w:rPr>
      </w:pPr>
      <w:r>
        <w:rPr>
          <w:rFonts w:hint="default"/>
          <w:b w:val="0"/>
          <w:bCs w:val="0"/>
          <w:highlight w:val="none"/>
          <w:lang w:val="en-US"/>
        </w:rPr>
        <w:t xml:space="preserve">We can extend our communication </w:t>
      </w:r>
      <w:r>
        <w:rPr>
          <w:rFonts w:hint="default"/>
          <w:lang w:val="en-US"/>
        </w:rPr>
        <w:t xml:space="preserve"> to on premises data centers and other cloud providers with security.</w:t>
      </w:r>
    </w:p>
    <w:p w14:paraId="62EA7886">
      <w:pPr>
        <w:numPr>
          <w:ilvl w:val="0"/>
          <w:numId w:val="15"/>
        </w:numPr>
        <w:ind w:left="425" w:leftChars="0" w:hanging="425" w:firstLineChars="0"/>
        <w:rPr>
          <w:rFonts w:hint="default"/>
          <w:lang w:val="en-US"/>
        </w:rPr>
      </w:pPr>
      <w:r>
        <w:rPr>
          <w:rFonts w:hint="default"/>
          <w:lang w:val="en-US"/>
        </w:rPr>
        <w:t>Vnet is responsible for connectivity between virtual machines and other azure services and also VMs to connect to the internet.</w:t>
      </w:r>
    </w:p>
    <w:p w14:paraId="5880E39E">
      <w:pPr>
        <w:numPr>
          <w:ilvl w:val="0"/>
          <w:numId w:val="0"/>
        </w:numPr>
        <w:ind w:leftChars="0"/>
        <w:rPr>
          <w:rFonts w:hint="default"/>
          <w:lang w:val="en-US"/>
        </w:rPr>
      </w:pPr>
      <w:r>
        <w:rPr>
          <w:rFonts w:hint="default"/>
          <w:b/>
          <w:bCs/>
          <w:lang w:val="en-US"/>
        </w:rPr>
        <w:t xml:space="preserve">Cost: </w:t>
      </w:r>
      <w:r>
        <w:rPr>
          <w:rFonts w:hint="default"/>
          <w:lang w:val="en-US"/>
        </w:rPr>
        <w:t xml:space="preserve">Depends on data transfers. </w:t>
      </w:r>
    </w:p>
    <w:p w14:paraId="0BE538B7">
      <w:pPr>
        <w:numPr>
          <w:ilvl w:val="0"/>
          <w:numId w:val="0"/>
        </w:numPr>
        <w:rPr>
          <w:rFonts w:hint="default"/>
          <w:b/>
          <w:bCs/>
          <w:lang w:val="en-US"/>
        </w:rPr>
      </w:pPr>
      <w:r>
        <w:rPr>
          <w:rFonts w:hint="default"/>
          <w:b/>
          <w:bCs/>
          <w:lang w:val="en-US"/>
        </w:rPr>
        <w:t xml:space="preserve">Security of Vnet: </w:t>
      </w:r>
    </w:p>
    <w:p w14:paraId="6EDF4DB2">
      <w:pPr>
        <w:numPr>
          <w:ilvl w:val="0"/>
          <w:numId w:val="16"/>
        </w:numPr>
        <w:ind w:left="425" w:leftChars="0" w:hanging="425" w:firstLineChars="0"/>
        <w:rPr>
          <w:rFonts w:hint="default"/>
          <w:b w:val="0"/>
          <w:bCs w:val="0"/>
          <w:lang w:val="en-US"/>
        </w:rPr>
      </w:pPr>
      <w:r>
        <w:rPr>
          <w:rFonts w:hint="default"/>
          <w:b w:val="0"/>
          <w:bCs w:val="0"/>
          <w:lang w:val="en-US"/>
        </w:rPr>
        <w:t xml:space="preserve">Network security group is basically a software based firewall. </w:t>
      </w:r>
    </w:p>
    <w:p w14:paraId="2B2F66F3">
      <w:pPr>
        <w:numPr>
          <w:ilvl w:val="0"/>
          <w:numId w:val="16"/>
        </w:numPr>
        <w:ind w:left="425" w:leftChars="0" w:hanging="425" w:firstLineChars="0"/>
        <w:rPr>
          <w:rFonts w:hint="default"/>
          <w:b w:val="0"/>
          <w:bCs w:val="0"/>
          <w:lang w:val="en-US"/>
        </w:rPr>
      </w:pPr>
      <w:r>
        <w:rPr>
          <w:rFonts w:hint="default"/>
          <w:b w:val="0"/>
          <w:bCs w:val="0"/>
          <w:lang w:val="en-US"/>
        </w:rPr>
        <w:t>We can restrict Ip from here.</w:t>
      </w:r>
    </w:p>
    <w:p w14:paraId="251184D1">
      <w:pPr>
        <w:rPr>
          <w:rFonts w:hint="default"/>
          <w:b/>
          <w:bCs/>
          <w:color w:val="FF0000"/>
          <w:sz w:val="28"/>
          <w:szCs w:val="28"/>
          <w:lang w:val="en-US"/>
        </w:rPr>
      </w:pPr>
    </w:p>
    <w:p w14:paraId="3E41053D">
      <w:pPr>
        <w:rPr>
          <w:rFonts w:hint="default"/>
          <w:b/>
          <w:bCs/>
          <w:color w:val="FF0000"/>
          <w:sz w:val="28"/>
          <w:szCs w:val="28"/>
          <w:lang w:val="en-US"/>
        </w:rPr>
      </w:pPr>
    </w:p>
    <w:p w14:paraId="41897C58">
      <w:pPr>
        <w:numPr>
          <w:ilvl w:val="0"/>
          <w:numId w:val="0"/>
        </w:numPr>
        <w:ind w:leftChars="0"/>
        <w:rPr>
          <w:rFonts w:hint="default"/>
          <w:b/>
          <w:bCs/>
          <w:sz w:val="24"/>
          <w:szCs w:val="24"/>
          <w:lang w:val="en-US"/>
        </w:rPr>
      </w:pPr>
      <w:r>
        <w:rPr>
          <w:rFonts w:hint="default"/>
          <w:b/>
          <w:bCs/>
          <w:sz w:val="24"/>
          <w:szCs w:val="24"/>
          <w:lang w:val="en-US"/>
        </w:rPr>
        <w:t xml:space="preserve">IP address: </w:t>
      </w:r>
    </w:p>
    <w:p w14:paraId="40F53ACB">
      <w:pPr>
        <w:rPr>
          <w:rFonts w:hint="default"/>
          <w:b w:val="0"/>
          <w:bCs w:val="0"/>
          <w:lang w:val="en-US"/>
        </w:rPr>
      </w:pPr>
      <w:r>
        <w:rPr>
          <w:rFonts w:hint="default"/>
          <w:b w:val="0"/>
          <w:bCs w:val="0"/>
          <w:lang w:val="en-US"/>
        </w:rPr>
        <w:t>IP addresses are required for communication. There are 2 ways these ip addresses can be allocated.</w:t>
      </w:r>
    </w:p>
    <w:p w14:paraId="4170A77A">
      <w:pPr>
        <w:numPr>
          <w:ilvl w:val="0"/>
          <w:numId w:val="0"/>
        </w:numPr>
        <w:rPr>
          <w:rFonts w:hint="default"/>
          <w:b w:val="0"/>
          <w:bCs w:val="0"/>
          <w:lang w:val="en-US"/>
        </w:rPr>
      </w:pPr>
      <w:r>
        <w:rPr>
          <w:rFonts w:hint="default"/>
          <w:b/>
          <w:bCs/>
          <w:lang w:val="en-US"/>
        </w:rPr>
        <w:t>Static method:</w:t>
      </w:r>
      <w:r>
        <w:rPr>
          <w:rFonts w:hint="default"/>
          <w:b w:val="0"/>
          <w:bCs w:val="0"/>
          <w:lang w:val="en-US"/>
        </w:rPr>
        <w:t xml:space="preserve"> setting up static ip addresses for domain controller, web servers and DNS servers, which don  not change even if the  servers are rebooted. This also used for internal load balancer and application gateways. </w:t>
      </w:r>
    </w:p>
    <w:p w14:paraId="1CAAC05F">
      <w:pPr>
        <w:numPr>
          <w:ilvl w:val="0"/>
          <w:numId w:val="0"/>
        </w:numPr>
        <w:ind w:leftChars="0"/>
        <w:rPr>
          <w:rFonts w:hint="default"/>
          <w:b w:val="0"/>
          <w:bCs w:val="0"/>
          <w:lang w:val="en-US"/>
        </w:rPr>
      </w:pPr>
      <w:r>
        <w:rPr>
          <w:rFonts w:hint="default"/>
          <w:b/>
          <w:bCs/>
          <w:lang w:val="en-US"/>
        </w:rPr>
        <w:t>Dynamic Ip address:</w:t>
      </w:r>
      <w:r>
        <w:rPr>
          <w:rFonts w:hint="default"/>
          <w:b w:val="0"/>
          <w:bCs w:val="0"/>
          <w:lang w:val="en-US"/>
        </w:rPr>
        <w:t xml:space="preserve">  if the server is rebooted, Azure will allocate a new Ip address.  </w:t>
      </w:r>
    </w:p>
    <w:p w14:paraId="588A0788">
      <w:pPr>
        <w:rPr>
          <w:rFonts w:hint="default"/>
          <w:b/>
          <w:bCs/>
          <w:highlight w:val="yellow"/>
          <w:lang w:val="en-US"/>
        </w:rPr>
      </w:pPr>
      <w:r>
        <w:rPr>
          <w:rFonts w:hint="default"/>
          <w:b/>
          <w:bCs/>
          <w:highlight w:val="yellow"/>
          <w:lang w:val="en-US"/>
        </w:rPr>
        <w:t xml:space="preserve">Note: </w:t>
      </w:r>
    </w:p>
    <w:p w14:paraId="7EA8D63E">
      <w:pPr>
        <w:rPr>
          <w:rFonts w:hint="default"/>
          <w:lang w:val="en-US"/>
        </w:rPr>
      </w:pPr>
      <w:r>
        <w:rPr>
          <w:rFonts w:hint="default"/>
          <w:lang w:val="en-US"/>
        </w:rPr>
        <w:t xml:space="preserve">There are a total of 5 classes there. </w:t>
      </w:r>
    </w:p>
    <w:p w14:paraId="61AED0D8">
      <w:pPr>
        <w:numPr>
          <w:ilvl w:val="0"/>
          <w:numId w:val="17"/>
        </w:numPr>
        <w:ind w:left="425" w:leftChars="0" w:hanging="425" w:firstLineChars="0"/>
        <w:rPr>
          <w:rFonts w:hint="default"/>
          <w:lang w:val="en-US"/>
        </w:rPr>
      </w:pPr>
      <w:r>
        <w:rPr>
          <w:rFonts w:hint="default"/>
          <w:lang w:val="en-US"/>
        </w:rPr>
        <w:t>Class A = 0-126</w:t>
      </w:r>
    </w:p>
    <w:p w14:paraId="58A50E7B">
      <w:pPr>
        <w:numPr>
          <w:ilvl w:val="0"/>
          <w:numId w:val="17"/>
        </w:numPr>
        <w:ind w:left="425" w:leftChars="0" w:hanging="425" w:firstLineChars="0"/>
        <w:rPr>
          <w:rFonts w:hint="default"/>
          <w:lang w:val="en-US"/>
        </w:rPr>
      </w:pPr>
      <w:r>
        <w:rPr>
          <w:rFonts w:hint="default"/>
          <w:lang w:val="en-US"/>
        </w:rPr>
        <w:t>Class B = 128-191</w:t>
      </w:r>
    </w:p>
    <w:p w14:paraId="2016304D">
      <w:pPr>
        <w:numPr>
          <w:ilvl w:val="0"/>
          <w:numId w:val="17"/>
        </w:numPr>
        <w:ind w:left="425" w:leftChars="0" w:hanging="425" w:firstLineChars="0"/>
        <w:rPr>
          <w:rFonts w:hint="default"/>
          <w:lang w:val="en-US"/>
        </w:rPr>
      </w:pPr>
      <w:r>
        <w:rPr>
          <w:rFonts w:hint="default"/>
          <w:lang w:val="en-US"/>
        </w:rPr>
        <w:t>Class C = 192-223</w:t>
      </w:r>
    </w:p>
    <w:p w14:paraId="0AB8100F">
      <w:pPr>
        <w:numPr>
          <w:ilvl w:val="0"/>
          <w:numId w:val="17"/>
        </w:numPr>
        <w:ind w:left="425" w:leftChars="0" w:hanging="425" w:firstLineChars="0"/>
        <w:rPr>
          <w:rFonts w:hint="default"/>
          <w:lang w:val="en-US"/>
        </w:rPr>
      </w:pPr>
      <w:r>
        <w:rPr>
          <w:rFonts w:hint="default"/>
          <w:lang w:val="en-US"/>
        </w:rPr>
        <w:t>Class D = 224-239</w:t>
      </w:r>
    </w:p>
    <w:p w14:paraId="19770656">
      <w:pPr>
        <w:numPr>
          <w:ilvl w:val="0"/>
          <w:numId w:val="17"/>
        </w:numPr>
        <w:ind w:left="425" w:leftChars="0" w:hanging="425" w:firstLineChars="0"/>
        <w:rPr>
          <w:rFonts w:hint="default"/>
          <w:lang w:val="en-US"/>
        </w:rPr>
      </w:pPr>
      <w:r>
        <w:rPr>
          <w:rFonts w:hint="default"/>
          <w:lang w:val="en-US"/>
        </w:rPr>
        <w:t>Class E = 240-255</w:t>
      </w:r>
    </w:p>
    <w:p w14:paraId="580DA7FB">
      <w:pPr>
        <w:numPr>
          <w:ilvl w:val="0"/>
          <w:numId w:val="0"/>
        </w:numPr>
        <w:rPr>
          <w:rFonts w:hint="default"/>
          <w:highlight w:val="yellow"/>
          <w:lang w:val="en-US"/>
        </w:rPr>
      </w:pPr>
      <w:r>
        <w:rPr>
          <w:rFonts w:hint="default"/>
          <w:highlight w:val="yellow"/>
          <w:lang w:val="en-US"/>
        </w:rPr>
        <w:t xml:space="preserve"> 127 is counted by loop back address.</w:t>
      </w:r>
    </w:p>
    <w:p w14:paraId="045F8ECC">
      <w:pPr>
        <w:numPr>
          <w:ilvl w:val="0"/>
          <w:numId w:val="0"/>
        </w:numPr>
        <w:rPr>
          <w:rFonts w:hint="default"/>
          <w:b w:val="0"/>
          <w:bCs w:val="0"/>
          <w:lang w:val="en-US"/>
        </w:rPr>
      </w:pPr>
      <w:r>
        <w:rPr>
          <w:rFonts w:hint="default"/>
          <w:b w:val="0"/>
          <w:bCs w:val="0"/>
          <w:lang w:val="en-US"/>
        </w:rPr>
        <w:t>Choose ip address should be in private ranges.</w:t>
      </w:r>
    </w:p>
    <w:p w14:paraId="31FA1353">
      <w:pPr>
        <w:numPr>
          <w:ilvl w:val="0"/>
          <w:numId w:val="0"/>
        </w:numPr>
        <w:rPr>
          <w:rFonts w:hint="default"/>
          <w:b w:val="0"/>
          <w:bCs w:val="0"/>
          <w:lang w:val="en-US"/>
        </w:rPr>
      </w:pPr>
      <w:r>
        <w:rPr>
          <w:rFonts w:hint="default"/>
          <w:b w:val="0"/>
          <w:bCs w:val="0"/>
          <w:lang w:val="en-US"/>
        </w:rPr>
        <w:t xml:space="preserve">Every class has one private IP address. </w:t>
      </w:r>
    </w:p>
    <w:p w14:paraId="2DDDB95C">
      <w:pPr>
        <w:numPr>
          <w:ilvl w:val="0"/>
          <w:numId w:val="0"/>
        </w:numPr>
        <w:rPr>
          <w:rFonts w:hint="default"/>
          <w:b w:val="0"/>
          <w:bCs w:val="0"/>
          <w:lang w:val="en-US"/>
        </w:rPr>
      </w:pPr>
      <w:r>
        <w:rPr>
          <w:rFonts w:hint="default"/>
          <w:b w:val="0"/>
          <w:bCs w:val="0"/>
          <w:lang w:val="en-US"/>
        </w:rPr>
        <w:t xml:space="preserve">Class A : 10 </w:t>
      </w:r>
    </w:p>
    <w:p w14:paraId="78A531D7">
      <w:pPr>
        <w:numPr>
          <w:ilvl w:val="0"/>
          <w:numId w:val="0"/>
        </w:numPr>
        <w:rPr>
          <w:rFonts w:hint="default"/>
          <w:b w:val="0"/>
          <w:bCs w:val="0"/>
          <w:lang w:val="en-US"/>
        </w:rPr>
      </w:pPr>
      <w:r>
        <w:rPr>
          <w:rFonts w:hint="default"/>
          <w:b w:val="0"/>
          <w:bCs w:val="0"/>
          <w:lang w:val="en-US"/>
        </w:rPr>
        <w:t>Class B : 172</w:t>
      </w:r>
    </w:p>
    <w:p w14:paraId="3640E0B4">
      <w:pPr>
        <w:numPr>
          <w:ilvl w:val="0"/>
          <w:numId w:val="0"/>
        </w:numPr>
        <w:rPr>
          <w:rFonts w:hint="default"/>
          <w:b w:val="0"/>
          <w:bCs w:val="0"/>
          <w:lang w:val="en-US"/>
        </w:rPr>
      </w:pPr>
      <w:r>
        <w:rPr>
          <w:rFonts w:hint="default"/>
          <w:b w:val="0"/>
          <w:bCs w:val="0"/>
          <w:lang w:val="en-US"/>
        </w:rPr>
        <w:t>Class C : 192</w:t>
      </w:r>
    </w:p>
    <w:p w14:paraId="1609C1D7">
      <w:pPr>
        <w:numPr>
          <w:ilvl w:val="0"/>
          <w:numId w:val="0"/>
        </w:numPr>
        <w:rPr>
          <w:rFonts w:hint="default"/>
          <w:b w:val="0"/>
          <w:bCs w:val="0"/>
          <w:lang w:val="en-US"/>
        </w:rPr>
      </w:pPr>
      <w:r>
        <w:rPr>
          <w:rFonts w:hint="default"/>
          <w:b/>
          <w:bCs/>
          <w:lang w:val="en-US"/>
        </w:rPr>
        <w:t>CIDR:</w:t>
      </w:r>
      <w:r>
        <w:rPr>
          <w:rFonts w:hint="default"/>
          <w:b w:val="0"/>
          <w:bCs w:val="0"/>
          <w:lang w:val="en-US"/>
        </w:rPr>
        <w:t xml:space="preserve"> Classless Inter domain Routing.</w:t>
      </w:r>
    </w:p>
    <w:p w14:paraId="426E7CA4">
      <w:pPr>
        <w:numPr>
          <w:ilvl w:val="0"/>
          <w:numId w:val="0"/>
        </w:numPr>
        <w:rPr>
          <w:rFonts w:hint="default"/>
          <w:b w:val="0"/>
          <w:bCs w:val="0"/>
          <w:lang w:val="en-US"/>
        </w:rPr>
      </w:pPr>
      <w:r>
        <w:rPr>
          <w:rFonts w:hint="default"/>
          <w:b w:val="0"/>
          <w:bCs w:val="0"/>
          <w:lang w:val="en-US"/>
        </w:rPr>
        <w:t>Customers called as tenants.</w:t>
      </w:r>
    </w:p>
    <w:p w14:paraId="1EAD28B6">
      <w:pPr>
        <w:numPr>
          <w:ilvl w:val="0"/>
          <w:numId w:val="0"/>
        </w:numPr>
        <w:rPr>
          <w:rFonts w:hint="default"/>
          <w:b w:val="0"/>
          <w:bCs w:val="0"/>
          <w:lang w:val="en-US"/>
        </w:rPr>
      </w:pPr>
      <w:r>
        <w:rPr>
          <w:rFonts w:hint="default"/>
          <w:b w:val="0"/>
          <w:bCs w:val="0"/>
          <w:lang w:val="en-US"/>
        </w:rPr>
        <w:t>There are 2 methods, one is IPV4(32) and IPV6 (64)</w:t>
      </w:r>
    </w:p>
    <w:p w14:paraId="3E9B9327">
      <w:pPr>
        <w:numPr>
          <w:ilvl w:val="0"/>
          <w:numId w:val="0"/>
        </w:numPr>
        <w:rPr>
          <w:rFonts w:hint="default"/>
          <w:b w:val="0"/>
          <w:bCs w:val="0"/>
          <w:lang w:val="en-US"/>
        </w:rPr>
      </w:pPr>
      <w:r>
        <w:rPr>
          <w:rFonts w:hint="default"/>
          <w:b w:val="0"/>
          <w:bCs w:val="0"/>
          <w:lang w:val="en-US"/>
        </w:rPr>
        <w:t xml:space="preserve">/8 ==&gt; Class A  ==&gt; 16 million </w:t>
      </w:r>
    </w:p>
    <w:p w14:paraId="1F1CFB4B">
      <w:pPr>
        <w:numPr>
          <w:ilvl w:val="0"/>
          <w:numId w:val="0"/>
        </w:numPr>
        <w:rPr>
          <w:rFonts w:hint="default"/>
          <w:b w:val="0"/>
          <w:bCs w:val="0"/>
          <w:highlight w:val="green"/>
          <w:lang w:val="en-US"/>
        </w:rPr>
      </w:pPr>
      <w:r>
        <w:rPr>
          <w:rFonts w:hint="default"/>
          <w:b w:val="0"/>
          <w:bCs w:val="0"/>
          <w:highlight w:val="green"/>
          <w:lang w:val="en-US"/>
        </w:rPr>
        <w:t>/16 ==&gt; Class B ==&gt; 65 K</w:t>
      </w:r>
    </w:p>
    <w:p w14:paraId="71FD5DD7">
      <w:pPr>
        <w:numPr>
          <w:ilvl w:val="0"/>
          <w:numId w:val="0"/>
        </w:numPr>
        <w:rPr>
          <w:rFonts w:hint="default"/>
          <w:b w:val="0"/>
          <w:bCs w:val="0"/>
          <w:lang w:val="en-US"/>
        </w:rPr>
      </w:pPr>
      <w:r>
        <w:rPr>
          <w:rFonts w:hint="default"/>
          <w:b w:val="0"/>
          <w:bCs w:val="0"/>
          <w:lang w:val="en-US"/>
        </w:rPr>
        <w:t>/24 ==&gt; class C  ==&gt; 256</w:t>
      </w:r>
    </w:p>
    <w:p w14:paraId="47A92985">
      <w:pPr>
        <w:numPr>
          <w:ilvl w:val="0"/>
          <w:numId w:val="0"/>
        </w:numPr>
        <w:ind w:leftChars="0"/>
        <w:rPr>
          <w:rFonts w:hint="default"/>
          <w:lang w:val="en-US"/>
        </w:rPr>
      </w:pPr>
    </w:p>
    <w:p w14:paraId="6CF646B4">
      <w:pPr>
        <w:rPr>
          <w:rFonts w:hint="default"/>
          <w:b/>
          <w:bCs/>
          <w:lang w:val="en-US"/>
        </w:rPr>
      </w:pPr>
      <w:r>
        <w:rPr>
          <w:rFonts w:hint="default"/>
          <w:b/>
          <w:bCs/>
          <w:sz w:val="24"/>
          <w:szCs w:val="24"/>
          <w:lang w:val="en-US"/>
        </w:rPr>
        <w:t>Subnet:</w:t>
      </w:r>
      <w:r>
        <w:rPr>
          <w:rFonts w:hint="default"/>
          <w:b/>
          <w:bCs/>
          <w:lang w:val="en-US"/>
        </w:rPr>
        <w:t xml:space="preserve">  Ip address divide a virtual networks called as subnets. </w:t>
      </w:r>
    </w:p>
    <w:p w14:paraId="1A4E93F7">
      <w:pPr>
        <w:numPr>
          <w:ilvl w:val="0"/>
          <w:numId w:val="0"/>
        </w:numPr>
        <w:rPr>
          <w:rFonts w:hint="default"/>
          <w:b w:val="0"/>
          <w:bCs w:val="0"/>
          <w:lang w:val="en-US"/>
        </w:rPr>
      </w:pPr>
      <w:r>
        <w:rPr>
          <w:rFonts w:hint="default"/>
          <w:b w:val="0"/>
          <w:bCs w:val="0"/>
          <w:lang w:val="en-US"/>
        </w:rPr>
        <w:t xml:space="preserve">It is easy to  identify the issue is happening on which networks. </w:t>
      </w:r>
    </w:p>
    <w:p w14:paraId="0CC9ECCB">
      <w:pPr>
        <w:numPr>
          <w:ilvl w:val="0"/>
          <w:numId w:val="0"/>
        </w:numPr>
        <w:rPr>
          <w:rFonts w:hint="default"/>
          <w:b w:val="0"/>
          <w:bCs w:val="0"/>
          <w:lang w:val="en-US"/>
        </w:rPr>
      </w:pPr>
      <w:r>
        <w:rPr>
          <w:rFonts w:hint="default"/>
          <w:b w:val="0"/>
          <w:bCs w:val="0"/>
          <w:lang w:val="en-US"/>
        </w:rPr>
        <w:t>One of the machines abnormally behaves and  identifies the traffic of  a particular block.</w:t>
      </w:r>
    </w:p>
    <w:p w14:paraId="31DA7275">
      <w:pPr>
        <w:numPr>
          <w:ilvl w:val="0"/>
          <w:numId w:val="0"/>
        </w:numPr>
        <w:rPr>
          <w:rFonts w:hint="default"/>
          <w:b w:val="0"/>
          <w:bCs w:val="0"/>
          <w:lang w:val="en-US"/>
        </w:rPr>
      </w:pPr>
      <w:r>
        <w:rPr>
          <w:rFonts w:hint="default"/>
          <w:b w:val="0"/>
          <w:bCs w:val="0"/>
          <w:lang w:val="en-US"/>
        </w:rPr>
        <w:t xml:space="preserve">There are 2 types of networks: </w:t>
      </w:r>
    </w:p>
    <w:p w14:paraId="1B4A19F1">
      <w:pPr>
        <w:numPr>
          <w:ilvl w:val="0"/>
          <w:numId w:val="0"/>
        </w:numPr>
        <w:rPr>
          <w:rFonts w:hint="default"/>
          <w:b w:val="0"/>
          <w:bCs w:val="0"/>
          <w:lang w:val="en-US"/>
        </w:rPr>
      </w:pPr>
      <w:r>
        <w:rPr>
          <w:rFonts w:hint="default"/>
          <w:b/>
          <w:bCs/>
          <w:lang w:val="en-US"/>
        </w:rPr>
        <w:t>Public</w:t>
      </w:r>
      <w:r>
        <w:rPr>
          <w:rFonts w:hint="default"/>
          <w:b w:val="0"/>
          <w:bCs w:val="0"/>
          <w:lang w:val="en-US"/>
        </w:rPr>
        <w:t>: instance/ service which should be directly accessible via the internet.</w:t>
      </w:r>
    </w:p>
    <w:p w14:paraId="5745E96A">
      <w:pPr>
        <w:numPr>
          <w:ilvl w:val="0"/>
          <w:numId w:val="0"/>
        </w:numPr>
        <w:rPr>
          <w:rFonts w:hint="default"/>
          <w:b w:val="0"/>
          <w:bCs w:val="0"/>
          <w:lang w:val="en-US"/>
        </w:rPr>
      </w:pPr>
      <w:r>
        <w:rPr>
          <w:rFonts w:hint="default"/>
          <w:b w:val="0"/>
          <w:bCs w:val="0"/>
          <w:lang w:val="en-US"/>
        </w:rPr>
        <w:t>EIP will be used in such cases</w:t>
      </w:r>
    </w:p>
    <w:p w14:paraId="6851C87D">
      <w:pPr>
        <w:numPr>
          <w:ilvl w:val="0"/>
          <w:numId w:val="0"/>
        </w:numPr>
        <w:rPr>
          <w:rFonts w:hint="default"/>
          <w:b w:val="0"/>
          <w:bCs w:val="0"/>
          <w:lang w:val="en-US"/>
        </w:rPr>
      </w:pPr>
      <w:r>
        <w:rPr>
          <w:rFonts w:hint="default"/>
          <w:b w:val="0"/>
          <w:bCs w:val="0"/>
          <w:lang w:val="en-US"/>
        </w:rPr>
        <w:t xml:space="preserve">Like web server or load balances and FTP and Email server </w:t>
      </w:r>
    </w:p>
    <w:p w14:paraId="2C642D55">
      <w:pPr>
        <w:numPr>
          <w:ilvl w:val="0"/>
          <w:numId w:val="0"/>
        </w:numPr>
        <w:rPr>
          <w:rFonts w:hint="default"/>
          <w:b w:val="0"/>
          <w:bCs w:val="0"/>
          <w:lang w:val="en-US"/>
        </w:rPr>
      </w:pPr>
    </w:p>
    <w:p w14:paraId="2ADDF2AC">
      <w:pPr>
        <w:numPr>
          <w:ilvl w:val="0"/>
          <w:numId w:val="0"/>
        </w:numPr>
        <w:rPr>
          <w:rFonts w:hint="default"/>
          <w:b w:val="0"/>
          <w:bCs w:val="0"/>
          <w:lang w:val="en-US"/>
        </w:rPr>
      </w:pPr>
      <w:r>
        <w:rPr>
          <w:rFonts w:hint="default"/>
          <w:b/>
          <w:bCs/>
          <w:lang w:val="en-US"/>
        </w:rPr>
        <w:t>Private:</w:t>
      </w:r>
      <w:r>
        <w:rPr>
          <w:rFonts w:hint="default"/>
          <w:b w:val="0"/>
          <w:bCs w:val="0"/>
          <w:lang w:val="en-US"/>
        </w:rPr>
        <w:t xml:space="preserve"> instance/service which  should not be exposed via the Internet.</w:t>
      </w:r>
    </w:p>
    <w:p w14:paraId="3C21EE9C">
      <w:pPr>
        <w:numPr>
          <w:ilvl w:val="0"/>
          <w:numId w:val="0"/>
        </w:numPr>
        <w:rPr>
          <w:rFonts w:hint="default"/>
          <w:b w:val="0"/>
          <w:bCs w:val="0"/>
          <w:lang w:val="en-US"/>
        </w:rPr>
      </w:pPr>
      <w:r>
        <w:rPr>
          <w:rFonts w:hint="default"/>
          <w:b w:val="0"/>
          <w:bCs w:val="0"/>
          <w:lang w:val="en-US"/>
        </w:rPr>
        <w:t>Database servers, authenticated servers, VPN servers, middle servers.</w:t>
      </w:r>
    </w:p>
    <w:p w14:paraId="4DEB8C7D">
      <w:pPr>
        <w:numPr>
          <w:ilvl w:val="0"/>
          <w:numId w:val="0"/>
        </w:numPr>
        <w:rPr>
          <w:rFonts w:hint="default"/>
          <w:b w:val="0"/>
          <w:bCs w:val="0"/>
          <w:lang w:val="en-US"/>
        </w:rPr>
      </w:pPr>
      <w:r>
        <w:rPr>
          <w:rFonts w:hint="default"/>
          <w:b w:val="0"/>
          <w:bCs w:val="0"/>
          <w:lang w:val="en-US"/>
        </w:rPr>
        <w:t xml:space="preserve">It is a not routeble Ip address. </w:t>
      </w:r>
    </w:p>
    <w:p w14:paraId="1525A8F5">
      <w:pPr>
        <w:rPr>
          <w:rFonts w:hint="default"/>
          <w:b/>
          <w:bCs/>
          <w:lang w:val="en-US"/>
        </w:rPr>
      </w:pPr>
    </w:p>
    <w:p w14:paraId="4834F7D6">
      <w:pPr>
        <w:rPr>
          <w:rFonts w:hint="default"/>
          <w:b/>
          <w:bCs/>
          <w:lang w:val="en-US"/>
        </w:rPr>
      </w:pPr>
    </w:p>
    <w:p w14:paraId="0DDF1385">
      <w:pPr>
        <w:rPr>
          <w:rFonts w:hint="default"/>
          <w:b/>
          <w:bCs/>
          <w:lang w:val="en-US"/>
        </w:rPr>
      </w:pPr>
    </w:p>
    <w:p w14:paraId="5B7A86FF">
      <w:pPr>
        <w:numPr>
          <w:ilvl w:val="0"/>
          <w:numId w:val="18"/>
        </w:numPr>
        <w:ind w:left="425" w:leftChars="0" w:hanging="425" w:firstLineChars="0"/>
        <w:rPr>
          <w:rFonts w:hint="default"/>
          <w:b w:val="0"/>
          <w:bCs w:val="0"/>
          <w:lang w:val="en-US"/>
        </w:rPr>
      </w:pPr>
      <w:r>
        <w:rPr>
          <w:rFonts w:hint="default"/>
          <w:b w:val="0"/>
          <w:bCs w:val="0"/>
          <w:lang w:val="en-US"/>
        </w:rPr>
        <w:t>subnet helps us to segment our vnet address smaller sub-networks.</w:t>
      </w:r>
    </w:p>
    <w:p w14:paraId="5948C19B">
      <w:pPr>
        <w:numPr>
          <w:ilvl w:val="0"/>
          <w:numId w:val="18"/>
        </w:numPr>
        <w:ind w:left="425" w:leftChars="0" w:hanging="425" w:firstLineChars="0"/>
        <w:rPr>
          <w:rFonts w:hint="default"/>
          <w:b w:val="0"/>
          <w:bCs w:val="0"/>
          <w:lang w:val="en-US"/>
        </w:rPr>
      </w:pPr>
      <w:r>
        <w:rPr>
          <w:rFonts w:hint="default"/>
          <w:b w:val="0"/>
          <w:bCs w:val="0"/>
          <w:lang w:val="en-US"/>
        </w:rPr>
        <w:t>Each of these sub-networks can be used to host different types of workloads.</w:t>
      </w:r>
    </w:p>
    <w:p w14:paraId="1C60C28E">
      <w:pPr>
        <w:numPr>
          <w:ilvl w:val="0"/>
          <w:numId w:val="18"/>
        </w:numPr>
        <w:ind w:left="425" w:leftChars="0" w:hanging="425" w:firstLineChars="0"/>
        <w:rPr>
          <w:rFonts w:hint="default"/>
          <w:b w:val="0"/>
          <w:bCs w:val="0"/>
          <w:lang w:val="en-US"/>
        </w:rPr>
      </w:pPr>
      <w:r>
        <w:rPr>
          <w:rFonts w:hint="default"/>
          <w:b w:val="0"/>
          <w:bCs w:val="0"/>
          <w:lang w:val="en-US"/>
        </w:rPr>
        <w:t>Mainly we can create Gateway subnet, Frontend subnet  and Database subnet.</w:t>
      </w:r>
    </w:p>
    <w:p w14:paraId="4663F340">
      <w:pPr>
        <w:numPr>
          <w:ilvl w:val="0"/>
          <w:numId w:val="0"/>
        </w:numPr>
        <w:rPr>
          <w:rFonts w:hint="default"/>
          <w:b w:val="0"/>
          <w:bCs w:val="0"/>
          <w:lang w:val="en-US"/>
        </w:rPr>
      </w:pPr>
    </w:p>
    <w:p w14:paraId="59BC134F">
      <w:pPr>
        <w:numPr>
          <w:ilvl w:val="0"/>
          <w:numId w:val="0"/>
        </w:numPr>
        <w:rPr>
          <w:rFonts w:hint="default"/>
          <w:b w:val="0"/>
          <w:bCs w:val="0"/>
          <w:highlight w:val="yellow"/>
          <w:lang w:val="en-US"/>
        </w:rPr>
      </w:pPr>
      <w:r>
        <w:rPr>
          <w:rFonts w:hint="default"/>
          <w:b w:val="0"/>
          <w:bCs w:val="0"/>
          <w:highlight w:val="yellow"/>
          <w:lang w:val="en-US"/>
        </w:rPr>
        <w:t xml:space="preserve">Note: </w:t>
      </w:r>
    </w:p>
    <w:p w14:paraId="35F5BD86">
      <w:pPr>
        <w:numPr>
          <w:ilvl w:val="0"/>
          <w:numId w:val="0"/>
        </w:numPr>
        <w:rPr>
          <w:rFonts w:hint="default"/>
          <w:b w:val="0"/>
          <w:bCs w:val="0"/>
          <w:highlight w:val="none"/>
          <w:lang w:val="en-US"/>
        </w:rPr>
      </w:pPr>
      <w:r>
        <w:rPr>
          <w:rFonts w:hint="default"/>
          <w:b w:val="0"/>
          <w:bCs w:val="0"/>
          <w:highlight w:val="none"/>
          <w:lang w:val="en-US"/>
        </w:rPr>
        <w:t xml:space="preserve">Each subnet will have a 5 reserved Ip address. Internal purpose like </w:t>
      </w:r>
    </w:p>
    <w:p w14:paraId="070484C1">
      <w:pPr>
        <w:numPr>
          <w:ilvl w:val="0"/>
          <w:numId w:val="0"/>
        </w:numPr>
        <w:rPr>
          <w:rFonts w:hint="default"/>
          <w:b w:val="0"/>
          <w:bCs w:val="0"/>
          <w:highlight w:val="none"/>
          <w:lang w:val="en-US"/>
        </w:rPr>
      </w:pPr>
      <w:r>
        <w:rPr>
          <w:rFonts w:hint="default"/>
          <w:b w:val="0"/>
          <w:bCs w:val="0"/>
          <w:highlight w:val="none"/>
          <w:lang w:val="en-US"/>
        </w:rPr>
        <w:t xml:space="preserve">10.0.1.0/24 will have 256 ip address. </w:t>
      </w:r>
    </w:p>
    <w:p w14:paraId="7047AE3D">
      <w:pPr>
        <w:numPr>
          <w:ilvl w:val="0"/>
          <w:numId w:val="0"/>
        </w:numPr>
        <w:rPr>
          <w:rFonts w:hint="default"/>
          <w:b w:val="0"/>
          <w:bCs w:val="0"/>
          <w:highlight w:val="none"/>
          <w:lang w:val="en-US"/>
        </w:rPr>
      </w:pPr>
      <w:r>
        <w:rPr>
          <w:rFonts w:hint="default"/>
          <w:b w:val="0"/>
          <w:bCs w:val="0"/>
          <w:highlight w:val="none"/>
          <w:lang w:val="en-US"/>
        </w:rPr>
        <w:t>But cloud will reserved  5 IP addresses of each subnets.</w:t>
      </w:r>
    </w:p>
    <w:p w14:paraId="00198762">
      <w:pPr>
        <w:numPr>
          <w:ilvl w:val="0"/>
          <w:numId w:val="0"/>
        </w:numPr>
        <w:rPr>
          <w:rFonts w:hint="default"/>
          <w:b w:val="0"/>
          <w:bCs w:val="0"/>
          <w:highlight w:val="none"/>
          <w:lang w:val="en-US"/>
        </w:rPr>
      </w:pPr>
      <w:r>
        <w:rPr>
          <w:rFonts w:hint="default"/>
          <w:b w:val="0"/>
          <w:bCs w:val="0"/>
          <w:highlight w:val="none"/>
          <w:lang w:val="en-US"/>
        </w:rPr>
        <w:t>10.0.1.0 ==&gt; 0 ==&gt; to identify which network purpose.</w:t>
      </w:r>
    </w:p>
    <w:p w14:paraId="080C2046">
      <w:pPr>
        <w:numPr>
          <w:ilvl w:val="0"/>
          <w:numId w:val="0"/>
        </w:numPr>
        <w:rPr>
          <w:rFonts w:hint="default"/>
          <w:b w:val="0"/>
          <w:bCs w:val="0"/>
          <w:highlight w:val="none"/>
          <w:lang w:val="en-US"/>
        </w:rPr>
      </w:pPr>
      <w:r>
        <w:rPr>
          <w:rFonts w:hint="default"/>
          <w:b w:val="0"/>
          <w:bCs w:val="0"/>
          <w:highlight w:val="none"/>
          <w:lang w:val="en-US"/>
        </w:rPr>
        <w:t xml:space="preserve">10.0.1.1 ==&gt; 1 ==&gt; used for getaway </w:t>
      </w:r>
    </w:p>
    <w:p w14:paraId="53FDA400">
      <w:pPr>
        <w:numPr>
          <w:ilvl w:val="0"/>
          <w:numId w:val="0"/>
        </w:numPr>
        <w:rPr>
          <w:rFonts w:hint="default"/>
          <w:b w:val="0"/>
          <w:bCs w:val="0"/>
          <w:highlight w:val="none"/>
          <w:lang w:val="en-US"/>
        </w:rPr>
      </w:pPr>
      <w:r>
        <w:rPr>
          <w:rFonts w:hint="default"/>
          <w:b w:val="0"/>
          <w:bCs w:val="0"/>
          <w:highlight w:val="none"/>
          <w:lang w:val="en-US"/>
        </w:rPr>
        <w:t xml:space="preserve">10.0.1.2 ==&gt; 2 ==&gt; DNS purpose </w:t>
      </w:r>
    </w:p>
    <w:p w14:paraId="0EB45A12">
      <w:pPr>
        <w:numPr>
          <w:ilvl w:val="0"/>
          <w:numId w:val="0"/>
        </w:numPr>
        <w:rPr>
          <w:rFonts w:hint="default"/>
          <w:b w:val="0"/>
          <w:bCs w:val="0"/>
          <w:highlight w:val="none"/>
          <w:lang w:val="en-US"/>
        </w:rPr>
      </w:pPr>
      <w:r>
        <w:rPr>
          <w:rFonts w:hint="default"/>
          <w:b w:val="0"/>
          <w:bCs w:val="0"/>
          <w:highlight w:val="none"/>
          <w:lang w:val="en-US"/>
        </w:rPr>
        <w:t>10.0.1.3 ==&gt; 3 ==&gt; DNS purpose</w:t>
      </w:r>
    </w:p>
    <w:p w14:paraId="10103071">
      <w:pPr>
        <w:numPr>
          <w:ilvl w:val="0"/>
          <w:numId w:val="0"/>
        </w:numPr>
        <w:rPr>
          <w:rFonts w:hint="default"/>
          <w:b w:val="0"/>
          <w:bCs w:val="0"/>
          <w:highlight w:val="none"/>
          <w:lang w:val="en-US"/>
        </w:rPr>
      </w:pPr>
      <w:r>
        <w:rPr>
          <w:rFonts w:hint="default"/>
          <w:b w:val="0"/>
          <w:bCs w:val="0"/>
          <w:highlight w:val="none"/>
          <w:lang w:val="en-US"/>
        </w:rPr>
        <w:t xml:space="preserve">10.0.1.255==&gt; 4 ==&gt; Bradcost Ip addresses purpose. </w:t>
      </w:r>
    </w:p>
    <w:p w14:paraId="5AD53E7F">
      <w:pPr>
        <w:numPr>
          <w:ilvl w:val="0"/>
          <w:numId w:val="0"/>
        </w:numPr>
        <w:rPr>
          <w:rFonts w:hint="default"/>
          <w:b w:val="0"/>
          <w:bCs w:val="0"/>
          <w:highlight w:val="none"/>
          <w:lang w:val="en-US"/>
        </w:rPr>
      </w:pPr>
      <w:r>
        <w:rPr>
          <w:rFonts w:hint="default"/>
          <w:b w:val="0"/>
          <w:bCs w:val="0"/>
          <w:highlight w:val="none"/>
          <w:lang w:val="en-US"/>
        </w:rPr>
        <w:t xml:space="preserve">So VPS/Vnet will be allocated very first IP is 10.0.1.5 </w:t>
      </w:r>
    </w:p>
    <w:p w14:paraId="17DDD080">
      <w:pPr>
        <w:numPr>
          <w:ilvl w:val="0"/>
          <w:numId w:val="0"/>
        </w:numPr>
        <w:rPr>
          <w:rFonts w:hint="default"/>
          <w:b w:val="0"/>
          <w:bCs w:val="0"/>
          <w:highlight w:val="none"/>
          <w:lang w:val="en-US"/>
        </w:rPr>
      </w:pPr>
    </w:p>
    <w:p w14:paraId="160BA64E">
      <w:pPr>
        <w:numPr>
          <w:ilvl w:val="0"/>
          <w:numId w:val="0"/>
        </w:numPr>
        <w:rPr>
          <w:rFonts w:hint="default"/>
          <w:b w:val="0"/>
          <w:bCs w:val="0"/>
          <w:highlight w:val="none"/>
          <w:lang w:val="en-US"/>
        </w:rPr>
      </w:pPr>
    </w:p>
    <w:p w14:paraId="088A92FB">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Create Virtual Network components like public subnet and private subnet, IGW and Nat Gateway ? </w:t>
      </w:r>
    </w:p>
    <w:p w14:paraId="3128C28C">
      <w:pPr>
        <w:rPr>
          <w:rFonts w:hint="default"/>
          <w:b w:val="0"/>
          <w:bCs w:val="0"/>
          <w:highlight w:val="none"/>
          <w:lang w:val="en-US"/>
        </w:rPr>
      </w:pPr>
      <w:r>
        <w:rPr>
          <w:rFonts w:hint="default"/>
          <w:b w:val="0"/>
          <w:bCs w:val="0"/>
          <w:highlight w:val="none"/>
          <w:lang w:val="en-US"/>
        </w:rPr>
        <w:t xml:space="preserve">login in azure portal </w:t>
      </w:r>
    </w:p>
    <w:p w14:paraId="648F57ED">
      <w:pPr>
        <w:rPr>
          <w:rFonts w:hint="default"/>
          <w:b w:val="0"/>
          <w:bCs w:val="0"/>
          <w:highlight w:val="none"/>
          <w:lang w:val="en-US"/>
        </w:rPr>
      </w:pPr>
      <w:r>
        <w:rPr>
          <w:rFonts w:hint="default"/>
          <w:b w:val="0"/>
          <w:bCs w:val="0"/>
          <w:highlight w:val="none"/>
          <w:lang w:val="en-US"/>
        </w:rPr>
        <w:t xml:space="preserve">Navigate virtual machine </w:t>
      </w:r>
    </w:p>
    <w:p w14:paraId="13C81F96">
      <w:pPr>
        <w:rPr>
          <w:rFonts w:hint="default"/>
          <w:b w:val="0"/>
          <w:bCs w:val="0"/>
          <w:highlight w:val="none"/>
          <w:lang w:val="en-US"/>
        </w:rPr>
      </w:pPr>
      <w:r>
        <w:rPr>
          <w:rFonts w:hint="default"/>
          <w:b w:val="0"/>
          <w:bCs w:val="0"/>
          <w:highlight w:val="none"/>
          <w:lang w:val="en-US"/>
        </w:rPr>
        <w:t xml:space="preserve">Click on create </w:t>
      </w:r>
    </w:p>
    <w:p w14:paraId="0E452B6D">
      <w:r>
        <w:drawing>
          <wp:inline distT="0" distB="0" distL="114300" distR="114300">
            <wp:extent cx="2438400" cy="1146810"/>
            <wp:effectExtent l="0" t="0" r="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438400" cy="1146810"/>
                    </a:xfrm>
                    <a:prstGeom prst="rect">
                      <a:avLst/>
                    </a:prstGeom>
                    <a:noFill/>
                    <a:ln>
                      <a:noFill/>
                    </a:ln>
                  </pic:spPr>
                </pic:pic>
              </a:graphicData>
            </a:graphic>
          </wp:inline>
        </w:drawing>
      </w:r>
    </w:p>
    <w:p w14:paraId="000D46E4"/>
    <w:p w14:paraId="08CABDB5">
      <w:pPr>
        <w:rPr>
          <w:rFonts w:hint="default"/>
          <w:lang w:val="en-US"/>
        </w:rPr>
      </w:pPr>
      <w:r>
        <w:rPr>
          <w:rFonts w:hint="default"/>
          <w:lang w:val="en-US"/>
        </w:rPr>
        <w:t>Resource group: create a new : thiru-demo</w:t>
      </w:r>
    </w:p>
    <w:p w14:paraId="67615BF0">
      <w:pPr>
        <w:rPr>
          <w:rFonts w:hint="default"/>
          <w:lang w:val="en-US"/>
        </w:rPr>
      </w:pPr>
      <w:r>
        <w:rPr>
          <w:rFonts w:hint="default"/>
          <w:lang w:val="en-US"/>
        </w:rPr>
        <w:t xml:space="preserve">Virtual network name:  identified the v net name </w:t>
      </w:r>
    </w:p>
    <w:p w14:paraId="77601557">
      <w:pPr>
        <w:rPr>
          <w:rFonts w:hint="default"/>
          <w:lang w:val="en-US"/>
        </w:rPr>
      </w:pPr>
      <w:r>
        <w:rPr>
          <w:rFonts w:hint="default"/>
          <w:lang w:val="en-US"/>
        </w:rPr>
        <w:t xml:space="preserve">Region: choose the location/near by  where your application will running. </w:t>
      </w:r>
    </w:p>
    <w:p w14:paraId="7BD92B51">
      <w:pPr>
        <w:rPr>
          <w:rFonts w:hint="default"/>
          <w:lang w:val="en-US"/>
        </w:rPr>
      </w:pPr>
      <w:r>
        <w:rPr>
          <w:rFonts w:hint="default"/>
          <w:lang w:val="en-US"/>
        </w:rPr>
        <w:t xml:space="preserve">Click next </w:t>
      </w:r>
    </w:p>
    <w:p w14:paraId="61E57CDD">
      <w:pPr>
        <w:rPr>
          <w:rFonts w:hint="default"/>
          <w:lang w:val="en-US"/>
        </w:rPr>
      </w:pPr>
      <w:r>
        <w:rPr>
          <w:rFonts w:hint="default"/>
          <w:lang w:val="en-US"/>
        </w:rPr>
        <w:t xml:space="preserve">Security : leave it as default then click next </w:t>
      </w:r>
    </w:p>
    <w:p w14:paraId="2686D907">
      <w:pPr>
        <w:rPr>
          <w:rFonts w:hint="default"/>
          <w:highlight w:val="lightGray"/>
          <w:lang w:val="en-US"/>
        </w:rPr>
      </w:pPr>
      <w:r>
        <w:rPr>
          <w:rFonts w:hint="default"/>
          <w:lang w:val="en-US"/>
        </w:rPr>
        <w:t xml:space="preserve">Add IPV4 IP address space:10.0.0.0/16 </w:t>
      </w:r>
      <w:r>
        <w:rPr>
          <w:rFonts w:hint="default"/>
          <w:highlight w:val="lightGray"/>
          <w:lang w:val="en-US"/>
        </w:rPr>
        <w:t xml:space="preserve"> enter  how many IP addresses you want to  allocate the vnet, most we are used /16 range is sufficient. </w:t>
      </w:r>
    </w:p>
    <w:p w14:paraId="76061372">
      <w:pPr>
        <w:rPr>
          <w:rFonts w:hint="default"/>
          <w:highlight w:val="lightGray"/>
          <w:lang w:val="en-US"/>
        </w:rPr>
      </w:pPr>
    </w:p>
    <w:p w14:paraId="21EDAC01">
      <w:pPr>
        <w:rPr>
          <w:rFonts w:hint="default"/>
          <w:lang w:val="en-US"/>
        </w:rPr>
      </w:pPr>
    </w:p>
    <w:p w14:paraId="34A4553A">
      <w:pPr>
        <w:rPr>
          <w:rFonts w:hint="default"/>
          <w:lang w:val="en-US"/>
        </w:rPr>
      </w:pPr>
    </w:p>
    <w:p w14:paraId="5B82F25C">
      <w:pPr>
        <w:rPr>
          <w:rFonts w:hint="default"/>
          <w:b/>
          <w:bCs/>
          <w:lang w:val="en-US"/>
        </w:rPr>
      </w:pPr>
      <w:r>
        <w:rPr>
          <w:rFonts w:hint="default"/>
          <w:b/>
          <w:bCs/>
          <w:lang w:val="en-US"/>
        </w:rPr>
        <w:t xml:space="preserve">Create public subnet: </w:t>
      </w:r>
    </w:p>
    <w:p w14:paraId="499EB5A7">
      <w:pPr>
        <w:rPr>
          <w:rFonts w:hint="default"/>
          <w:lang w:val="en-US"/>
        </w:rPr>
      </w:pPr>
      <w:r>
        <w:rPr>
          <w:rFonts w:hint="default"/>
          <w:lang w:val="en-US"/>
        </w:rPr>
        <w:t>Click on add subnet</w:t>
      </w:r>
    </w:p>
    <w:p w14:paraId="1392F48D">
      <w:pPr>
        <w:numPr>
          <w:ilvl w:val="0"/>
          <w:numId w:val="0"/>
        </w:numPr>
        <w:rPr>
          <w:rFonts w:hint="default"/>
          <w:highlight w:val="none"/>
          <w:lang w:val="en-US"/>
        </w:rPr>
      </w:pPr>
      <w:r>
        <w:rPr>
          <w:rFonts w:hint="default"/>
          <w:highlight w:val="none"/>
          <w:lang w:val="en-US"/>
        </w:rPr>
        <w:t xml:space="preserve">Subnet purpose: default </w:t>
      </w:r>
    </w:p>
    <w:p w14:paraId="2A649091">
      <w:pPr>
        <w:numPr>
          <w:ilvl w:val="0"/>
          <w:numId w:val="0"/>
        </w:numPr>
        <w:rPr>
          <w:rFonts w:hint="default"/>
          <w:highlight w:val="none"/>
          <w:lang w:val="en-US"/>
        </w:rPr>
      </w:pPr>
      <w:r>
        <w:rPr>
          <w:rFonts w:hint="default"/>
          <w:highlight w:val="none"/>
          <w:lang w:val="en-US"/>
        </w:rPr>
        <w:t>Name: subnet name</w:t>
      </w:r>
    </w:p>
    <w:p w14:paraId="43745BC9">
      <w:pPr>
        <w:numPr>
          <w:ilvl w:val="0"/>
          <w:numId w:val="0"/>
        </w:numPr>
        <w:rPr>
          <w:rFonts w:hint="default"/>
          <w:highlight w:val="none"/>
          <w:lang w:val="en-US"/>
        </w:rPr>
      </w:pPr>
      <w:r>
        <w:rPr>
          <w:rFonts w:hint="default"/>
          <w:highlight w:val="none"/>
          <w:lang w:val="en-US"/>
        </w:rPr>
        <w:t>Size: /22</w:t>
      </w:r>
    </w:p>
    <w:p w14:paraId="63D6B59D">
      <w:pPr>
        <w:numPr>
          <w:ilvl w:val="0"/>
          <w:numId w:val="0"/>
        </w:numPr>
        <w:rPr>
          <w:rFonts w:hint="default"/>
          <w:highlight w:val="none"/>
          <w:lang w:val="en-US"/>
        </w:rPr>
      </w:pPr>
      <w:r>
        <w:rPr>
          <w:rFonts w:hint="default"/>
          <w:highlight w:val="none"/>
          <w:lang w:val="en-US"/>
        </w:rPr>
        <w:t>Enable private subnet: leave it empty box</w:t>
      </w:r>
    </w:p>
    <w:p w14:paraId="05EF8F44">
      <w:pPr>
        <w:numPr>
          <w:ilvl w:val="0"/>
          <w:numId w:val="0"/>
        </w:numPr>
        <w:rPr>
          <w:rFonts w:hint="default"/>
          <w:highlight w:val="none"/>
          <w:lang w:val="en-US"/>
        </w:rPr>
      </w:pPr>
      <w:r>
        <w:rPr>
          <w:rFonts w:hint="default"/>
          <w:highlight w:val="none"/>
          <w:lang w:val="en-US"/>
        </w:rPr>
        <w:t xml:space="preserve">Click add </w:t>
      </w:r>
    </w:p>
    <w:p w14:paraId="07BF18FF">
      <w:pPr>
        <w:numPr>
          <w:ilvl w:val="0"/>
          <w:numId w:val="0"/>
        </w:numPr>
        <w:rPr>
          <w:rFonts w:hint="default"/>
          <w:highlight w:val="none"/>
          <w:lang w:val="en-US"/>
        </w:rPr>
      </w:pPr>
    </w:p>
    <w:p w14:paraId="04E0B2D9">
      <w:pPr>
        <w:rPr>
          <w:rFonts w:hint="default"/>
          <w:b/>
          <w:bCs/>
          <w:lang w:val="en-US"/>
        </w:rPr>
      </w:pPr>
      <w:r>
        <w:rPr>
          <w:rFonts w:hint="default"/>
          <w:b/>
          <w:bCs/>
          <w:lang w:val="en-US"/>
        </w:rPr>
        <w:t xml:space="preserve">Create private subnet: </w:t>
      </w:r>
    </w:p>
    <w:p w14:paraId="44A9EA33">
      <w:pPr>
        <w:rPr>
          <w:rFonts w:hint="default"/>
          <w:lang w:val="en-US"/>
        </w:rPr>
      </w:pPr>
      <w:r>
        <w:rPr>
          <w:rFonts w:hint="default"/>
          <w:lang w:val="en-US"/>
        </w:rPr>
        <w:t>Click on add subnet</w:t>
      </w:r>
    </w:p>
    <w:p w14:paraId="31B13BED">
      <w:pPr>
        <w:numPr>
          <w:ilvl w:val="0"/>
          <w:numId w:val="0"/>
        </w:numPr>
        <w:rPr>
          <w:rFonts w:hint="default"/>
          <w:highlight w:val="none"/>
          <w:lang w:val="en-US"/>
        </w:rPr>
      </w:pPr>
      <w:r>
        <w:rPr>
          <w:rFonts w:hint="default"/>
          <w:highlight w:val="none"/>
          <w:lang w:val="en-US"/>
        </w:rPr>
        <w:t xml:space="preserve">Subnet purpose: default </w:t>
      </w:r>
    </w:p>
    <w:p w14:paraId="681BA07C">
      <w:pPr>
        <w:numPr>
          <w:ilvl w:val="0"/>
          <w:numId w:val="0"/>
        </w:numPr>
        <w:rPr>
          <w:rFonts w:hint="default"/>
          <w:highlight w:val="none"/>
          <w:lang w:val="en-US"/>
        </w:rPr>
      </w:pPr>
      <w:r>
        <w:rPr>
          <w:rFonts w:hint="default"/>
          <w:highlight w:val="none"/>
          <w:lang w:val="en-US"/>
        </w:rPr>
        <w:t>Name: subnet name</w:t>
      </w:r>
    </w:p>
    <w:p w14:paraId="0BC821D5">
      <w:pPr>
        <w:numPr>
          <w:ilvl w:val="0"/>
          <w:numId w:val="0"/>
        </w:numPr>
        <w:rPr>
          <w:rFonts w:hint="default"/>
          <w:highlight w:val="none"/>
          <w:lang w:val="en-US"/>
        </w:rPr>
      </w:pPr>
      <w:r>
        <w:rPr>
          <w:rFonts w:hint="default"/>
          <w:highlight w:val="none"/>
          <w:lang w:val="en-US"/>
        </w:rPr>
        <w:t>Size: /22</w:t>
      </w:r>
    </w:p>
    <w:p w14:paraId="5EAADA2E">
      <w:pPr>
        <w:numPr>
          <w:ilvl w:val="0"/>
          <w:numId w:val="0"/>
        </w:numPr>
        <w:rPr>
          <w:rFonts w:hint="default"/>
          <w:highlight w:val="none"/>
          <w:lang w:val="en-US"/>
        </w:rPr>
      </w:pPr>
      <w:r>
        <w:rPr>
          <w:rFonts w:hint="default"/>
          <w:highlight w:val="none"/>
          <w:lang w:val="en-US"/>
        </w:rPr>
        <w:t>Enable private subnet: check the check box</w:t>
      </w:r>
    </w:p>
    <w:p w14:paraId="1081BE24">
      <w:pPr>
        <w:numPr>
          <w:ilvl w:val="0"/>
          <w:numId w:val="0"/>
        </w:numPr>
        <w:rPr>
          <w:rFonts w:hint="default"/>
          <w:highlight w:val="none"/>
          <w:lang w:val="en-US"/>
        </w:rPr>
      </w:pPr>
      <w:r>
        <w:rPr>
          <w:rFonts w:hint="default"/>
          <w:highlight w:val="none"/>
          <w:lang w:val="en-US"/>
        </w:rPr>
        <w:t xml:space="preserve">Nat gateway: create a new </w:t>
      </w:r>
    </w:p>
    <w:p w14:paraId="709F3BE2">
      <w:pPr>
        <w:numPr>
          <w:ilvl w:val="0"/>
          <w:numId w:val="0"/>
        </w:numPr>
        <w:rPr>
          <w:rFonts w:hint="default"/>
          <w:highlight w:val="none"/>
          <w:lang w:val="en-US"/>
        </w:rPr>
      </w:pPr>
      <w:r>
        <w:rPr>
          <w:rFonts w:hint="default"/>
          <w:highlight w:val="none"/>
          <w:lang w:val="en-US"/>
        </w:rPr>
        <w:t xml:space="preserve">Name: Nat gateway name </w:t>
      </w:r>
    </w:p>
    <w:p w14:paraId="0997727A">
      <w:pPr>
        <w:numPr>
          <w:ilvl w:val="0"/>
          <w:numId w:val="0"/>
        </w:numPr>
        <w:rPr>
          <w:rFonts w:hint="default"/>
          <w:highlight w:val="none"/>
          <w:lang w:val="en-US"/>
        </w:rPr>
      </w:pPr>
      <w:r>
        <w:rPr>
          <w:rFonts w:hint="default"/>
          <w:highlight w:val="none"/>
          <w:lang w:val="en-US"/>
        </w:rPr>
        <w:t>Public ip address:  select subnet then click ok</w:t>
      </w:r>
    </w:p>
    <w:p w14:paraId="5662A57C">
      <w:pPr>
        <w:numPr>
          <w:ilvl w:val="0"/>
          <w:numId w:val="0"/>
        </w:numPr>
        <w:rPr>
          <w:rFonts w:hint="default"/>
          <w:highlight w:val="none"/>
          <w:lang w:val="en-US"/>
        </w:rPr>
      </w:pPr>
      <w:r>
        <w:rPr>
          <w:rFonts w:hint="default"/>
          <w:highlight w:val="none"/>
          <w:lang w:val="en-US"/>
        </w:rPr>
        <w:t xml:space="preserve">Click on add </w:t>
      </w:r>
    </w:p>
    <w:p w14:paraId="2D411966">
      <w:pPr>
        <w:numPr>
          <w:ilvl w:val="0"/>
          <w:numId w:val="0"/>
        </w:numPr>
        <w:rPr>
          <w:rFonts w:hint="default"/>
          <w:highlight w:val="none"/>
          <w:lang w:val="en-US"/>
        </w:rPr>
      </w:pPr>
      <w:r>
        <w:rPr>
          <w:rFonts w:hint="default"/>
          <w:highlight w:val="none"/>
          <w:lang w:val="en-US"/>
        </w:rPr>
        <w:t>Tags: leave it default</w:t>
      </w:r>
    </w:p>
    <w:p w14:paraId="21A493F6">
      <w:pPr>
        <w:numPr>
          <w:ilvl w:val="0"/>
          <w:numId w:val="0"/>
        </w:numPr>
        <w:rPr>
          <w:rFonts w:hint="default"/>
          <w:highlight w:val="none"/>
          <w:lang w:val="en-US"/>
        </w:rPr>
      </w:pPr>
      <w:r>
        <w:rPr>
          <w:rFonts w:hint="default"/>
          <w:highlight w:val="none"/>
          <w:lang w:val="en-US"/>
        </w:rPr>
        <w:t>Then review+create</w:t>
      </w:r>
    </w:p>
    <w:p w14:paraId="133ED222">
      <w:pPr>
        <w:numPr>
          <w:ilvl w:val="0"/>
          <w:numId w:val="0"/>
        </w:numPr>
        <w:rPr>
          <w:rFonts w:hint="default"/>
          <w:highlight w:val="none"/>
          <w:lang w:val="en-US"/>
        </w:rPr>
      </w:pPr>
      <w:r>
        <w:rPr>
          <w:rFonts w:hint="default"/>
          <w:highlight w:val="none"/>
          <w:lang w:val="en-US"/>
        </w:rPr>
        <w:t xml:space="preserve">Click on create </w:t>
      </w:r>
    </w:p>
    <w:p w14:paraId="473179F1">
      <w:pPr>
        <w:numPr>
          <w:ilvl w:val="0"/>
          <w:numId w:val="0"/>
        </w:numPr>
        <w:rPr>
          <w:rFonts w:hint="default"/>
          <w:highlight w:val="none"/>
          <w:lang w:val="en-US"/>
        </w:rPr>
      </w:pPr>
      <w:r>
        <w:drawing>
          <wp:inline distT="0" distB="0" distL="114300" distR="114300">
            <wp:extent cx="1466215" cy="693420"/>
            <wp:effectExtent l="0" t="0" r="63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1466215" cy="693420"/>
                    </a:xfrm>
                    <a:prstGeom prst="rect">
                      <a:avLst/>
                    </a:prstGeom>
                    <a:noFill/>
                    <a:ln>
                      <a:noFill/>
                    </a:ln>
                  </pic:spPr>
                </pic:pic>
              </a:graphicData>
            </a:graphic>
          </wp:inline>
        </w:drawing>
      </w:r>
    </w:p>
    <w:p w14:paraId="73E6AC1D">
      <w:pPr>
        <w:numPr>
          <w:ilvl w:val="0"/>
          <w:numId w:val="0"/>
        </w:numPr>
        <w:ind w:leftChars="0"/>
        <w:rPr>
          <w:rFonts w:hint="default"/>
          <w:b w:val="0"/>
          <w:bCs w:val="0"/>
          <w:highlight w:val="none"/>
          <w:lang w:val="en-US"/>
        </w:rPr>
      </w:pPr>
    </w:p>
    <w:p w14:paraId="491B869F">
      <w:pPr>
        <w:numPr>
          <w:ilvl w:val="0"/>
          <w:numId w:val="0"/>
        </w:numPr>
        <w:ind w:leftChars="0"/>
        <w:rPr>
          <w:rFonts w:hint="default"/>
          <w:b w:val="0"/>
          <w:bCs w:val="0"/>
          <w:highlight w:val="none"/>
          <w:lang w:val="en-US"/>
        </w:rPr>
      </w:pPr>
    </w:p>
    <w:p w14:paraId="1B799B10">
      <w:pPr>
        <w:numPr>
          <w:ilvl w:val="0"/>
          <w:numId w:val="0"/>
        </w:numPr>
        <w:ind w:leftChars="0"/>
        <w:rPr>
          <w:rFonts w:hint="default"/>
          <w:b w:val="0"/>
          <w:bCs w:val="0"/>
          <w:highlight w:val="none"/>
          <w:lang w:val="en-US"/>
        </w:rPr>
      </w:pPr>
    </w:p>
    <w:p w14:paraId="50A111EE">
      <w:pPr>
        <w:numPr>
          <w:ilvl w:val="0"/>
          <w:numId w:val="0"/>
        </w:numPr>
        <w:ind w:leftChars="0"/>
        <w:rPr>
          <w:rFonts w:hint="default"/>
          <w:b w:val="0"/>
          <w:bCs w:val="0"/>
          <w:highlight w:val="none"/>
          <w:lang w:val="en-US"/>
        </w:rPr>
      </w:pPr>
    </w:p>
    <w:p w14:paraId="6D0ED2D0">
      <w:pPr>
        <w:numPr>
          <w:ilvl w:val="0"/>
          <w:numId w:val="0"/>
        </w:numPr>
        <w:ind w:leftChars="0"/>
        <w:rPr>
          <w:rFonts w:hint="default"/>
          <w:b w:val="0"/>
          <w:bCs w:val="0"/>
          <w:highlight w:val="none"/>
          <w:lang w:val="en-US"/>
        </w:rPr>
      </w:pPr>
    </w:p>
    <w:p w14:paraId="3DE9EB09">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create Vnet peering ?</w:t>
      </w:r>
    </w:p>
    <w:p w14:paraId="51E8F001">
      <w:pPr>
        <w:numPr>
          <w:ilvl w:val="0"/>
          <w:numId w:val="0"/>
        </w:numPr>
        <w:rPr>
          <w:rFonts w:hint="default"/>
          <w:b/>
          <w:bCs/>
          <w:color w:val="C00000"/>
          <w:sz w:val="24"/>
          <w:szCs w:val="24"/>
          <w:lang w:val="en-US"/>
        </w:rPr>
      </w:pPr>
      <w:r>
        <w:rPr>
          <w:rFonts w:hint="default"/>
          <w:b/>
          <w:bCs/>
          <w:color w:val="C00000"/>
          <w:sz w:val="24"/>
          <w:szCs w:val="24"/>
          <w:lang w:val="en-US"/>
        </w:rPr>
        <w:t xml:space="preserve">Refer-link: </w:t>
      </w:r>
      <w:r>
        <w:rPr>
          <w:rFonts w:hint="default"/>
          <w:b/>
          <w:bCs/>
          <w:color w:val="C00000"/>
          <w:sz w:val="24"/>
          <w:szCs w:val="24"/>
          <w:lang w:val="en-US"/>
        </w:rPr>
        <w:fldChar w:fldCharType="begin"/>
      </w:r>
      <w:r>
        <w:rPr>
          <w:rFonts w:hint="default"/>
          <w:b/>
          <w:bCs/>
          <w:color w:val="C00000"/>
          <w:sz w:val="24"/>
          <w:szCs w:val="24"/>
          <w:lang w:val="en-US"/>
        </w:rPr>
        <w:instrText xml:space="preserve"> HYPERLINK "https://learn.microsoft.com/en-us/azure/virtual-network/tutorial-connect-virtual-networks-portal" </w:instrText>
      </w:r>
      <w:r>
        <w:rPr>
          <w:rFonts w:hint="default"/>
          <w:b/>
          <w:bCs/>
          <w:color w:val="C00000"/>
          <w:sz w:val="24"/>
          <w:szCs w:val="24"/>
          <w:lang w:val="en-US"/>
        </w:rPr>
        <w:fldChar w:fldCharType="separate"/>
      </w:r>
      <w:r>
        <w:rPr>
          <w:rStyle w:val="51"/>
          <w:rFonts w:hint="default"/>
          <w:b/>
          <w:bCs/>
          <w:color w:val="C00000"/>
          <w:sz w:val="24"/>
          <w:szCs w:val="24"/>
          <w:lang w:val="en-US"/>
        </w:rPr>
        <w:t>https://learn.microsoft.com/en-us/azure/virtual-network/tutorial-connect-virtual-networks-portal</w:t>
      </w:r>
      <w:r>
        <w:rPr>
          <w:rFonts w:hint="default"/>
          <w:b/>
          <w:bCs/>
          <w:color w:val="C00000"/>
          <w:sz w:val="24"/>
          <w:szCs w:val="24"/>
          <w:lang w:val="en-US"/>
        </w:rPr>
        <w:fldChar w:fldCharType="end"/>
      </w:r>
    </w:p>
    <w:p w14:paraId="0CCFB351">
      <w:pPr>
        <w:numPr>
          <w:ilvl w:val="0"/>
          <w:numId w:val="0"/>
        </w:numPr>
        <w:rPr>
          <w:rFonts w:hint="default"/>
          <w:b/>
          <w:bCs/>
          <w:color w:val="C00000"/>
          <w:sz w:val="24"/>
          <w:szCs w:val="24"/>
          <w:lang w:val="en-US"/>
        </w:rPr>
      </w:pPr>
    </w:p>
    <w:p w14:paraId="64FF18CA">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Vnet Peering is nothing but communicate between one virtual network to another network with in the region and different regions. This is basically used for database failure, disaster recovery or cross region data replication. </w:t>
      </w:r>
    </w:p>
    <w:p w14:paraId="779B3F97">
      <w:pPr>
        <w:numPr>
          <w:ilvl w:val="0"/>
          <w:numId w:val="0"/>
        </w:numPr>
        <w:rPr>
          <w:rFonts w:hint="default" w:ascii="Calibri (Body)" w:hAnsi="Calibri (Body)" w:cs="Calibri (Body)"/>
          <w:b/>
          <w:bCs/>
          <w:color w:val="auto"/>
          <w:lang w:val="en-US"/>
        </w:rPr>
      </w:pPr>
    </w:p>
    <w:p w14:paraId="7610E981">
      <w:pPr>
        <w:numPr>
          <w:ilvl w:val="0"/>
          <w:numId w:val="0"/>
        </w:numPr>
        <w:rPr>
          <w:rFonts w:hint="default" w:ascii="Calibri (Body)" w:hAnsi="Calibri (Body)" w:cs="Calibri (Body)"/>
          <w:b/>
          <w:bCs/>
          <w:color w:val="auto"/>
          <w:lang w:val="en-US"/>
        </w:rPr>
      </w:pPr>
      <w:r>
        <w:rPr>
          <w:rFonts w:hint="default" w:ascii="Calibri (Body)" w:hAnsi="Calibri (Body)" w:cs="Calibri (Body)"/>
          <w:b/>
          <w:bCs/>
          <w:color w:val="auto"/>
          <w:lang w:val="en-US"/>
        </w:rPr>
        <w:t xml:space="preserve">Two types of Vnet peering that is </w:t>
      </w:r>
    </w:p>
    <w:p w14:paraId="6CC3E81C">
      <w:pPr>
        <w:numPr>
          <w:ilvl w:val="0"/>
          <w:numId w:val="19"/>
        </w:numPr>
        <w:rPr>
          <w:rFonts w:hint="default" w:ascii="Calibri (Body)" w:hAnsi="Calibri (Body)" w:cs="Calibri (Body)"/>
          <w:b w:val="0"/>
          <w:bCs w:val="0"/>
          <w:color w:val="0000FF"/>
          <w:lang w:val="en-US"/>
        </w:rPr>
      </w:pPr>
      <w:r>
        <w:rPr>
          <w:rFonts w:hint="default" w:ascii="Calibri (Body)" w:hAnsi="Calibri (Body)" w:cs="Calibri (Body)"/>
          <w:b/>
          <w:bCs/>
          <w:color w:val="auto"/>
          <w:lang w:val="en-US"/>
        </w:rPr>
        <w:t xml:space="preserve">Vnet peering: </w:t>
      </w:r>
      <w:r>
        <w:rPr>
          <w:rFonts w:hint="default" w:ascii="Calibri (Body)" w:hAnsi="Calibri (Body)" w:cs="Calibri (Body)"/>
          <w:b w:val="0"/>
          <w:bCs w:val="0"/>
          <w:color w:val="0000FF"/>
          <w:lang w:val="en-US"/>
        </w:rPr>
        <w:t xml:space="preserve"> with in the region communicate</w:t>
      </w:r>
    </w:p>
    <w:p w14:paraId="437CF45E">
      <w:pPr>
        <w:numPr>
          <w:ilvl w:val="0"/>
          <w:numId w:val="19"/>
        </w:numPr>
        <w:rPr>
          <w:rFonts w:hint="default" w:ascii="Calibri (Body)" w:hAnsi="Calibri (Body)" w:cs="Calibri (Body)"/>
          <w:b w:val="0"/>
          <w:bCs w:val="0"/>
          <w:color w:val="0000FF"/>
          <w:lang w:val="en-US"/>
        </w:rPr>
      </w:pPr>
      <w:r>
        <w:rPr>
          <w:rFonts w:hint="default" w:ascii="Calibri (Body)" w:hAnsi="Calibri (Body)" w:cs="Calibri (Body)"/>
          <w:b/>
          <w:bCs/>
          <w:color w:val="auto"/>
          <w:lang w:val="en-US"/>
        </w:rPr>
        <w:t xml:space="preserve">Global Vnet peering </w:t>
      </w:r>
      <w:r>
        <w:rPr>
          <w:rFonts w:hint="default" w:ascii="Calibri (Body)" w:hAnsi="Calibri (Body)" w:cs="Calibri (Body)"/>
          <w:b w:val="0"/>
          <w:bCs w:val="0"/>
          <w:color w:val="0000FF"/>
          <w:lang w:val="en-US"/>
        </w:rPr>
        <w:t xml:space="preserve">:  Global region communicate. </w:t>
      </w:r>
    </w:p>
    <w:p w14:paraId="5905CC9D">
      <w:pPr>
        <w:numPr>
          <w:ilvl w:val="0"/>
          <w:numId w:val="0"/>
        </w:numPr>
        <w:rPr>
          <w:rFonts w:hint="default"/>
          <w:b/>
          <w:bCs/>
          <w:color w:val="C00000"/>
          <w:sz w:val="24"/>
          <w:szCs w:val="24"/>
          <w:lang w:val="en-US"/>
        </w:rPr>
      </w:pPr>
      <w:r>
        <w:rPr>
          <w:rFonts w:hint="default"/>
          <w:b/>
          <w:bCs/>
          <w:color w:val="C00000"/>
          <w:sz w:val="24"/>
          <w:szCs w:val="24"/>
          <w:lang w:val="en-US"/>
        </w:rPr>
        <w:br w:type="textWrapping"/>
      </w:r>
      <w:r>
        <w:rPr>
          <w:rFonts w:hint="default"/>
          <w:b/>
          <w:bCs/>
          <w:color w:val="C00000"/>
          <w:sz w:val="24"/>
          <w:szCs w:val="24"/>
          <w:lang w:val="en-US"/>
        </w:rPr>
        <w:t xml:space="preserve">How to create Vnet with the region and communicate between 2 different virtual networks VMS ? </w:t>
      </w:r>
    </w:p>
    <w:p w14:paraId="23B9DDAB">
      <w:pPr>
        <w:numPr>
          <w:ilvl w:val="0"/>
          <w:numId w:val="0"/>
        </w:numPr>
        <w:rPr>
          <w:rFonts w:hint="default"/>
          <w:b/>
          <w:bCs/>
          <w:color w:val="C00000"/>
          <w:sz w:val="24"/>
          <w:szCs w:val="24"/>
          <w:lang w:val="en-US"/>
        </w:rPr>
      </w:pPr>
      <w:r>
        <w:rPr>
          <w:rFonts w:hint="default"/>
          <w:b/>
          <w:bCs/>
          <w:color w:val="C00000"/>
          <w:sz w:val="24"/>
          <w:szCs w:val="24"/>
          <w:lang w:val="en-US"/>
        </w:rPr>
        <w:t xml:space="preserve">Refer -link: </w:t>
      </w:r>
      <w:r>
        <w:rPr>
          <w:rFonts w:hint="default"/>
          <w:b w:val="0"/>
          <w:bCs w:val="0"/>
          <w:i w:val="0"/>
          <w:iCs w:val="0"/>
          <w:color w:val="C00000"/>
          <w:sz w:val="24"/>
          <w:szCs w:val="24"/>
          <w:u w:val="none"/>
          <w:lang w:val="en-US"/>
        </w:rPr>
        <w:fldChar w:fldCharType="begin"/>
      </w:r>
      <w:r>
        <w:rPr>
          <w:rFonts w:hint="default"/>
          <w:b w:val="0"/>
          <w:bCs w:val="0"/>
          <w:i w:val="0"/>
          <w:iCs w:val="0"/>
          <w:color w:val="C00000"/>
          <w:sz w:val="24"/>
          <w:szCs w:val="24"/>
          <w:u w:val="none"/>
          <w:lang w:val="en-US"/>
        </w:rPr>
        <w:instrText xml:space="preserve"> HYPERLINK "https://www.youtube.com/watch?v=w20-XjcmUKE" </w:instrText>
      </w:r>
      <w:r>
        <w:rPr>
          <w:rFonts w:hint="default"/>
          <w:b w:val="0"/>
          <w:bCs w:val="0"/>
          <w:i w:val="0"/>
          <w:iCs w:val="0"/>
          <w:color w:val="C00000"/>
          <w:sz w:val="24"/>
          <w:szCs w:val="24"/>
          <w:u w:val="none"/>
          <w:lang w:val="en-US"/>
        </w:rPr>
        <w:fldChar w:fldCharType="separate"/>
      </w:r>
      <w:r>
        <w:rPr>
          <w:rStyle w:val="51"/>
          <w:rFonts w:hint="default"/>
          <w:b w:val="0"/>
          <w:bCs w:val="0"/>
          <w:i w:val="0"/>
          <w:iCs w:val="0"/>
          <w:color w:val="C00000"/>
          <w:sz w:val="24"/>
          <w:szCs w:val="24"/>
          <w:u w:val="none"/>
          <w:lang w:val="en-US"/>
        </w:rPr>
        <w:t>https://www.youtube.com/watch?v=w20-XjcmUKE</w:t>
      </w:r>
      <w:r>
        <w:rPr>
          <w:rFonts w:hint="default"/>
          <w:b w:val="0"/>
          <w:bCs w:val="0"/>
          <w:i w:val="0"/>
          <w:iCs w:val="0"/>
          <w:color w:val="C00000"/>
          <w:sz w:val="24"/>
          <w:szCs w:val="24"/>
          <w:u w:val="none"/>
          <w:lang w:val="en-US"/>
        </w:rPr>
        <w:fldChar w:fldCharType="end"/>
      </w:r>
    </w:p>
    <w:p w14:paraId="7B7935AB">
      <w:pPr>
        <w:numPr>
          <w:ilvl w:val="0"/>
          <w:numId w:val="0"/>
        </w:numPr>
        <w:rPr>
          <w:rFonts w:hint="default"/>
          <w:b/>
          <w:bCs/>
          <w:color w:val="C00000"/>
          <w:sz w:val="24"/>
          <w:szCs w:val="24"/>
          <w:lang w:val="en-US"/>
        </w:rPr>
      </w:pPr>
    </w:p>
    <w:p w14:paraId="7A8E69E8">
      <w:pPr>
        <w:numPr>
          <w:ilvl w:val="0"/>
          <w:numId w:val="0"/>
        </w:numPr>
        <w:rPr>
          <w:rFonts w:hint="default"/>
          <w:b/>
          <w:bCs/>
          <w:color w:val="C00000"/>
          <w:sz w:val="24"/>
          <w:szCs w:val="24"/>
          <w:lang w:val="en-US"/>
        </w:rPr>
      </w:pPr>
      <w:r>
        <w:rPr>
          <w:rFonts w:hint="default"/>
          <w:b/>
          <w:bCs/>
          <w:color w:val="C00000"/>
          <w:sz w:val="24"/>
          <w:szCs w:val="24"/>
          <w:lang w:val="en-US"/>
        </w:rPr>
        <w:t xml:space="preserve">Action Plan: </w:t>
      </w:r>
    </w:p>
    <w:p w14:paraId="03E081D9">
      <w:pPr>
        <w:numPr>
          <w:ilvl w:val="0"/>
          <w:numId w:val="20"/>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Create a 2 different virtual network with in the same region</w:t>
      </w:r>
    </w:p>
    <w:p w14:paraId="12022942">
      <w:pPr>
        <w:numPr>
          <w:ilvl w:val="0"/>
          <w:numId w:val="20"/>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Create 2 different virtual machine such as under virtual networks. </w:t>
      </w:r>
    </w:p>
    <w:p w14:paraId="0BBB19F2">
      <w:pPr>
        <w:numPr>
          <w:ilvl w:val="0"/>
          <w:numId w:val="20"/>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Create a vnet peering </w:t>
      </w:r>
    </w:p>
    <w:p w14:paraId="1E2A27C8">
      <w:pPr>
        <w:numPr>
          <w:ilvl w:val="0"/>
          <w:numId w:val="20"/>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Then try to login vm1 to vm2. </w:t>
      </w:r>
    </w:p>
    <w:p w14:paraId="4B6DEEA7">
      <w:pPr>
        <w:numPr>
          <w:ilvl w:val="0"/>
          <w:numId w:val="0"/>
        </w:numPr>
        <w:rPr>
          <w:rFonts w:hint="default" w:ascii="Calibri (Body)" w:hAnsi="Calibri (Body)" w:cs="Calibri (Body)"/>
          <w:b w:val="0"/>
          <w:bCs w:val="0"/>
          <w:color w:val="0000FF"/>
          <w:lang w:val="en-US"/>
        </w:rPr>
      </w:pPr>
    </w:p>
    <w:p w14:paraId="493CA682">
      <w:pPr>
        <w:numPr>
          <w:ilvl w:val="0"/>
          <w:numId w:val="0"/>
        </w:numPr>
        <w:ind w:leftChars="0"/>
        <w:rPr>
          <w:rFonts w:hint="default" w:ascii="Calibri (Body)" w:hAnsi="Calibri (Body)" w:cs="Calibri (Body)"/>
          <w:b/>
          <w:bCs/>
          <w:color w:val="auto"/>
          <w:lang w:val="en-US"/>
        </w:rPr>
      </w:pPr>
      <w:r>
        <w:rPr>
          <w:rFonts w:hint="default" w:ascii="Calibri (Body)" w:hAnsi="Calibri (Body)" w:cs="Calibri (Body)"/>
          <w:b/>
          <w:bCs/>
          <w:color w:val="auto"/>
          <w:lang w:val="en-US"/>
        </w:rPr>
        <w:t xml:space="preserve">Create a vnet peering </w:t>
      </w:r>
    </w:p>
    <w:p w14:paraId="06563A98">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Login ti azure portal and navigate to the Virtual network.</w:t>
      </w:r>
    </w:p>
    <w:p w14:paraId="1102E03D">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Select the peerings</w:t>
      </w:r>
    </w:p>
    <w:p w14:paraId="666B6C28">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add </w:t>
      </w:r>
    </w:p>
    <w:p w14:paraId="695BFA2B">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Peering link name: </w:t>
      </w:r>
    </w:p>
    <w:p w14:paraId="6323B853">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Traffic to remote virtual network: Allow</w:t>
      </w:r>
    </w:p>
    <w:p w14:paraId="69882BBE">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Remote virtual network:  enter the both virtual network names. </w:t>
      </w:r>
    </w:p>
    <w:p w14:paraId="10C8AAB9">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Subscription: </w:t>
      </w:r>
    </w:p>
    <w:p w14:paraId="1A9AC623">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Virtual network: select the Vnet-2 (Target)</w:t>
      </w:r>
    </w:p>
    <w:p w14:paraId="617BAE8D">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Reaming everything is default and click on the add. </w:t>
      </w:r>
    </w:p>
    <w:p w14:paraId="29F28A99">
      <w:pPr>
        <w:numPr>
          <w:ilvl w:val="0"/>
          <w:numId w:val="0"/>
        </w:numPr>
        <w:rPr>
          <w:rFonts w:hint="default" w:ascii="Calibri (Body)" w:hAnsi="Calibri (Body)" w:cs="Calibri (Body)"/>
          <w:b w:val="0"/>
          <w:bCs w:val="0"/>
          <w:color w:val="0000FF"/>
          <w:lang w:val="en-US"/>
        </w:rPr>
      </w:pPr>
    </w:p>
    <w:p w14:paraId="5B5BA1B6">
      <w:pPr>
        <w:numPr>
          <w:ilvl w:val="0"/>
          <w:numId w:val="0"/>
        </w:numPr>
        <w:rPr>
          <w:rFonts w:hint="default"/>
          <w:b/>
          <w:bCs/>
          <w:color w:val="C00000"/>
          <w:sz w:val="24"/>
          <w:szCs w:val="24"/>
          <w:lang w:val="en-US"/>
        </w:rPr>
      </w:pPr>
    </w:p>
    <w:p w14:paraId="60945A9A">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a network watcher ? How to create ? </w:t>
      </w:r>
    </w:p>
    <w:p w14:paraId="144FA35E">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Network Watcher enables you to monitor and repair the network health of IaaS products like virtual machines (VMs), virtual networks (VNets), application gateways, load balancers, etc.</w:t>
      </w:r>
    </w:p>
    <w:p w14:paraId="3701A4F0">
      <w:pPr>
        <w:numPr>
          <w:ilvl w:val="0"/>
          <w:numId w:val="0"/>
        </w:numPr>
        <w:rPr>
          <w:rFonts w:hint="default"/>
          <w:b w:val="0"/>
          <w:bCs w:val="0"/>
          <w:color w:val="auto"/>
          <w:sz w:val="24"/>
          <w:szCs w:val="24"/>
          <w:lang w:val="en-US"/>
        </w:rPr>
      </w:pPr>
      <w:r>
        <w:rPr>
          <w:rFonts w:hint="default"/>
          <w:b/>
          <w:bCs/>
          <w:color w:val="auto"/>
          <w:sz w:val="24"/>
          <w:szCs w:val="24"/>
          <w:highlight w:val="yellow"/>
          <w:lang w:val="en-US"/>
        </w:rPr>
        <w:t xml:space="preserve">Note: </w:t>
      </w:r>
      <w:r>
        <w:rPr>
          <w:rFonts w:hint="default"/>
          <w:b w:val="0"/>
          <w:bCs w:val="0"/>
          <w:color w:val="auto"/>
          <w:sz w:val="24"/>
          <w:szCs w:val="24"/>
          <w:lang w:val="en-US"/>
        </w:rPr>
        <w:br w:type="textWrapping"/>
      </w:r>
      <w:r>
        <w:rPr>
          <w:rFonts w:hint="default" w:ascii="Calibri (Body)" w:hAnsi="Calibri (Body)" w:cs="Calibri (Body)"/>
          <w:b w:val="0"/>
          <w:bCs w:val="0"/>
          <w:color w:val="0000FF"/>
          <w:lang w:val="en-US"/>
        </w:rPr>
        <w:t>When you create or update a virtual network in your subscription, Network Watcher is automatically enabled in your virtual network's region. There's no impact on your resources or associated charge for automatically enabling Network Watcher. </w:t>
      </w:r>
    </w:p>
    <w:p w14:paraId="67248A73">
      <w:pPr>
        <w:numPr>
          <w:ilvl w:val="0"/>
          <w:numId w:val="0"/>
        </w:numPr>
        <w:rPr>
          <w:rFonts w:hint="default"/>
          <w:b w:val="0"/>
          <w:bCs w:val="0"/>
          <w:color w:val="auto"/>
          <w:sz w:val="24"/>
          <w:szCs w:val="24"/>
          <w:lang w:val="en-US"/>
        </w:rPr>
      </w:pPr>
    </w:p>
    <w:p w14:paraId="5BB16C04">
      <w:pPr>
        <w:numPr>
          <w:ilvl w:val="0"/>
          <w:numId w:val="0"/>
        </w:numPr>
        <w:rPr>
          <w:rFonts w:hint="default"/>
          <w:b/>
          <w:bCs/>
          <w:color w:val="auto"/>
          <w:sz w:val="24"/>
          <w:szCs w:val="24"/>
          <w:lang w:val="en-US"/>
        </w:rPr>
      </w:pPr>
      <w:r>
        <w:rPr>
          <w:rFonts w:hint="default"/>
          <w:b/>
          <w:bCs/>
          <w:color w:val="auto"/>
          <w:sz w:val="24"/>
          <w:szCs w:val="24"/>
          <w:lang w:val="en-US"/>
        </w:rPr>
        <w:t xml:space="preserve">Enable Network Watcher: </w:t>
      </w:r>
    </w:p>
    <w:p w14:paraId="5D26D5E5">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Login to the Azure portal and navigate to the Network watcher. </w:t>
      </w:r>
    </w:p>
    <w:p w14:paraId="28073D81">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add </w:t>
      </w:r>
    </w:p>
    <w:p w14:paraId="5BCF6710">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Subscription: </w:t>
      </w:r>
    </w:p>
    <w:p w14:paraId="0E88D3B8">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Region: </w:t>
      </w:r>
    </w:p>
    <w:p w14:paraId="5F1C77A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add. </w:t>
      </w:r>
    </w:p>
    <w:p w14:paraId="3E4751F7">
      <w:pPr>
        <w:numPr>
          <w:ilvl w:val="0"/>
          <w:numId w:val="0"/>
        </w:numPr>
        <w:rPr>
          <w:rFonts w:hint="default" w:ascii="Segoe UI" w:hAnsi="Segoe UI" w:eastAsia="Segoe UI" w:cs="Segoe UI"/>
          <w:i w:val="0"/>
          <w:iCs w:val="0"/>
          <w:caps w:val="0"/>
          <w:color w:val="161616"/>
          <w:spacing w:val="0"/>
          <w:sz w:val="24"/>
          <w:szCs w:val="24"/>
          <w:shd w:val="clear" w:fill="FFFFFF"/>
          <w:lang w:val="en-US"/>
        </w:rPr>
      </w:pPr>
    </w:p>
    <w:p w14:paraId="1F94F389">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Static and Dynamic Ip Address ? </w:t>
      </w:r>
    </w:p>
    <w:p w14:paraId="3A2130DF">
      <w:pPr>
        <w:numPr>
          <w:ilvl w:val="0"/>
          <w:numId w:val="0"/>
        </w:numPr>
        <w:rPr>
          <w:rFonts w:hint="default"/>
          <w:b/>
          <w:bCs/>
          <w:color w:val="auto"/>
          <w:sz w:val="24"/>
          <w:szCs w:val="24"/>
          <w:lang w:val="en-US"/>
        </w:rPr>
      </w:pPr>
      <w:r>
        <w:rPr>
          <w:rFonts w:hint="default"/>
          <w:b/>
          <w:bCs/>
          <w:color w:val="auto"/>
          <w:sz w:val="24"/>
          <w:szCs w:val="24"/>
          <w:lang w:val="en-US"/>
        </w:rPr>
        <w:t xml:space="preserve">Static IP: </w:t>
      </w:r>
    </w:p>
    <w:p w14:paraId="03C5082F">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If IP address is not change when machine is reboot or restart that is called static IP. </w:t>
      </w:r>
    </w:p>
    <w:p w14:paraId="0345FA65">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Static Ip address is manually assigned to a device and does not change unless manually reconfigured.</w:t>
      </w:r>
    </w:p>
    <w:p w14:paraId="1EF95584">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It is provided by ISP Internet Service Protocol. </w:t>
      </w:r>
    </w:p>
    <w:p w14:paraId="27807B8F">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Device used static ip can be traced easily. </w:t>
      </w:r>
    </w:p>
    <w:p w14:paraId="6168EC31">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Static IP is costly to maintain. </w:t>
      </w:r>
    </w:p>
    <w:p w14:paraId="0FDBB2D8">
      <w:pPr>
        <w:numPr>
          <w:ilvl w:val="0"/>
          <w:numId w:val="0"/>
        </w:numPr>
        <w:rPr>
          <w:rFonts w:hint="default"/>
          <w:b/>
          <w:bCs/>
          <w:color w:val="C00000"/>
          <w:sz w:val="24"/>
          <w:szCs w:val="24"/>
          <w:lang w:val="en-US"/>
        </w:rPr>
      </w:pPr>
      <w:r>
        <w:rPr>
          <w:rFonts w:hint="default"/>
          <w:b w:val="0"/>
          <w:bCs w:val="0"/>
          <w:color w:val="auto"/>
          <w:sz w:val="24"/>
          <w:szCs w:val="24"/>
          <w:lang w:val="en-US"/>
        </w:rPr>
        <w:br w:type="textWrapping"/>
      </w:r>
      <w:r>
        <w:rPr>
          <w:rFonts w:hint="default"/>
          <w:b/>
          <w:bCs/>
          <w:color w:val="auto"/>
          <w:sz w:val="24"/>
          <w:szCs w:val="24"/>
          <w:lang w:val="en-US"/>
        </w:rPr>
        <w:t xml:space="preserve">Dynamic IP: </w:t>
      </w:r>
    </w:p>
    <w:p w14:paraId="7C247191">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If IP address is changed when the machine is reboot and restart that is called Dynamic IP. </w:t>
      </w:r>
    </w:p>
    <w:p w14:paraId="59DCD299">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It is provided by DHCP Dynamic Host Configuration protocol. </w:t>
      </w:r>
    </w:p>
    <w:p w14:paraId="310549C8">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Device using dynamic IP address is difficult to trace.</w:t>
      </w:r>
      <w:r>
        <w:rPr>
          <w:rFonts w:hint="default" w:ascii="Calibri (Body)" w:hAnsi="Calibri (Body)" w:cs="Calibri (Body)"/>
          <w:b w:val="0"/>
          <w:bCs w:val="0"/>
          <w:color w:val="0000FF"/>
          <w:lang w:val="en-US"/>
        </w:rPr>
        <w:tab/>
      </w:r>
    </w:p>
    <w:p w14:paraId="6E76B8E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Dynamic IP address is cheaper to use and maintain than static IP address.</w:t>
      </w:r>
    </w:p>
    <w:p w14:paraId="34CA3887">
      <w:pPr>
        <w:numPr>
          <w:ilvl w:val="0"/>
          <w:numId w:val="0"/>
        </w:numPr>
        <w:rPr>
          <w:rFonts w:hint="default"/>
          <w:b/>
          <w:bCs/>
          <w:color w:val="C00000"/>
          <w:sz w:val="24"/>
          <w:szCs w:val="24"/>
          <w:lang w:val="en-US"/>
        </w:rPr>
      </w:pPr>
    </w:p>
    <w:p w14:paraId="39FE29DD">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a Virtual Machine ? </w:t>
      </w:r>
    </w:p>
    <w:p w14:paraId="55AE5FA8">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A virtual machine is a physical computer that has a CPU, memory, storage, network, O,S  and can be connected to over the internet. </w:t>
      </w:r>
    </w:p>
    <w:p w14:paraId="34175136">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Using a VM to run an application developed in any language. </w:t>
      </w:r>
    </w:p>
    <w:p w14:paraId="7AFDA201">
      <w:pPr>
        <w:rPr>
          <w:rFonts w:hint="default"/>
          <w:b/>
          <w:bCs/>
          <w:lang w:val="en-US"/>
        </w:rPr>
      </w:pPr>
      <w:r>
        <w:rPr>
          <w:rFonts w:hint="default"/>
          <w:b w:val="0"/>
          <w:bCs w:val="0"/>
          <w:color w:val="auto"/>
          <w:sz w:val="24"/>
          <w:szCs w:val="24"/>
          <w:lang w:val="en-US"/>
        </w:rPr>
        <w:br w:type="textWrapping"/>
      </w:r>
      <w:r>
        <w:rPr>
          <w:rFonts w:hint="default"/>
          <w:b/>
          <w:bCs/>
          <w:lang w:val="en-US"/>
        </w:rPr>
        <w:t xml:space="preserve">VM Planing: </w:t>
      </w:r>
    </w:p>
    <w:p w14:paraId="09EF0906">
      <w:pPr>
        <w:rPr>
          <w:rFonts w:hint="default"/>
          <w:b/>
          <w:bCs/>
          <w:lang w:val="en-US"/>
        </w:rPr>
      </w:pPr>
      <w:r>
        <w:rPr>
          <w:rFonts w:hint="default"/>
          <w:b/>
          <w:bCs/>
          <w:lang w:val="en-US"/>
        </w:rPr>
        <w:t xml:space="preserve">Pre-checks: </w:t>
      </w:r>
    </w:p>
    <w:p w14:paraId="4837F8FA">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Before creating the VM’s we need to plan networking. How many hosts are we  planning to create.What should be the size of that virtual network, is it going to use public ip address etc.</w:t>
      </w:r>
    </w:p>
    <w:p w14:paraId="55702F82">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Naming convention will help us in recognizing the vm’s by just looking at their names.</w:t>
      </w:r>
    </w:p>
    <w:p w14:paraId="5F01C00F">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Location: choose low-cost region</w:t>
      </w:r>
    </w:p>
    <w:p w14:paraId="4322BA1D">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Performance: resources choose a region closer to your customer to avoid performance issues.</w:t>
      </w:r>
    </w:p>
    <w:p w14:paraId="45F74E60">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Azure has 60+ regions .</w:t>
      </w:r>
    </w:p>
    <w:p w14:paraId="629417AA">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Pricing : prefer for spot instance. For testing purposes.</w:t>
      </w:r>
    </w:p>
    <w:p w14:paraId="02FB6D08">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VMs are charged hours based.</w:t>
      </w:r>
    </w:p>
    <w:p w14:paraId="621FAD0C">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VM storage is called page Blob (Binary large object).</w:t>
      </w:r>
    </w:p>
    <w:p w14:paraId="6A2D5822">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VM size general purpose, cpu intensive, memory intensive  , GPU(graphical process unit) intensive</w:t>
      </w:r>
    </w:p>
    <w:p w14:paraId="3E0EC29A">
      <w:pPr>
        <w:numPr>
          <w:ilvl w:val="0"/>
          <w:numId w:val="21"/>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VM types Reserved and spot VM’s.</w:t>
      </w:r>
    </w:p>
    <w:p w14:paraId="0169D9BA">
      <w:pPr>
        <w:numPr>
          <w:ilvl w:val="0"/>
          <w:numId w:val="0"/>
        </w:numPr>
        <w:ind w:leftChars="0"/>
        <w:rPr>
          <w:rFonts w:hint="default"/>
          <w:b w:val="0"/>
          <w:bCs w:val="0"/>
          <w:color w:val="auto"/>
          <w:sz w:val="24"/>
          <w:szCs w:val="24"/>
          <w:lang w:val="en-US"/>
        </w:rPr>
      </w:pPr>
    </w:p>
    <w:p w14:paraId="00A778C5">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Create Virtual Machine under the public subnet ? </w:t>
      </w:r>
    </w:p>
    <w:p w14:paraId="1815C319">
      <w:pPr>
        <w:numPr>
          <w:ilvl w:val="0"/>
          <w:numId w:val="0"/>
        </w:numPr>
        <w:jc w:val="left"/>
        <w:rPr>
          <w:rFonts w:hint="default"/>
          <w:b w:val="0"/>
          <w:bCs w:val="0"/>
          <w:highlight w:val="none"/>
          <w:lang w:val="en-US"/>
        </w:rPr>
      </w:pPr>
      <w:r>
        <w:rPr>
          <w:rFonts w:hint="default"/>
          <w:b w:val="0"/>
          <w:bCs w:val="0"/>
          <w:highlight w:val="none"/>
          <w:lang w:val="en-US"/>
        </w:rPr>
        <w:t>Navigate Virtual Machine</w:t>
      </w:r>
    </w:p>
    <w:p w14:paraId="71465F9A">
      <w:pPr>
        <w:numPr>
          <w:ilvl w:val="0"/>
          <w:numId w:val="0"/>
        </w:numPr>
        <w:jc w:val="left"/>
      </w:pPr>
      <w:r>
        <w:drawing>
          <wp:inline distT="0" distB="0" distL="114300" distR="114300">
            <wp:extent cx="2346325" cy="1104900"/>
            <wp:effectExtent l="0" t="0" r="158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346325" cy="1104900"/>
                    </a:xfrm>
                    <a:prstGeom prst="rect">
                      <a:avLst/>
                    </a:prstGeom>
                    <a:noFill/>
                    <a:ln>
                      <a:noFill/>
                    </a:ln>
                  </pic:spPr>
                </pic:pic>
              </a:graphicData>
            </a:graphic>
          </wp:inline>
        </w:drawing>
      </w:r>
    </w:p>
    <w:p w14:paraId="6F793C3B">
      <w:pPr>
        <w:numPr>
          <w:ilvl w:val="0"/>
          <w:numId w:val="0"/>
        </w:numPr>
        <w:jc w:val="left"/>
        <w:rPr>
          <w:rFonts w:hint="default"/>
          <w:lang w:val="en-US"/>
        </w:rPr>
      </w:pPr>
      <w:r>
        <w:rPr>
          <w:rFonts w:hint="default"/>
          <w:lang w:val="en-US"/>
        </w:rPr>
        <w:t xml:space="preserve">Click on create </w:t>
      </w:r>
    </w:p>
    <w:p w14:paraId="0FD4B87F">
      <w:pPr>
        <w:numPr>
          <w:ilvl w:val="0"/>
          <w:numId w:val="0"/>
        </w:numPr>
        <w:jc w:val="left"/>
        <w:rPr>
          <w:rFonts w:hint="default"/>
          <w:lang w:val="en-US"/>
        </w:rPr>
      </w:pPr>
      <w:r>
        <w:rPr>
          <w:rFonts w:hint="default"/>
          <w:lang w:val="en-US"/>
        </w:rPr>
        <w:t>Choose Azure Virtual Machines</w:t>
      </w:r>
    </w:p>
    <w:p w14:paraId="071EF9B4">
      <w:pPr>
        <w:numPr>
          <w:ilvl w:val="0"/>
          <w:numId w:val="0"/>
        </w:numPr>
        <w:jc w:val="left"/>
        <w:rPr>
          <w:rFonts w:hint="default"/>
          <w:lang w:val="en-US"/>
        </w:rPr>
      </w:pPr>
      <w:r>
        <w:rPr>
          <w:rFonts w:hint="default"/>
          <w:lang w:val="en-US"/>
        </w:rPr>
        <w:t>Resource Group: thiru-demo</w:t>
      </w:r>
    </w:p>
    <w:p w14:paraId="39DAF212">
      <w:pPr>
        <w:numPr>
          <w:ilvl w:val="0"/>
          <w:numId w:val="0"/>
        </w:numPr>
        <w:jc w:val="left"/>
        <w:rPr>
          <w:rFonts w:hint="default"/>
          <w:lang w:val="en-US"/>
        </w:rPr>
      </w:pPr>
      <w:r>
        <w:rPr>
          <w:rFonts w:hint="default"/>
          <w:lang w:val="en-US"/>
        </w:rPr>
        <w:t xml:space="preserve">Virtual machine name: Bastion </w:t>
      </w:r>
    </w:p>
    <w:p w14:paraId="547C38C8">
      <w:pPr>
        <w:numPr>
          <w:ilvl w:val="0"/>
          <w:numId w:val="0"/>
        </w:numPr>
        <w:jc w:val="left"/>
        <w:rPr>
          <w:rFonts w:hint="default"/>
          <w:lang w:val="en-US"/>
        </w:rPr>
      </w:pPr>
      <w:r>
        <w:rPr>
          <w:rFonts w:hint="default"/>
          <w:lang w:val="en-US"/>
        </w:rPr>
        <w:t>Region: East US</w:t>
      </w:r>
    </w:p>
    <w:p w14:paraId="1AC967FB">
      <w:pPr>
        <w:numPr>
          <w:ilvl w:val="0"/>
          <w:numId w:val="0"/>
        </w:numPr>
        <w:jc w:val="left"/>
        <w:rPr>
          <w:rFonts w:hint="default"/>
          <w:lang w:val="en-US"/>
        </w:rPr>
      </w:pPr>
      <w:r>
        <w:rPr>
          <w:rFonts w:hint="default"/>
          <w:lang w:val="en-US"/>
        </w:rPr>
        <w:t>Availability Options: Availability zone</w:t>
      </w:r>
    </w:p>
    <w:p w14:paraId="237FAA69">
      <w:pPr>
        <w:numPr>
          <w:ilvl w:val="0"/>
          <w:numId w:val="0"/>
        </w:numPr>
        <w:jc w:val="left"/>
        <w:rPr>
          <w:rFonts w:hint="default"/>
          <w:lang w:val="en-US"/>
        </w:rPr>
      </w:pPr>
      <w:r>
        <w:rPr>
          <w:rFonts w:hint="default"/>
          <w:lang w:val="en-US"/>
        </w:rPr>
        <w:t>Availability zone:  Zone-1</w:t>
      </w:r>
    </w:p>
    <w:p w14:paraId="23808A8C">
      <w:pPr>
        <w:numPr>
          <w:ilvl w:val="0"/>
          <w:numId w:val="0"/>
        </w:numPr>
        <w:jc w:val="left"/>
        <w:rPr>
          <w:rFonts w:hint="default"/>
          <w:lang w:val="en-US"/>
        </w:rPr>
      </w:pPr>
      <w:r>
        <w:rPr>
          <w:rFonts w:hint="default"/>
          <w:lang w:val="en-US"/>
        </w:rPr>
        <w:t>Security type: standard</w:t>
      </w:r>
    </w:p>
    <w:p w14:paraId="2A0C2500">
      <w:pPr>
        <w:numPr>
          <w:ilvl w:val="0"/>
          <w:numId w:val="0"/>
        </w:numPr>
        <w:jc w:val="left"/>
        <w:rPr>
          <w:rFonts w:hint="default"/>
          <w:lang w:val="en-US"/>
        </w:rPr>
      </w:pPr>
      <w:r>
        <w:rPr>
          <w:rFonts w:hint="default"/>
          <w:lang w:val="en-US"/>
        </w:rPr>
        <w:t>Image: ubuntu server 22-04 LTS</w:t>
      </w:r>
    </w:p>
    <w:p w14:paraId="3287E81F">
      <w:pPr>
        <w:numPr>
          <w:ilvl w:val="0"/>
          <w:numId w:val="0"/>
        </w:numPr>
        <w:jc w:val="left"/>
        <w:rPr>
          <w:rFonts w:hint="default"/>
          <w:lang w:val="en-US"/>
        </w:rPr>
      </w:pPr>
      <w:r>
        <w:rPr>
          <w:rFonts w:hint="default"/>
          <w:lang w:val="en-US"/>
        </w:rPr>
        <w:t>Vm architecture : x.64</w:t>
      </w:r>
    </w:p>
    <w:p w14:paraId="587B2941">
      <w:pPr>
        <w:numPr>
          <w:ilvl w:val="0"/>
          <w:numId w:val="0"/>
        </w:numPr>
        <w:jc w:val="left"/>
        <w:rPr>
          <w:rFonts w:hint="default"/>
          <w:lang w:val="en-US"/>
        </w:rPr>
      </w:pPr>
      <w:r>
        <w:rPr>
          <w:rFonts w:hint="default"/>
          <w:lang w:val="en-US"/>
        </w:rPr>
        <w:t>Size: Standard_Bs1</w:t>
      </w:r>
    </w:p>
    <w:p w14:paraId="15C023CB">
      <w:pPr>
        <w:numPr>
          <w:ilvl w:val="0"/>
          <w:numId w:val="0"/>
        </w:numPr>
        <w:jc w:val="left"/>
        <w:rPr>
          <w:rFonts w:hint="default"/>
          <w:lang w:val="en-US"/>
        </w:rPr>
      </w:pPr>
      <w:r>
        <w:rPr>
          <w:rFonts w:hint="default"/>
          <w:lang w:val="en-US"/>
        </w:rPr>
        <w:t>Authentication type: SSH public Key</w:t>
      </w:r>
    </w:p>
    <w:p w14:paraId="3CB06DD7">
      <w:pPr>
        <w:numPr>
          <w:ilvl w:val="0"/>
          <w:numId w:val="0"/>
        </w:numPr>
        <w:jc w:val="left"/>
        <w:rPr>
          <w:rFonts w:hint="default"/>
          <w:lang w:val="en-US"/>
        </w:rPr>
      </w:pPr>
      <w:r>
        <w:rPr>
          <w:rFonts w:hint="default"/>
          <w:lang w:val="en-US"/>
        </w:rPr>
        <w:t>User name: thiru-demo</w:t>
      </w:r>
    </w:p>
    <w:p w14:paraId="123E0AF2">
      <w:pPr>
        <w:numPr>
          <w:ilvl w:val="0"/>
          <w:numId w:val="0"/>
        </w:numPr>
        <w:jc w:val="left"/>
        <w:rPr>
          <w:rFonts w:hint="default"/>
          <w:lang w:val="en-US"/>
        </w:rPr>
      </w:pPr>
      <w:r>
        <w:rPr>
          <w:rFonts w:hint="default"/>
          <w:lang w:val="en-US"/>
        </w:rPr>
        <w:t xml:space="preserve">SSH public key  resource : </w:t>
      </w:r>
      <w:r>
        <w:rPr>
          <w:rFonts w:hint="default"/>
          <w:lang w:val="en-US"/>
        </w:rPr>
        <w:tab/>
      </w:r>
      <w:r>
        <w:rPr>
          <w:rFonts w:hint="default"/>
          <w:lang w:val="en-US"/>
        </w:rPr>
        <w:t>Generate new key</w:t>
      </w:r>
    </w:p>
    <w:p w14:paraId="5AE9657B">
      <w:pPr>
        <w:numPr>
          <w:ilvl w:val="0"/>
          <w:numId w:val="0"/>
        </w:numPr>
        <w:jc w:val="left"/>
        <w:rPr>
          <w:rFonts w:hint="default"/>
          <w:lang w:val="en-US"/>
        </w:rPr>
      </w:pPr>
      <w:r>
        <w:rPr>
          <w:rFonts w:hint="default"/>
          <w:lang w:val="en-US"/>
        </w:rPr>
        <w:t>Key pair name: thiru-azure</w:t>
      </w:r>
    </w:p>
    <w:p w14:paraId="50D6B107">
      <w:pPr>
        <w:numPr>
          <w:ilvl w:val="0"/>
          <w:numId w:val="0"/>
        </w:numPr>
        <w:jc w:val="left"/>
        <w:rPr>
          <w:rFonts w:hint="default"/>
          <w:lang w:val="en-US"/>
        </w:rPr>
      </w:pPr>
      <w:r>
        <w:rPr>
          <w:rFonts w:hint="default"/>
          <w:lang w:val="en-US"/>
        </w:rPr>
        <w:t>Remaining everything leaves it as default.</w:t>
      </w:r>
    </w:p>
    <w:p w14:paraId="19EE7F05">
      <w:pPr>
        <w:numPr>
          <w:ilvl w:val="0"/>
          <w:numId w:val="0"/>
        </w:numPr>
        <w:jc w:val="left"/>
        <w:rPr>
          <w:rFonts w:hint="default"/>
          <w:lang w:val="en-US"/>
        </w:rPr>
      </w:pPr>
      <w:r>
        <w:rPr>
          <w:rFonts w:hint="default"/>
          <w:lang w:val="en-US"/>
        </w:rPr>
        <w:t>Click on next disk</w:t>
      </w:r>
    </w:p>
    <w:p w14:paraId="50AC63EB">
      <w:pPr>
        <w:numPr>
          <w:ilvl w:val="0"/>
          <w:numId w:val="0"/>
        </w:numPr>
        <w:jc w:val="left"/>
        <w:rPr>
          <w:rFonts w:hint="default"/>
          <w:lang w:val="en-US"/>
        </w:rPr>
      </w:pPr>
    </w:p>
    <w:p w14:paraId="0F887984">
      <w:pPr>
        <w:numPr>
          <w:ilvl w:val="0"/>
          <w:numId w:val="0"/>
        </w:numPr>
        <w:jc w:val="left"/>
        <w:rPr>
          <w:rFonts w:hint="default"/>
          <w:lang w:val="en-US"/>
        </w:rPr>
      </w:pPr>
      <w:r>
        <w:rPr>
          <w:rFonts w:hint="default"/>
          <w:lang w:val="en-US"/>
        </w:rPr>
        <w:t>OS disk size: upto 3 GIB is free ( choose how much you need)</w:t>
      </w:r>
    </w:p>
    <w:p w14:paraId="59D36CF9">
      <w:pPr>
        <w:numPr>
          <w:ilvl w:val="0"/>
          <w:numId w:val="0"/>
        </w:numPr>
        <w:jc w:val="left"/>
        <w:rPr>
          <w:rFonts w:hint="default"/>
          <w:lang w:val="en-US"/>
        </w:rPr>
      </w:pPr>
      <w:r>
        <w:rPr>
          <w:rFonts w:hint="default"/>
          <w:lang w:val="en-US"/>
        </w:rPr>
        <w:t xml:space="preserve">Leave everything at default then click </w:t>
      </w:r>
    </w:p>
    <w:p w14:paraId="044E87BE">
      <w:pPr>
        <w:numPr>
          <w:ilvl w:val="0"/>
          <w:numId w:val="0"/>
        </w:numPr>
        <w:jc w:val="left"/>
        <w:rPr>
          <w:rFonts w:hint="default"/>
          <w:lang w:val="en-US"/>
        </w:rPr>
      </w:pPr>
      <w:r>
        <w:rPr>
          <w:rFonts w:hint="default"/>
          <w:lang w:val="en-US"/>
        </w:rPr>
        <w:t>Click next networking.</w:t>
      </w:r>
    </w:p>
    <w:p w14:paraId="4AE26D0B">
      <w:pPr>
        <w:numPr>
          <w:ilvl w:val="0"/>
          <w:numId w:val="0"/>
        </w:numPr>
        <w:jc w:val="left"/>
        <w:rPr>
          <w:rFonts w:hint="default"/>
          <w:lang w:val="en-US"/>
        </w:rPr>
      </w:pPr>
    </w:p>
    <w:p w14:paraId="556B6482">
      <w:pPr>
        <w:numPr>
          <w:ilvl w:val="0"/>
          <w:numId w:val="0"/>
        </w:numPr>
        <w:jc w:val="left"/>
        <w:rPr>
          <w:rFonts w:hint="default"/>
          <w:lang w:val="en-US"/>
        </w:rPr>
      </w:pPr>
      <w:r>
        <w:rPr>
          <w:rFonts w:hint="default"/>
          <w:lang w:val="en-US"/>
        </w:rPr>
        <w:t xml:space="preserve">Virtual network: choose our vnet </w:t>
      </w:r>
    </w:p>
    <w:p w14:paraId="2B7840E0">
      <w:pPr>
        <w:numPr>
          <w:ilvl w:val="0"/>
          <w:numId w:val="0"/>
        </w:numPr>
        <w:jc w:val="left"/>
        <w:rPr>
          <w:rFonts w:hint="default"/>
          <w:lang w:val="en-US"/>
        </w:rPr>
      </w:pPr>
      <w:r>
        <w:rPr>
          <w:rFonts w:hint="default"/>
          <w:lang w:val="en-US"/>
        </w:rPr>
        <w:t xml:space="preserve">Subnet: choose a </w:t>
      </w:r>
      <w:r>
        <w:rPr>
          <w:rFonts w:hint="default"/>
          <w:b/>
          <w:bCs/>
          <w:lang w:val="en-US"/>
        </w:rPr>
        <w:t>public subnet</w:t>
      </w:r>
    </w:p>
    <w:p w14:paraId="60B8A915">
      <w:pPr>
        <w:numPr>
          <w:ilvl w:val="0"/>
          <w:numId w:val="0"/>
        </w:numPr>
        <w:jc w:val="left"/>
        <w:rPr>
          <w:rFonts w:hint="default"/>
          <w:lang w:val="en-US"/>
        </w:rPr>
      </w:pPr>
      <w:r>
        <w:rPr>
          <w:rFonts w:hint="default"/>
          <w:lang w:val="en-US"/>
        </w:rPr>
        <w:t>Public Ip: bastion ip</w:t>
      </w:r>
    </w:p>
    <w:p w14:paraId="2818C142">
      <w:pPr>
        <w:numPr>
          <w:ilvl w:val="0"/>
          <w:numId w:val="0"/>
        </w:numPr>
        <w:jc w:val="left"/>
        <w:rPr>
          <w:rFonts w:hint="default"/>
          <w:lang w:val="en-US"/>
        </w:rPr>
      </w:pPr>
      <w:r>
        <w:rPr>
          <w:rFonts w:hint="default"/>
          <w:lang w:val="en-US"/>
        </w:rPr>
        <w:t>Remaining everything leaves it as default.</w:t>
      </w:r>
    </w:p>
    <w:p w14:paraId="56C0AA17">
      <w:pPr>
        <w:numPr>
          <w:ilvl w:val="0"/>
          <w:numId w:val="0"/>
        </w:numPr>
        <w:jc w:val="left"/>
        <w:rPr>
          <w:rFonts w:hint="default"/>
          <w:lang w:val="en-US"/>
        </w:rPr>
      </w:pPr>
      <w:r>
        <w:rPr>
          <w:rFonts w:hint="default"/>
          <w:lang w:val="en-US"/>
        </w:rPr>
        <w:t xml:space="preserve">Click on next management </w:t>
      </w:r>
    </w:p>
    <w:p w14:paraId="7544793C">
      <w:pPr>
        <w:numPr>
          <w:ilvl w:val="0"/>
          <w:numId w:val="0"/>
        </w:numPr>
        <w:jc w:val="left"/>
        <w:rPr>
          <w:rFonts w:hint="default"/>
          <w:lang w:val="en-US"/>
        </w:rPr>
      </w:pPr>
    </w:p>
    <w:p w14:paraId="3BC99D4E">
      <w:pPr>
        <w:numPr>
          <w:ilvl w:val="0"/>
          <w:numId w:val="0"/>
        </w:numPr>
        <w:jc w:val="left"/>
        <w:rPr>
          <w:rFonts w:hint="default"/>
          <w:lang w:val="en-US"/>
        </w:rPr>
      </w:pPr>
      <w:r>
        <w:rPr>
          <w:rFonts w:hint="default"/>
          <w:lang w:val="en-US"/>
        </w:rPr>
        <w:t xml:space="preserve">Leave everything at default then click </w:t>
      </w:r>
    </w:p>
    <w:p w14:paraId="4FD9E012">
      <w:pPr>
        <w:numPr>
          <w:ilvl w:val="0"/>
          <w:numId w:val="0"/>
        </w:numPr>
        <w:jc w:val="left"/>
        <w:rPr>
          <w:rFonts w:hint="default"/>
          <w:lang w:val="en-US"/>
        </w:rPr>
      </w:pPr>
      <w:r>
        <w:rPr>
          <w:rFonts w:hint="default"/>
          <w:lang w:val="en-US"/>
        </w:rPr>
        <w:t xml:space="preserve">Click on next monitoring </w:t>
      </w:r>
    </w:p>
    <w:p w14:paraId="6C6F301C">
      <w:pPr>
        <w:numPr>
          <w:ilvl w:val="0"/>
          <w:numId w:val="0"/>
        </w:numPr>
        <w:jc w:val="left"/>
        <w:rPr>
          <w:rFonts w:hint="default"/>
          <w:lang w:val="en-US"/>
        </w:rPr>
      </w:pPr>
    </w:p>
    <w:p w14:paraId="37701EFC">
      <w:pPr>
        <w:numPr>
          <w:ilvl w:val="0"/>
          <w:numId w:val="0"/>
        </w:numPr>
        <w:jc w:val="left"/>
        <w:rPr>
          <w:rFonts w:hint="default"/>
          <w:lang w:val="en-US"/>
        </w:rPr>
      </w:pPr>
      <w:r>
        <w:rPr>
          <w:rFonts w:hint="default"/>
          <w:lang w:val="en-US"/>
        </w:rPr>
        <w:t xml:space="preserve">Leave everything at default then click </w:t>
      </w:r>
    </w:p>
    <w:p w14:paraId="37B0C6E2">
      <w:pPr>
        <w:numPr>
          <w:ilvl w:val="0"/>
          <w:numId w:val="0"/>
        </w:numPr>
        <w:jc w:val="left"/>
        <w:rPr>
          <w:rFonts w:hint="default"/>
          <w:lang w:val="en-US"/>
        </w:rPr>
      </w:pPr>
      <w:r>
        <w:rPr>
          <w:rFonts w:hint="default"/>
          <w:lang w:val="en-US"/>
        </w:rPr>
        <w:t>Click on next advanced</w:t>
      </w:r>
    </w:p>
    <w:p w14:paraId="16C64C6C">
      <w:pPr>
        <w:numPr>
          <w:ilvl w:val="0"/>
          <w:numId w:val="0"/>
        </w:numPr>
        <w:jc w:val="left"/>
        <w:rPr>
          <w:rFonts w:hint="default"/>
          <w:lang w:val="en-US"/>
        </w:rPr>
      </w:pPr>
    </w:p>
    <w:p w14:paraId="43EC1D5E">
      <w:pPr>
        <w:numPr>
          <w:ilvl w:val="0"/>
          <w:numId w:val="0"/>
        </w:numPr>
        <w:jc w:val="left"/>
        <w:rPr>
          <w:rFonts w:hint="default"/>
          <w:lang w:val="en-US"/>
        </w:rPr>
      </w:pPr>
      <w:r>
        <w:rPr>
          <w:rFonts w:hint="default"/>
          <w:lang w:val="en-US"/>
        </w:rPr>
        <w:t xml:space="preserve">Leave everything at default then click </w:t>
      </w:r>
    </w:p>
    <w:p w14:paraId="6AD4A583">
      <w:pPr>
        <w:numPr>
          <w:ilvl w:val="0"/>
          <w:numId w:val="0"/>
        </w:numPr>
        <w:jc w:val="left"/>
        <w:rPr>
          <w:rFonts w:hint="default"/>
          <w:lang w:val="en-US"/>
        </w:rPr>
      </w:pPr>
      <w:r>
        <w:rPr>
          <w:rFonts w:hint="default"/>
          <w:lang w:val="en-US"/>
        </w:rPr>
        <w:t>Click on next tags</w:t>
      </w:r>
    </w:p>
    <w:p w14:paraId="572D771E">
      <w:pPr>
        <w:numPr>
          <w:ilvl w:val="0"/>
          <w:numId w:val="0"/>
        </w:numPr>
        <w:jc w:val="left"/>
        <w:rPr>
          <w:rFonts w:hint="default"/>
          <w:lang w:val="en-US"/>
        </w:rPr>
      </w:pPr>
    </w:p>
    <w:p w14:paraId="08261ED9">
      <w:pPr>
        <w:numPr>
          <w:ilvl w:val="0"/>
          <w:numId w:val="0"/>
        </w:numPr>
        <w:jc w:val="left"/>
        <w:rPr>
          <w:rFonts w:hint="default"/>
          <w:lang w:val="en-US"/>
        </w:rPr>
      </w:pPr>
      <w:r>
        <w:rPr>
          <w:rFonts w:hint="default"/>
          <w:lang w:val="en-US"/>
        </w:rPr>
        <w:t xml:space="preserve">Leave everything at default then click </w:t>
      </w:r>
    </w:p>
    <w:p w14:paraId="41B37492">
      <w:pPr>
        <w:numPr>
          <w:ilvl w:val="0"/>
          <w:numId w:val="0"/>
        </w:numPr>
        <w:jc w:val="left"/>
        <w:rPr>
          <w:rFonts w:hint="default"/>
          <w:lang w:val="en-US"/>
        </w:rPr>
      </w:pPr>
      <w:r>
        <w:rPr>
          <w:rFonts w:hint="default"/>
          <w:lang w:val="en-US"/>
        </w:rPr>
        <w:t xml:space="preserve">Click on next review+create </w:t>
      </w:r>
    </w:p>
    <w:p w14:paraId="34CDAE54">
      <w:pPr>
        <w:numPr>
          <w:ilvl w:val="0"/>
          <w:numId w:val="0"/>
        </w:numPr>
        <w:jc w:val="left"/>
        <w:rPr>
          <w:rFonts w:hint="default"/>
          <w:lang w:val="en-US"/>
        </w:rPr>
      </w:pPr>
      <w:r>
        <w:rPr>
          <w:rFonts w:hint="default"/>
          <w:lang w:val="en-US"/>
        </w:rPr>
        <w:t xml:space="preserve">Then click on create. </w:t>
      </w:r>
    </w:p>
    <w:p w14:paraId="2BCBBDA9">
      <w:pPr>
        <w:numPr>
          <w:ilvl w:val="0"/>
          <w:numId w:val="0"/>
        </w:numPr>
        <w:jc w:val="left"/>
        <w:rPr>
          <w:rFonts w:hint="default"/>
          <w:lang w:val="en-US"/>
        </w:rPr>
      </w:pPr>
      <w:r>
        <w:rPr>
          <w:rFonts w:hint="default"/>
          <w:lang w:val="en-US"/>
        </w:rPr>
        <w:t>Ssh key is automatically downloaded.</w:t>
      </w:r>
    </w:p>
    <w:p w14:paraId="2434C317">
      <w:pPr>
        <w:numPr>
          <w:ilvl w:val="0"/>
          <w:numId w:val="0"/>
        </w:numPr>
        <w:jc w:val="left"/>
        <w:rPr>
          <w:rFonts w:hint="default"/>
          <w:lang w:val="en-US"/>
        </w:rPr>
      </w:pPr>
    </w:p>
    <w:p w14:paraId="7346493B">
      <w:pPr>
        <w:numPr>
          <w:ilvl w:val="0"/>
          <w:numId w:val="0"/>
        </w:numPr>
        <w:jc w:val="left"/>
      </w:pPr>
      <w:r>
        <w:drawing>
          <wp:inline distT="0" distB="0" distL="114300" distR="114300">
            <wp:extent cx="2218690" cy="1065530"/>
            <wp:effectExtent l="0" t="0" r="1016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218690" cy="1065530"/>
                    </a:xfrm>
                    <a:prstGeom prst="rect">
                      <a:avLst/>
                    </a:prstGeom>
                    <a:noFill/>
                    <a:ln>
                      <a:noFill/>
                    </a:ln>
                  </pic:spPr>
                </pic:pic>
              </a:graphicData>
            </a:graphic>
          </wp:inline>
        </w:drawing>
      </w:r>
    </w:p>
    <w:p w14:paraId="45AFC258">
      <w:pPr>
        <w:numPr>
          <w:ilvl w:val="0"/>
          <w:numId w:val="0"/>
        </w:numPr>
        <w:ind w:leftChars="0"/>
        <w:rPr>
          <w:rFonts w:hint="default"/>
          <w:b w:val="0"/>
          <w:bCs w:val="0"/>
          <w:highlight w:val="none"/>
          <w:lang w:val="en-US"/>
        </w:rPr>
      </w:pPr>
    </w:p>
    <w:p w14:paraId="73E2289A">
      <w:pPr>
        <w:numPr>
          <w:ilvl w:val="0"/>
          <w:numId w:val="0"/>
        </w:numPr>
        <w:ind w:leftChars="0"/>
        <w:rPr>
          <w:rFonts w:hint="default"/>
          <w:b/>
          <w:bCs/>
          <w:sz w:val="28"/>
          <w:szCs w:val="28"/>
          <w:lang w:val="en-US"/>
          <w14:textFill>
            <w14:gradFill>
              <w14:gsLst>
                <w14:gs w14:pos="0">
                  <w14:srgbClr w14:val="FE4444"/>
                </w14:gs>
                <w14:gs w14:pos="100000">
                  <w14:srgbClr w14:val="832B2B"/>
                </w14:gs>
              </w14:gsLst>
              <w14:lin w14:scaled="0"/>
            </w14:gradFill>
          </w14:textFill>
        </w:rPr>
      </w:pPr>
    </w:p>
    <w:p w14:paraId="3E5EF64A">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Create Virtual Machine under the private subnet ? </w:t>
      </w:r>
    </w:p>
    <w:p w14:paraId="02D5908E">
      <w:pPr>
        <w:numPr>
          <w:ilvl w:val="0"/>
          <w:numId w:val="0"/>
        </w:numPr>
        <w:jc w:val="left"/>
        <w:rPr>
          <w:rFonts w:hint="default"/>
          <w:b w:val="0"/>
          <w:bCs w:val="0"/>
          <w:highlight w:val="none"/>
          <w:lang w:val="en-US"/>
        </w:rPr>
      </w:pPr>
      <w:r>
        <w:rPr>
          <w:rFonts w:hint="default"/>
          <w:b w:val="0"/>
          <w:bCs w:val="0"/>
          <w:highlight w:val="none"/>
          <w:lang w:val="en-US"/>
        </w:rPr>
        <w:t>Navigate Virtual Machine</w:t>
      </w:r>
    </w:p>
    <w:p w14:paraId="7E808D8D">
      <w:pPr>
        <w:numPr>
          <w:ilvl w:val="0"/>
          <w:numId w:val="0"/>
        </w:numPr>
        <w:jc w:val="left"/>
      </w:pPr>
      <w:r>
        <w:drawing>
          <wp:inline distT="0" distB="0" distL="114300" distR="114300">
            <wp:extent cx="2346325" cy="1104900"/>
            <wp:effectExtent l="0" t="0" r="158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46325" cy="1104900"/>
                    </a:xfrm>
                    <a:prstGeom prst="rect">
                      <a:avLst/>
                    </a:prstGeom>
                    <a:noFill/>
                    <a:ln>
                      <a:noFill/>
                    </a:ln>
                  </pic:spPr>
                </pic:pic>
              </a:graphicData>
            </a:graphic>
          </wp:inline>
        </w:drawing>
      </w:r>
    </w:p>
    <w:p w14:paraId="49BD939E">
      <w:pPr>
        <w:numPr>
          <w:ilvl w:val="0"/>
          <w:numId w:val="0"/>
        </w:numPr>
        <w:jc w:val="left"/>
        <w:rPr>
          <w:rFonts w:hint="default"/>
          <w:lang w:val="en-US"/>
        </w:rPr>
      </w:pPr>
      <w:r>
        <w:rPr>
          <w:rFonts w:hint="default"/>
          <w:lang w:val="en-US"/>
        </w:rPr>
        <w:t xml:space="preserve">Click on create </w:t>
      </w:r>
    </w:p>
    <w:p w14:paraId="55B55F38">
      <w:pPr>
        <w:numPr>
          <w:ilvl w:val="0"/>
          <w:numId w:val="0"/>
        </w:numPr>
        <w:jc w:val="left"/>
        <w:rPr>
          <w:rFonts w:hint="default"/>
          <w:lang w:val="en-US"/>
        </w:rPr>
      </w:pPr>
      <w:r>
        <w:rPr>
          <w:rFonts w:hint="default"/>
          <w:lang w:val="en-US"/>
        </w:rPr>
        <w:t>Choose Azure Virtual Machines</w:t>
      </w:r>
    </w:p>
    <w:p w14:paraId="0764B88E">
      <w:pPr>
        <w:numPr>
          <w:ilvl w:val="0"/>
          <w:numId w:val="0"/>
        </w:numPr>
        <w:jc w:val="left"/>
        <w:rPr>
          <w:rFonts w:hint="default"/>
          <w:lang w:val="en-US"/>
        </w:rPr>
      </w:pPr>
      <w:r>
        <w:rPr>
          <w:rFonts w:hint="default"/>
          <w:lang w:val="en-US"/>
        </w:rPr>
        <w:t>Resource Group: thiru-demo</w:t>
      </w:r>
    </w:p>
    <w:p w14:paraId="06A58B3A">
      <w:pPr>
        <w:numPr>
          <w:ilvl w:val="0"/>
          <w:numId w:val="0"/>
        </w:numPr>
        <w:jc w:val="left"/>
        <w:rPr>
          <w:rFonts w:hint="default"/>
          <w:lang w:val="en-US"/>
        </w:rPr>
      </w:pPr>
      <w:r>
        <w:rPr>
          <w:rFonts w:hint="default"/>
          <w:lang w:val="en-US"/>
        </w:rPr>
        <w:t xml:space="preserve">Virtual machine name: Bastion </w:t>
      </w:r>
    </w:p>
    <w:p w14:paraId="600EB80C">
      <w:pPr>
        <w:numPr>
          <w:ilvl w:val="0"/>
          <w:numId w:val="0"/>
        </w:numPr>
        <w:jc w:val="left"/>
        <w:rPr>
          <w:rFonts w:hint="default"/>
          <w:lang w:val="en-US"/>
        </w:rPr>
      </w:pPr>
      <w:r>
        <w:rPr>
          <w:rFonts w:hint="default"/>
          <w:lang w:val="en-US"/>
        </w:rPr>
        <w:t>Region: East US</w:t>
      </w:r>
    </w:p>
    <w:p w14:paraId="4C8FC137">
      <w:pPr>
        <w:numPr>
          <w:ilvl w:val="0"/>
          <w:numId w:val="0"/>
        </w:numPr>
        <w:jc w:val="left"/>
        <w:rPr>
          <w:rFonts w:hint="default"/>
          <w:lang w:val="en-US"/>
        </w:rPr>
      </w:pPr>
      <w:r>
        <w:rPr>
          <w:rFonts w:hint="default"/>
          <w:lang w:val="en-US"/>
        </w:rPr>
        <w:t>Availability Options: Availability zone</w:t>
      </w:r>
    </w:p>
    <w:p w14:paraId="1AEA8D39">
      <w:pPr>
        <w:numPr>
          <w:ilvl w:val="0"/>
          <w:numId w:val="0"/>
        </w:numPr>
        <w:jc w:val="left"/>
        <w:rPr>
          <w:rFonts w:hint="default"/>
          <w:lang w:val="en-US"/>
        </w:rPr>
      </w:pPr>
      <w:r>
        <w:rPr>
          <w:rFonts w:hint="default"/>
          <w:lang w:val="en-US"/>
        </w:rPr>
        <w:t>Availability zone:  Zone-1</w:t>
      </w:r>
    </w:p>
    <w:p w14:paraId="7CC42F3E">
      <w:pPr>
        <w:numPr>
          <w:ilvl w:val="0"/>
          <w:numId w:val="0"/>
        </w:numPr>
        <w:jc w:val="left"/>
        <w:rPr>
          <w:rFonts w:hint="default"/>
          <w:lang w:val="en-US"/>
        </w:rPr>
      </w:pPr>
      <w:r>
        <w:rPr>
          <w:rFonts w:hint="default"/>
          <w:lang w:val="en-US"/>
        </w:rPr>
        <w:t>Security type: standard</w:t>
      </w:r>
    </w:p>
    <w:p w14:paraId="0DD642FE">
      <w:pPr>
        <w:numPr>
          <w:ilvl w:val="0"/>
          <w:numId w:val="0"/>
        </w:numPr>
        <w:jc w:val="left"/>
        <w:rPr>
          <w:rFonts w:hint="default"/>
          <w:lang w:val="en-US"/>
        </w:rPr>
      </w:pPr>
      <w:r>
        <w:rPr>
          <w:rFonts w:hint="default"/>
          <w:lang w:val="en-US"/>
        </w:rPr>
        <w:t>Image: ubuntu server 22-04 LTS</w:t>
      </w:r>
    </w:p>
    <w:p w14:paraId="62C71493">
      <w:pPr>
        <w:numPr>
          <w:ilvl w:val="0"/>
          <w:numId w:val="0"/>
        </w:numPr>
        <w:jc w:val="left"/>
        <w:rPr>
          <w:rFonts w:hint="default"/>
          <w:lang w:val="en-US"/>
        </w:rPr>
      </w:pPr>
      <w:r>
        <w:rPr>
          <w:rFonts w:hint="default"/>
          <w:lang w:val="en-US"/>
        </w:rPr>
        <w:t>Vm architecture : x.64</w:t>
      </w:r>
    </w:p>
    <w:p w14:paraId="6DF95386">
      <w:pPr>
        <w:numPr>
          <w:ilvl w:val="0"/>
          <w:numId w:val="0"/>
        </w:numPr>
        <w:jc w:val="left"/>
        <w:rPr>
          <w:rFonts w:hint="default"/>
          <w:lang w:val="en-US"/>
        </w:rPr>
      </w:pPr>
      <w:r>
        <w:rPr>
          <w:rFonts w:hint="default"/>
          <w:lang w:val="en-US"/>
        </w:rPr>
        <w:t>Size: Standard_Bs1</w:t>
      </w:r>
    </w:p>
    <w:p w14:paraId="4FCB24FB">
      <w:pPr>
        <w:numPr>
          <w:ilvl w:val="0"/>
          <w:numId w:val="0"/>
        </w:numPr>
        <w:jc w:val="left"/>
        <w:rPr>
          <w:rFonts w:hint="default"/>
          <w:lang w:val="en-US"/>
        </w:rPr>
      </w:pPr>
      <w:r>
        <w:rPr>
          <w:rFonts w:hint="default"/>
          <w:lang w:val="en-US"/>
        </w:rPr>
        <w:t>Authentication type: SSH public Key</w:t>
      </w:r>
    </w:p>
    <w:p w14:paraId="59ED6F80">
      <w:pPr>
        <w:numPr>
          <w:ilvl w:val="0"/>
          <w:numId w:val="0"/>
        </w:numPr>
        <w:jc w:val="left"/>
        <w:rPr>
          <w:rFonts w:hint="default"/>
          <w:lang w:val="en-US"/>
        </w:rPr>
      </w:pPr>
      <w:r>
        <w:rPr>
          <w:rFonts w:hint="default"/>
          <w:lang w:val="en-US"/>
        </w:rPr>
        <w:t>User name: thiru-demo</w:t>
      </w:r>
    </w:p>
    <w:p w14:paraId="26228A63">
      <w:pPr>
        <w:numPr>
          <w:ilvl w:val="0"/>
          <w:numId w:val="0"/>
        </w:numPr>
        <w:jc w:val="left"/>
        <w:rPr>
          <w:rFonts w:hint="default"/>
          <w:lang w:val="en-US"/>
        </w:rPr>
      </w:pPr>
      <w:r>
        <w:rPr>
          <w:rFonts w:hint="default"/>
          <w:lang w:val="en-US"/>
        </w:rPr>
        <w:t xml:space="preserve">SSH public key  resource : </w:t>
      </w:r>
      <w:r>
        <w:rPr>
          <w:rFonts w:hint="default"/>
          <w:lang w:val="en-US"/>
        </w:rPr>
        <w:tab/>
      </w:r>
      <w:r>
        <w:rPr>
          <w:rFonts w:hint="default"/>
          <w:lang w:val="en-US"/>
        </w:rPr>
        <w:t>Generate new key</w:t>
      </w:r>
    </w:p>
    <w:p w14:paraId="1D2D8EC5">
      <w:pPr>
        <w:numPr>
          <w:ilvl w:val="0"/>
          <w:numId w:val="0"/>
        </w:numPr>
        <w:jc w:val="left"/>
        <w:rPr>
          <w:rFonts w:hint="default"/>
          <w:lang w:val="en-US"/>
        </w:rPr>
      </w:pPr>
      <w:r>
        <w:rPr>
          <w:rFonts w:hint="default"/>
          <w:lang w:val="en-US"/>
        </w:rPr>
        <w:t>Key pair name: thiru-azure</w:t>
      </w:r>
    </w:p>
    <w:p w14:paraId="14CF5479">
      <w:pPr>
        <w:numPr>
          <w:ilvl w:val="0"/>
          <w:numId w:val="0"/>
        </w:numPr>
        <w:jc w:val="left"/>
        <w:rPr>
          <w:rFonts w:hint="default"/>
          <w:lang w:val="en-US"/>
        </w:rPr>
      </w:pPr>
      <w:r>
        <w:rPr>
          <w:rFonts w:hint="default"/>
          <w:lang w:val="en-US"/>
        </w:rPr>
        <w:t>Remaining everything leaves it as default.</w:t>
      </w:r>
    </w:p>
    <w:p w14:paraId="236996AC">
      <w:pPr>
        <w:numPr>
          <w:ilvl w:val="0"/>
          <w:numId w:val="0"/>
        </w:numPr>
        <w:jc w:val="left"/>
        <w:rPr>
          <w:rFonts w:hint="default"/>
          <w:lang w:val="en-US"/>
        </w:rPr>
      </w:pPr>
      <w:r>
        <w:rPr>
          <w:rFonts w:hint="default"/>
          <w:lang w:val="en-US"/>
        </w:rPr>
        <w:t>Click on next disk</w:t>
      </w:r>
    </w:p>
    <w:p w14:paraId="67D1ED97">
      <w:pPr>
        <w:numPr>
          <w:ilvl w:val="0"/>
          <w:numId w:val="0"/>
        </w:numPr>
        <w:jc w:val="left"/>
        <w:rPr>
          <w:rFonts w:hint="default"/>
          <w:lang w:val="en-US"/>
        </w:rPr>
      </w:pPr>
    </w:p>
    <w:p w14:paraId="659ADDEF">
      <w:pPr>
        <w:numPr>
          <w:ilvl w:val="0"/>
          <w:numId w:val="0"/>
        </w:numPr>
        <w:jc w:val="left"/>
        <w:rPr>
          <w:rFonts w:hint="default"/>
          <w:lang w:val="en-US"/>
        </w:rPr>
      </w:pPr>
      <w:r>
        <w:rPr>
          <w:rFonts w:hint="default"/>
          <w:lang w:val="en-US"/>
        </w:rPr>
        <w:t>OS disk size: upto 3 GIB is free ( choose how much you need)</w:t>
      </w:r>
    </w:p>
    <w:p w14:paraId="4A13792E">
      <w:pPr>
        <w:numPr>
          <w:ilvl w:val="0"/>
          <w:numId w:val="0"/>
        </w:numPr>
        <w:jc w:val="left"/>
        <w:rPr>
          <w:rFonts w:hint="default"/>
          <w:lang w:val="en-US"/>
        </w:rPr>
      </w:pPr>
      <w:r>
        <w:rPr>
          <w:rFonts w:hint="default"/>
          <w:lang w:val="en-US"/>
        </w:rPr>
        <w:t xml:space="preserve">Leave everything at default then click </w:t>
      </w:r>
    </w:p>
    <w:p w14:paraId="757A3E19">
      <w:pPr>
        <w:numPr>
          <w:ilvl w:val="0"/>
          <w:numId w:val="0"/>
        </w:numPr>
        <w:jc w:val="left"/>
        <w:rPr>
          <w:rFonts w:hint="default"/>
          <w:lang w:val="en-US"/>
        </w:rPr>
      </w:pPr>
      <w:r>
        <w:rPr>
          <w:rFonts w:hint="default"/>
          <w:lang w:val="en-US"/>
        </w:rPr>
        <w:t>Click next networking.</w:t>
      </w:r>
    </w:p>
    <w:p w14:paraId="4B7740F9">
      <w:pPr>
        <w:numPr>
          <w:ilvl w:val="0"/>
          <w:numId w:val="0"/>
        </w:numPr>
        <w:jc w:val="left"/>
        <w:rPr>
          <w:rFonts w:hint="default"/>
          <w:lang w:val="en-US"/>
        </w:rPr>
      </w:pPr>
    </w:p>
    <w:p w14:paraId="0B3E50DA">
      <w:pPr>
        <w:numPr>
          <w:ilvl w:val="0"/>
          <w:numId w:val="0"/>
        </w:numPr>
        <w:jc w:val="left"/>
        <w:rPr>
          <w:rFonts w:hint="default"/>
          <w:lang w:val="en-US"/>
        </w:rPr>
      </w:pPr>
      <w:r>
        <w:rPr>
          <w:rFonts w:hint="default"/>
          <w:lang w:val="en-US"/>
        </w:rPr>
        <w:t xml:space="preserve">Virtual network: choose our vnet </w:t>
      </w:r>
    </w:p>
    <w:p w14:paraId="5C843C52">
      <w:pPr>
        <w:numPr>
          <w:ilvl w:val="0"/>
          <w:numId w:val="0"/>
        </w:numPr>
        <w:jc w:val="left"/>
        <w:rPr>
          <w:rFonts w:hint="default"/>
          <w:lang w:val="en-US"/>
        </w:rPr>
      </w:pPr>
      <w:r>
        <w:rPr>
          <w:rFonts w:hint="default"/>
          <w:lang w:val="en-US"/>
        </w:rPr>
        <w:t xml:space="preserve">Subnet: choose a </w:t>
      </w:r>
      <w:r>
        <w:rPr>
          <w:rFonts w:hint="default"/>
          <w:b/>
          <w:bCs/>
          <w:lang w:val="en-US"/>
        </w:rPr>
        <w:t>private subnet</w:t>
      </w:r>
    </w:p>
    <w:p w14:paraId="5D4E1BD4">
      <w:pPr>
        <w:numPr>
          <w:ilvl w:val="0"/>
          <w:numId w:val="0"/>
        </w:numPr>
        <w:jc w:val="left"/>
        <w:rPr>
          <w:rFonts w:hint="default"/>
          <w:lang w:val="en-US"/>
        </w:rPr>
      </w:pPr>
      <w:r>
        <w:rPr>
          <w:rFonts w:hint="default"/>
          <w:lang w:val="en-US"/>
        </w:rPr>
        <w:t>Public Ip: bastion ip</w:t>
      </w:r>
    </w:p>
    <w:p w14:paraId="5E7F480F">
      <w:pPr>
        <w:numPr>
          <w:ilvl w:val="0"/>
          <w:numId w:val="0"/>
        </w:numPr>
        <w:jc w:val="left"/>
        <w:rPr>
          <w:rFonts w:hint="default"/>
          <w:lang w:val="en-US"/>
        </w:rPr>
      </w:pPr>
      <w:r>
        <w:rPr>
          <w:rFonts w:hint="default"/>
          <w:lang w:val="en-US"/>
        </w:rPr>
        <w:t>Remaining everything leaves it as default.</w:t>
      </w:r>
    </w:p>
    <w:p w14:paraId="1B20881A">
      <w:pPr>
        <w:numPr>
          <w:ilvl w:val="0"/>
          <w:numId w:val="0"/>
        </w:numPr>
        <w:jc w:val="left"/>
        <w:rPr>
          <w:rFonts w:hint="default"/>
          <w:lang w:val="en-US"/>
        </w:rPr>
      </w:pPr>
      <w:r>
        <w:rPr>
          <w:rFonts w:hint="default"/>
          <w:lang w:val="en-US"/>
        </w:rPr>
        <w:t xml:space="preserve">Click on next management </w:t>
      </w:r>
    </w:p>
    <w:p w14:paraId="45FF7DFB">
      <w:pPr>
        <w:numPr>
          <w:ilvl w:val="0"/>
          <w:numId w:val="0"/>
        </w:numPr>
        <w:jc w:val="left"/>
        <w:rPr>
          <w:rFonts w:hint="default"/>
          <w:lang w:val="en-US"/>
        </w:rPr>
      </w:pPr>
    </w:p>
    <w:p w14:paraId="291E1EEC">
      <w:pPr>
        <w:numPr>
          <w:ilvl w:val="0"/>
          <w:numId w:val="0"/>
        </w:numPr>
        <w:jc w:val="left"/>
        <w:rPr>
          <w:rFonts w:hint="default"/>
          <w:lang w:val="en-US"/>
        </w:rPr>
      </w:pPr>
      <w:r>
        <w:rPr>
          <w:rFonts w:hint="default"/>
          <w:lang w:val="en-US"/>
        </w:rPr>
        <w:t xml:space="preserve">Leave everything at default then click </w:t>
      </w:r>
    </w:p>
    <w:p w14:paraId="5A0D8BB3">
      <w:pPr>
        <w:numPr>
          <w:ilvl w:val="0"/>
          <w:numId w:val="0"/>
        </w:numPr>
        <w:jc w:val="left"/>
        <w:rPr>
          <w:rFonts w:hint="default"/>
          <w:lang w:val="en-US"/>
        </w:rPr>
      </w:pPr>
      <w:r>
        <w:rPr>
          <w:rFonts w:hint="default"/>
          <w:lang w:val="en-US"/>
        </w:rPr>
        <w:t xml:space="preserve">Click on next monitoring </w:t>
      </w:r>
    </w:p>
    <w:p w14:paraId="797A705A">
      <w:pPr>
        <w:numPr>
          <w:ilvl w:val="0"/>
          <w:numId w:val="0"/>
        </w:numPr>
        <w:jc w:val="left"/>
        <w:rPr>
          <w:rFonts w:hint="default"/>
          <w:lang w:val="en-US"/>
        </w:rPr>
      </w:pPr>
    </w:p>
    <w:p w14:paraId="20D4E537">
      <w:pPr>
        <w:numPr>
          <w:ilvl w:val="0"/>
          <w:numId w:val="0"/>
        </w:numPr>
        <w:jc w:val="left"/>
        <w:rPr>
          <w:rFonts w:hint="default"/>
          <w:lang w:val="en-US"/>
        </w:rPr>
      </w:pPr>
      <w:r>
        <w:rPr>
          <w:rFonts w:hint="default"/>
          <w:lang w:val="en-US"/>
        </w:rPr>
        <w:t xml:space="preserve">Leave everything at default then click </w:t>
      </w:r>
    </w:p>
    <w:p w14:paraId="11893B07">
      <w:pPr>
        <w:numPr>
          <w:ilvl w:val="0"/>
          <w:numId w:val="0"/>
        </w:numPr>
        <w:jc w:val="left"/>
        <w:rPr>
          <w:rFonts w:hint="default"/>
          <w:lang w:val="en-US"/>
        </w:rPr>
      </w:pPr>
      <w:r>
        <w:rPr>
          <w:rFonts w:hint="default"/>
          <w:lang w:val="en-US"/>
        </w:rPr>
        <w:t>Click on next advanced</w:t>
      </w:r>
    </w:p>
    <w:p w14:paraId="6E9BB9EE">
      <w:pPr>
        <w:numPr>
          <w:ilvl w:val="0"/>
          <w:numId w:val="0"/>
        </w:numPr>
        <w:jc w:val="left"/>
        <w:rPr>
          <w:rFonts w:hint="default"/>
          <w:lang w:val="en-US"/>
        </w:rPr>
      </w:pPr>
    </w:p>
    <w:p w14:paraId="30502D1B">
      <w:pPr>
        <w:numPr>
          <w:ilvl w:val="0"/>
          <w:numId w:val="0"/>
        </w:numPr>
        <w:jc w:val="left"/>
        <w:rPr>
          <w:rFonts w:hint="default"/>
          <w:lang w:val="en-US"/>
        </w:rPr>
      </w:pPr>
      <w:r>
        <w:rPr>
          <w:rFonts w:hint="default"/>
          <w:lang w:val="en-US"/>
        </w:rPr>
        <w:t xml:space="preserve">Leave everything at default then click </w:t>
      </w:r>
    </w:p>
    <w:p w14:paraId="7D287F08">
      <w:pPr>
        <w:numPr>
          <w:ilvl w:val="0"/>
          <w:numId w:val="0"/>
        </w:numPr>
        <w:jc w:val="left"/>
        <w:rPr>
          <w:rFonts w:hint="default"/>
          <w:lang w:val="en-US"/>
        </w:rPr>
      </w:pPr>
      <w:r>
        <w:rPr>
          <w:rFonts w:hint="default"/>
          <w:lang w:val="en-US"/>
        </w:rPr>
        <w:t>Click on next tags</w:t>
      </w:r>
    </w:p>
    <w:p w14:paraId="7855B73E">
      <w:pPr>
        <w:numPr>
          <w:ilvl w:val="0"/>
          <w:numId w:val="0"/>
        </w:numPr>
        <w:jc w:val="left"/>
        <w:rPr>
          <w:rFonts w:hint="default"/>
          <w:lang w:val="en-US"/>
        </w:rPr>
      </w:pPr>
    </w:p>
    <w:p w14:paraId="0486E2ED">
      <w:pPr>
        <w:numPr>
          <w:ilvl w:val="0"/>
          <w:numId w:val="0"/>
        </w:numPr>
        <w:jc w:val="left"/>
        <w:rPr>
          <w:rFonts w:hint="default"/>
          <w:lang w:val="en-US"/>
        </w:rPr>
      </w:pPr>
      <w:r>
        <w:rPr>
          <w:rFonts w:hint="default"/>
          <w:lang w:val="en-US"/>
        </w:rPr>
        <w:t xml:space="preserve">Leave everything at default then click </w:t>
      </w:r>
    </w:p>
    <w:p w14:paraId="2D0D5B14">
      <w:pPr>
        <w:numPr>
          <w:ilvl w:val="0"/>
          <w:numId w:val="0"/>
        </w:numPr>
        <w:jc w:val="left"/>
        <w:rPr>
          <w:rFonts w:hint="default"/>
          <w:lang w:val="en-US"/>
        </w:rPr>
      </w:pPr>
      <w:r>
        <w:rPr>
          <w:rFonts w:hint="default"/>
          <w:lang w:val="en-US"/>
        </w:rPr>
        <w:t xml:space="preserve">Click on next review+create </w:t>
      </w:r>
    </w:p>
    <w:p w14:paraId="33D7D8EC">
      <w:pPr>
        <w:numPr>
          <w:ilvl w:val="0"/>
          <w:numId w:val="0"/>
        </w:numPr>
        <w:jc w:val="left"/>
        <w:rPr>
          <w:rFonts w:hint="default"/>
          <w:lang w:val="en-US"/>
        </w:rPr>
      </w:pPr>
      <w:r>
        <w:rPr>
          <w:rFonts w:hint="default"/>
          <w:lang w:val="en-US"/>
        </w:rPr>
        <w:t xml:space="preserve">Then click on create. </w:t>
      </w:r>
    </w:p>
    <w:p w14:paraId="3CA95BE5">
      <w:pPr>
        <w:numPr>
          <w:ilvl w:val="0"/>
          <w:numId w:val="0"/>
        </w:numPr>
        <w:jc w:val="left"/>
        <w:rPr>
          <w:rFonts w:hint="default"/>
          <w:lang w:val="en-US"/>
        </w:rPr>
      </w:pPr>
      <w:r>
        <w:rPr>
          <w:rFonts w:hint="default"/>
          <w:lang w:val="en-US"/>
        </w:rPr>
        <w:t>Ssh key is automatically downloaded.</w:t>
      </w:r>
    </w:p>
    <w:p w14:paraId="33C033A0">
      <w:pPr>
        <w:numPr>
          <w:ilvl w:val="0"/>
          <w:numId w:val="0"/>
        </w:numPr>
        <w:jc w:val="left"/>
      </w:pPr>
    </w:p>
    <w:p w14:paraId="533087B0">
      <w:pPr>
        <w:numPr>
          <w:ilvl w:val="0"/>
          <w:numId w:val="0"/>
        </w:numPr>
        <w:jc w:val="left"/>
      </w:pPr>
    </w:p>
    <w:p w14:paraId="5B3F6047">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create network security groups and attach them into Vms and load balances?</w:t>
      </w:r>
    </w:p>
    <w:p w14:paraId="6B13A3E1">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Navigate Network security group. </w:t>
      </w:r>
    </w:p>
    <w:p w14:paraId="666BA6B0">
      <w:pPr>
        <w:numPr>
          <w:ilvl w:val="0"/>
          <w:numId w:val="0"/>
        </w:numPr>
        <w:ind w:leftChars="0"/>
      </w:pPr>
      <w:r>
        <w:drawing>
          <wp:inline distT="0" distB="0" distL="114300" distR="114300">
            <wp:extent cx="1379855" cy="646430"/>
            <wp:effectExtent l="0" t="0" r="10795" b="12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1379855" cy="646430"/>
                    </a:xfrm>
                    <a:prstGeom prst="rect">
                      <a:avLst/>
                    </a:prstGeom>
                    <a:noFill/>
                    <a:ln>
                      <a:noFill/>
                    </a:ln>
                  </pic:spPr>
                </pic:pic>
              </a:graphicData>
            </a:graphic>
          </wp:inline>
        </w:drawing>
      </w:r>
    </w:p>
    <w:p w14:paraId="6A8FA7C4">
      <w:pPr>
        <w:numPr>
          <w:ilvl w:val="0"/>
          <w:numId w:val="0"/>
        </w:numPr>
        <w:ind w:leftChars="0"/>
        <w:rPr>
          <w:rFonts w:hint="default"/>
          <w:lang w:val="en-US"/>
        </w:rPr>
      </w:pPr>
      <w:r>
        <w:rPr>
          <w:rFonts w:hint="default"/>
          <w:lang w:val="en-US"/>
        </w:rPr>
        <w:t xml:space="preserve">Click on the create network security group. </w:t>
      </w:r>
    </w:p>
    <w:p w14:paraId="0E8D7F29">
      <w:pPr>
        <w:numPr>
          <w:ilvl w:val="0"/>
          <w:numId w:val="0"/>
        </w:numPr>
        <w:ind w:leftChars="0"/>
        <w:rPr>
          <w:rFonts w:hint="default"/>
          <w:lang w:val="en-US"/>
        </w:rPr>
      </w:pPr>
      <w:r>
        <w:rPr>
          <w:rFonts w:hint="default"/>
          <w:lang w:val="en-US"/>
        </w:rPr>
        <w:t xml:space="preserve">Subscription: </w:t>
      </w:r>
    </w:p>
    <w:p w14:paraId="31103AC2">
      <w:pPr>
        <w:numPr>
          <w:ilvl w:val="0"/>
          <w:numId w:val="0"/>
        </w:numPr>
        <w:ind w:leftChars="0"/>
        <w:rPr>
          <w:rFonts w:hint="default"/>
          <w:lang w:val="en-US"/>
        </w:rPr>
      </w:pPr>
      <w:r>
        <w:rPr>
          <w:rFonts w:hint="default"/>
          <w:lang w:val="en-US"/>
        </w:rPr>
        <w:t xml:space="preserve">Resource group: </w:t>
      </w:r>
    </w:p>
    <w:p w14:paraId="3146BFA0">
      <w:pPr>
        <w:numPr>
          <w:ilvl w:val="0"/>
          <w:numId w:val="0"/>
        </w:numPr>
        <w:ind w:leftChars="0"/>
        <w:rPr>
          <w:rFonts w:hint="default"/>
          <w:lang w:val="en-US"/>
        </w:rPr>
      </w:pPr>
      <w:r>
        <w:rPr>
          <w:rFonts w:hint="default"/>
          <w:lang w:val="en-US"/>
        </w:rPr>
        <w:t>Name: Bastion-sg</w:t>
      </w:r>
    </w:p>
    <w:p w14:paraId="3C78F243">
      <w:pPr>
        <w:numPr>
          <w:ilvl w:val="0"/>
          <w:numId w:val="0"/>
        </w:numPr>
        <w:ind w:leftChars="0"/>
        <w:rPr>
          <w:rFonts w:hint="default"/>
          <w:lang w:val="en-US"/>
        </w:rPr>
      </w:pPr>
      <w:r>
        <w:rPr>
          <w:rFonts w:hint="default"/>
          <w:lang w:val="en-US"/>
        </w:rPr>
        <w:t>Region: south-India</w:t>
      </w:r>
    </w:p>
    <w:p w14:paraId="3E1EDEEB">
      <w:pPr>
        <w:numPr>
          <w:ilvl w:val="0"/>
          <w:numId w:val="0"/>
        </w:numPr>
        <w:ind w:leftChars="0"/>
        <w:rPr>
          <w:rFonts w:hint="default"/>
          <w:lang w:val="en-US"/>
        </w:rPr>
      </w:pPr>
      <w:r>
        <w:rPr>
          <w:rFonts w:hint="default"/>
          <w:lang w:val="en-US"/>
        </w:rPr>
        <w:t xml:space="preserve">Click on the review and create. </w:t>
      </w:r>
    </w:p>
    <w:p w14:paraId="26273A2E">
      <w:pPr>
        <w:numPr>
          <w:ilvl w:val="0"/>
          <w:numId w:val="0"/>
        </w:numPr>
        <w:ind w:leftChars="0"/>
        <w:rPr>
          <w:rFonts w:hint="default"/>
          <w:lang w:val="en-US"/>
        </w:rPr>
      </w:pPr>
    </w:p>
    <w:p w14:paraId="355E9398">
      <w:pPr>
        <w:numPr>
          <w:ilvl w:val="0"/>
          <w:numId w:val="0"/>
        </w:numPr>
        <w:ind w:leftChars="0"/>
        <w:rPr>
          <w:rFonts w:hint="default"/>
          <w:lang w:val="en-US"/>
        </w:rPr>
      </w:pPr>
      <w:r>
        <w:rPr>
          <w:rFonts w:hint="default"/>
          <w:lang w:val="en-US"/>
        </w:rPr>
        <w:t xml:space="preserve">Open the custom ports: </w:t>
      </w:r>
    </w:p>
    <w:p w14:paraId="7764268A">
      <w:pPr>
        <w:numPr>
          <w:ilvl w:val="0"/>
          <w:numId w:val="0"/>
        </w:numPr>
        <w:ind w:leftChars="0"/>
        <w:rPr>
          <w:rFonts w:hint="default"/>
          <w:lang w:val="en-US"/>
        </w:rPr>
      </w:pPr>
      <w:r>
        <w:rPr>
          <w:rFonts w:hint="default"/>
          <w:lang w:val="en-US"/>
        </w:rPr>
        <w:t xml:space="preserve">Select the Network security group </w:t>
      </w:r>
    </w:p>
    <w:p w14:paraId="689B8EE6">
      <w:pPr>
        <w:numPr>
          <w:ilvl w:val="0"/>
          <w:numId w:val="0"/>
        </w:numPr>
        <w:ind w:leftChars="0"/>
        <w:rPr>
          <w:rFonts w:hint="default"/>
          <w:lang w:val="en-US"/>
        </w:rPr>
      </w:pPr>
      <w:r>
        <w:rPr>
          <w:rFonts w:hint="default"/>
          <w:lang w:val="en-US"/>
        </w:rPr>
        <w:t xml:space="preserve">Click on the setting </w:t>
      </w:r>
    </w:p>
    <w:p w14:paraId="7528F81D">
      <w:pPr>
        <w:numPr>
          <w:ilvl w:val="0"/>
          <w:numId w:val="0"/>
        </w:numPr>
        <w:ind w:leftChars="0"/>
        <w:rPr>
          <w:rFonts w:hint="default"/>
          <w:lang w:val="en-US"/>
        </w:rPr>
      </w:pPr>
      <w:r>
        <w:rPr>
          <w:rFonts w:hint="default"/>
          <w:lang w:val="en-US"/>
        </w:rPr>
        <w:t>Select the inbound security rules.</w:t>
      </w:r>
    </w:p>
    <w:p w14:paraId="39C8446C">
      <w:pPr>
        <w:numPr>
          <w:ilvl w:val="0"/>
          <w:numId w:val="0"/>
        </w:numPr>
        <w:ind w:leftChars="0"/>
        <w:rPr>
          <w:rFonts w:hint="default"/>
          <w:lang w:val="en-US"/>
        </w:rPr>
      </w:pPr>
      <w:r>
        <w:rPr>
          <w:rFonts w:hint="default"/>
          <w:lang w:val="en-US"/>
        </w:rPr>
        <w:t xml:space="preserve">Click on the add </w:t>
      </w:r>
    </w:p>
    <w:p w14:paraId="6B377EDA">
      <w:pPr>
        <w:numPr>
          <w:ilvl w:val="0"/>
          <w:numId w:val="0"/>
        </w:numPr>
        <w:ind w:leftChars="0"/>
        <w:rPr>
          <w:rFonts w:hint="default"/>
          <w:lang w:val="en-US"/>
        </w:rPr>
      </w:pPr>
      <w:r>
        <w:rPr>
          <w:rFonts w:hint="default"/>
          <w:lang w:val="en-US"/>
        </w:rPr>
        <w:t xml:space="preserve">Source : any </w:t>
      </w:r>
    </w:p>
    <w:p w14:paraId="1DA4D6FB">
      <w:pPr>
        <w:numPr>
          <w:ilvl w:val="0"/>
          <w:numId w:val="0"/>
        </w:numPr>
        <w:ind w:leftChars="0"/>
        <w:rPr>
          <w:rFonts w:hint="default"/>
          <w:lang w:val="en-US"/>
        </w:rPr>
      </w:pPr>
      <w:r>
        <w:rPr>
          <w:rFonts w:hint="default"/>
          <w:lang w:val="en-US"/>
        </w:rPr>
        <w:t xml:space="preserve">Source port range: your port numbers like 3000, etc </w:t>
      </w:r>
    </w:p>
    <w:p w14:paraId="6F21BAC4">
      <w:pPr>
        <w:numPr>
          <w:ilvl w:val="0"/>
          <w:numId w:val="0"/>
        </w:numPr>
        <w:ind w:leftChars="0"/>
        <w:rPr>
          <w:rFonts w:hint="default"/>
          <w:lang w:val="en-US"/>
        </w:rPr>
      </w:pPr>
      <w:r>
        <w:rPr>
          <w:rFonts w:hint="default"/>
          <w:lang w:val="en-US"/>
        </w:rPr>
        <w:t>Destination: Any  (if you want enable a particular IP you can choose)</w:t>
      </w:r>
    </w:p>
    <w:p w14:paraId="6F17F11B">
      <w:pPr>
        <w:numPr>
          <w:ilvl w:val="0"/>
          <w:numId w:val="0"/>
        </w:numPr>
        <w:ind w:leftChars="0"/>
        <w:rPr>
          <w:rFonts w:hint="default"/>
          <w:lang w:val="en-US"/>
        </w:rPr>
      </w:pPr>
      <w:r>
        <w:rPr>
          <w:rFonts w:hint="default"/>
          <w:lang w:val="en-US"/>
        </w:rPr>
        <w:t xml:space="preserve">Service: custom </w:t>
      </w:r>
    </w:p>
    <w:p w14:paraId="10617577">
      <w:pPr>
        <w:numPr>
          <w:ilvl w:val="0"/>
          <w:numId w:val="0"/>
        </w:numPr>
        <w:ind w:leftChars="0"/>
        <w:rPr>
          <w:rFonts w:hint="default"/>
          <w:lang w:val="en-US"/>
        </w:rPr>
      </w:pPr>
      <w:r>
        <w:rPr>
          <w:rFonts w:hint="default"/>
          <w:lang w:val="en-US"/>
        </w:rPr>
        <w:t xml:space="preserve">Destination port range: add your port numbers </w:t>
      </w:r>
    </w:p>
    <w:p w14:paraId="1C642851">
      <w:pPr>
        <w:numPr>
          <w:ilvl w:val="0"/>
          <w:numId w:val="0"/>
        </w:numPr>
        <w:ind w:leftChars="0"/>
        <w:rPr>
          <w:rFonts w:hint="default"/>
          <w:lang w:val="en-US"/>
        </w:rPr>
      </w:pPr>
      <w:r>
        <w:rPr>
          <w:rFonts w:hint="default"/>
          <w:lang w:val="en-US"/>
        </w:rPr>
        <w:t xml:space="preserve">Protocol : Any </w:t>
      </w:r>
    </w:p>
    <w:p w14:paraId="47F2EB44">
      <w:pPr>
        <w:numPr>
          <w:ilvl w:val="0"/>
          <w:numId w:val="0"/>
        </w:numPr>
        <w:ind w:leftChars="0"/>
        <w:rPr>
          <w:rFonts w:hint="default"/>
          <w:lang w:val="en-US"/>
        </w:rPr>
      </w:pPr>
      <w:r>
        <w:rPr>
          <w:rFonts w:hint="default"/>
          <w:lang w:val="en-US"/>
        </w:rPr>
        <w:t xml:space="preserve">Action: allow </w:t>
      </w:r>
    </w:p>
    <w:p w14:paraId="1E874AF7">
      <w:pPr>
        <w:numPr>
          <w:ilvl w:val="0"/>
          <w:numId w:val="0"/>
        </w:numPr>
        <w:ind w:leftChars="0"/>
        <w:rPr>
          <w:rFonts w:hint="default"/>
          <w:lang w:val="en-US"/>
        </w:rPr>
      </w:pPr>
      <w:r>
        <w:rPr>
          <w:rFonts w:hint="default"/>
          <w:lang w:val="en-US"/>
        </w:rPr>
        <w:t>Priority: 100  (azure will take automatically )</w:t>
      </w:r>
    </w:p>
    <w:p w14:paraId="644EF1F0">
      <w:pPr>
        <w:numPr>
          <w:ilvl w:val="0"/>
          <w:numId w:val="0"/>
        </w:numPr>
        <w:ind w:leftChars="0"/>
        <w:rPr>
          <w:rFonts w:hint="default"/>
          <w:lang w:val="en-US"/>
        </w:rPr>
      </w:pPr>
      <w:r>
        <w:rPr>
          <w:rFonts w:hint="default"/>
          <w:lang w:val="en-US"/>
        </w:rPr>
        <w:t>Name: give to mean full name</w:t>
      </w:r>
    </w:p>
    <w:p w14:paraId="3EEADEA6">
      <w:pPr>
        <w:numPr>
          <w:ilvl w:val="0"/>
          <w:numId w:val="0"/>
        </w:numPr>
        <w:ind w:leftChars="0"/>
        <w:rPr>
          <w:rFonts w:hint="default"/>
          <w:lang w:val="en-US"/>
        </w:rPr>
      </w:pPr>
      <w:r>
        <w:rPr>
          <w:rFonts w:hint="default"/>
          <w:lang w:val="en-US"/>
        </w:rPr>
        <w:t xml:space="preserve">Then click on the add. </w:t>
      </w:r>
    </w:p>
    <w:p w14:paraId="47F0E5A9">
      <w:pPr>
        <w:numPr>
          <w:ilvl w:val="0"/>
          <w:numId w:val="0"/>
        </w:numPr>
        <w:ind w:leftChars="0"/>
        <w:rPr>
          <w:rFonts w:hint="default"/>
          <w:lang w:val="en-US"/>
        </w:rPr>
      </w:pPr>
    </w:p>
    <w:p w14:paraId="073AB444">
      <w:pPr>
        <w:numPr>
          <w:ilvl w:val="0"/>
          <w:numId w:val="0"/>
        </w:numPr>
        <w:ind w:leftChars="0"/>
        <w:rPr>
          <w:rFonts w:hint="default"/>
          <w:lang w:val="en-US"/>
        </w:rPr>
      </w:pPr>
    </w:p>
    <w:p w14:paraId="20B8FA54">
      <w:pPr>
        <w:numPr>
          <w:ilvl w:val="0"/>
          <w:numId w:val="0"/>
        </w:numPr>
        <w:ind w:leftChars="0"/>
        <w:rPr>
          <w:rFonts w:hint="default"/>
          <w:lang w:val="en-US"/>
        </w:rPr>
      </w:pPr>
      <w:r>
        <w:rPr>
          <w:rFonts w:hint="default"/>
          <w:b/>
          <w:bCs/>
          <w:color w:val="C00000"/>
          <w:lang w:val="en-US"/>
        </w:rPr>
        <w:t xml:space="preserve">Assign the Network security group into VMS : </w:t>
      </w:r>
      <w:r>
        <w:rPr>
          <w:rFonts w:hint="default"/>
          <w:lang w:val="en-US"/>
        </w:rPr>
        <w:t xml:space="preserve"> </w:t>
      </w:r>
    </w:p>
    <w:p w14:paraId="341F732D">
      <w:pPr>
        <w:numPr>
          <w:ilvl w:val="0"/>
          <w:numId w:val="0"/>
        </w:numPr>
        <w:ind w:leftChars="0"/>
        <w:rPr>
          <w:rFonts w:hint="default"/>
          <w:lang w:val="en-US"/>
        </w:rPr>
      </w:pPr>
      <w:r>
        <w:rPr>
          <w:rFonts w:hint="default"/>
          <w:lang w:val="en-US"/>
        </w:rPr>
        <w:br w:type="textWrapping"/>
      </w:r>
    </w:p>
    <w:p w14:paraId="34131860">
      <w:pPr>
        <w:numPr>
          <w:ilvl w:val="0"/>
          <w:numId w:val="0"/>
        </w:numPr>
        <w:ind w:leftChars="0"/>
        <w:rPr>
          <w:rFonts w:hint="default"/>
          <w:lang w:val="en-US"/>
        </w:rPr>
      </w:pPr>
    </w:p>
    <w:p w14:paraId="00571D05">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enable Static IP into Virtual machine  ?</w:t>
      </w:r>
      <w:r>
        <w:rPr>
          <w:rFonts w:hint="default"/>
          <w:b/>
          <w:bCs/>
          <w:color w:val="C00000"/>
          <w:sz w:val="24"/>
          <w:szCs w:val="24"/>
          <w:lang w:val="en-US"/>
        </w:rPr>
        <w:br w:type="textWrapping"/>
      </w:r>
      <w:r>
        <w:rPr>
          <w:rFonts w:hint="default"/>
          <w:b/>
          <w:bCs/>
          <w:color w:val="C00000"/>
          <w:sz w:val="24"/>
          <w:szCs w:val="24"/>
          <w:lang w:val="en-US"/>
        </w:rPr>
        <w:t xml:space="preserve">Refer-link: </w:t>
      </w:r>
      <w:r>
        <w:rPr>
          <w:rFonts w:hint="default"/>
          <w:b/>
          <w:bCs/>
          <w:color w:val="C00000"/>
          <w:sz w:val="24"/>
          <w:szCs w:val="24"/>
          <w:lang w:val="en-US"/>
        </w:rPr>
        <w:fldChar w:fldCharType="begin"/>
      </w:r>
      <w:r>
        <w:rPr>
          <w:rFonts w:hint="default"/>
          <w:b/>
          <w:bCs/>
          <w:color w:val="C00000"/>
          <w:sz w:val="24"/>
          <w:szCs w:val="24"/>
          <w:lang w:val="en-US"/>
        </w:rPr>
        <w:instrText xml:space="preserve"> HYPERLINK "https://www.youtube.com/watch?v=T-9lecQoMio" </w:instrText>
      </w:r>
      <w:r>
        <w:rPr>
          <w:rFonts w:hint="default"/>
          <w:b/>
          <w:bCs/>
          <w:color w:val="C00000"/>
          <w:sz w:val="24"/>
          <w:szCs w:val="24"/>
          <w:lang w:val="en-US"/>
        </w:rPr>
        <w:fldChar w:fldCharType="separate"/>
      </w:r>
      <w:r>
        <w:rPr>
          <w:rStyle w:val="51"/>
          <w:rFonts w:hint="default"/>
          <w:b/>
          <w:bCs/>
          <w:color w:val="C00000"/>
          <w:sz w:val="24"/>
          <w:szCs w:val="24"/>
          <w:lang w:val="en-US"/>
        </w:rPr>
        <w:t>https://www.youtube.com/watch?v=T-9lecQoMio</w:t>
      </w:r>
      <w:r>
        <w:rPr>
          <w:rFonts w:hint="default"/>
          <w:b/>
          <w:bCs/>
          <w:color w:val="C00000"/>
          <w:sz w:val="24"/>
          <w:szCs w:val="24"/>
          <w:lang w:val="en-US"/>
        </w:rPr>
        <w:fldChar w:fldCharType="end"/>
      </w:r>
    </w:p>
    <w:p w14:paraId="52EC7C1C">
      <w:pPr>
        <w:numPr>
          <w:ilvl w:val="0"/>
          <w:numId w:val="0"/>
        </w:numPr>
        <w:ind w:leftChars="0"/>
        <w:rPr>
          <w:rFonts w:hint="default"/>
          <w:b/>
          <w:bCs/>
          <w:color w:val="C00000"/>
          <w:sz w:val="24"/>
          <w:szCs w:val="24"/>
          <w:lang w:val="en-US"/>
        </w:rPr>
      </w:pPr>
    </w:p>
    <w:p w14:paraId="2AFC89E3">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Login Azure portal </w:t>
      </w:r>
    </w:p>
    <w:p w14:paraId="16CCE6C5">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Navigate Azure Virtual Machine </w:t>
      </w:r>
    </w:p>
    <w:p w14:paraId="5E054276">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Select the VM and choose the overview. </w:t>
      </w:r>
    </w:p>
    <w:p w14:paraId="1DF2DEC0">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Click on the public ip address or select the configuration under the setting section </w:t>
      </w:r>
    </w:p>
    <w:p w14:paraId="5C44EA9C">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IP address assignment: static </w:t>
      </w:r>
    </w:p>
    <w:p w14:paraId="08EC7433">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Click on the save. </w:t>
      </w:r>
    </w:p>
    <w:p w14:paraId="1895CB52">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Now reboot the vms your ip will not changes. </w:t>
      </w:r>
    </w:p>
    <w:p w14:paraId="12D15582">
      <w:pPr>
        <w:numPr>
          <w:ilvl w:val="0"/>
          <w:numId w:val="0"/>
        </w:numPr>
        <w:ind w:leftChars="0"/>
        <w:rPr>
          <w:rFonts w:hint="default"/>
          <w:b w:val="0"/>
          <w:bCs w:val="0"/>
          <w:color w:val="auto"/>
          <w:sz w:val="24"/>
          <w:szCs w:val="24"/>
          <w:lang w:val="en-US"/>
        </w:rPr>
      </w:pPr>
    </w:p>
    <w:p w14:paraId="4B826DB8">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take backup of a Virtual Machine ? </w:t>
      </w:r>
    </w:p>
    <w:p w14:paraId="2E2F03CF">
      <w:pPr>
        <w:numPr>
          <w:ilvl w:val="0"/>
          <w:numId w:val="0"/>
        </w:numPr>
        <w:ind w:leftChars="0"/>
        <w:rPr>
          <w:rFonts w:hint="default"/>
          <w:b w:val="0"/>
          <w:bCs w:val="0"/>
          <w:color w:val="C00000"/>
          <w:sz w:val="24"/>
          <w:szCs w:val="24"/>
          <w:u w:val="none"/>
          <w:lang w:val="en-US"/>
        </w:rPr>
      </w:pPr>
      <w:r>
        <w:rPr>
          <w:rFonts w:hint="default"/>
          <w:b/>
          <w:bCs/>
          <w:color w:val="C00000"/>
          <w:sz w:val="24"/>
          <w:szCs w:val="24"/>
          <w:lang w:val="en-US"/>
        </w:rPr>
        <w:t xml:space="preserve">Refer-link: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"https://www.youtube.com/watch?v=cNLW0GWHoxs&amp;t=494s" </w:instrText>
      </w:r>
      <w:r>
        <w:rPr>
          <w:rFonts w:hint="default"/>
          <w:b w:val="0"/>
          <w:bCs w:val="0"/>
          <w:color w:val="C00000"/>
          <w:sz w:val="24"/>
          <w:szCs w:val="24"/>
          <w:u w:val="none"/>
          <w:lang w:val="en-US"/>
        </w:rPr>
        <w:fldChar w:fldCharType="separate"/>
      </w:r>
      <w:r>
        <w:rPr>
          <w:rStyle w:val="51"/>
          <w:rFonts w:hint="default"/>
          <w:b w:val="0"/>
          <w:bCs w:val="0"/>
          <w:color w:val="C00000"/>
          <w:sz w:val="24"/>
          <w:szCs w:val="24"/>
          <w:u w:val="none"/>
          <w:lang w:val="en-US"/>
        </w:rPr>
        <w:t>https://www.youtube.com/watch?v=cNLW0GWHoxs&amp;t=494s</w:t>
      </w:r>
      <w:r>
        <w:rPr>
          <w:rFonts w:hint="default"/>
          <w:b w:val="0"/>
          <w:bCs w:val="0"/>
          <w:color w:val="C00000"/>
          <w:sz w:val="24"/>
          <w:szCs w:val="24"/>
          <w:u w:val="none"/>
          <w:lang w:val="en-US"/>
        </w:rPr>
        <w:fldChar w:fldCharType="end"/>
      </w:r>
    </w:p>
    <w:p w14:paraId="0FD24578">
      <w:pPr>
        <w:numPr>
          <w:ilvl w:val="0"/>
          <w:numId w:val="0"/>
        </w:numPr>
        <w:ind w:leftChars="0"/>
        <w:rPr>
          <w:rFonts w:hint="default"/>
          <w:b w:val="0"/>
          <w:bCs w:val="0"/>
          <w:color w:val="C00000"/>
          <w:sz w:val="24"/>
          <w:szCs w:val="24"/>
          <w:u w:val="none"/>
          <w:lang w:val="en-US"/>
        </w:rPr>
      </w:pPr>
      <w:r>
        <w:rPr>
          <w:rFonts w:hint="default"/>
          <w:b w:val="0"/>
          <w:bCs w:val="0"/>
          <w:color w:val="C00000"/>
          <w:sz w:val="24"/>
          <w:szCs w:val="24"/>
          <w:u w:val="none"/>
          <w:lang w:val="en-US"/>
        </w:rPr>
        <w:t xml:space="preserve">Refer-link: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"https://www.youtube.com/watch?v=XmbAWiwkvVQ" </w:instrText>
      </w:r>
      <w:r>
        <w:rPr>
          <w:rFonts w:hint="default"/>
          <w:b w:val="0"/>
          <w:bCs w:val="0"/>
          <w:color w:val="C00000"/>
          <w:sz w:val="24"/>
          <w:szCs w:val="24"/>
          <w:u w:val="none"/>
          <w:lang w:val="en-US"/>
        </w:rPr>
        <w:fldChar w:fldCharType="separate"/>
      </w:r>
      <w:r>
        <w:rPr>
          <w:rStyle w:val="51"/>
          <w:rFonts w:hint="default"/>
          <w:b w:val="0"/>
          <w:bCs w:val="0"/>
          <w:color w:val="C00000"/>
          <w:sz w:val="24"/>
          <w:szCs w:val="24"/>
          <w:lang w:val="en-US"/>
        </w:rPr>
        <w:t>https://www.youtube.com/watch?v=XmbAWiwkvVQ</w:t>
      </w:r>
      <w:r>
        <w:rPr>
          <w:rFonts w:hint="default"/>
          <w:b w:val="0"/>
          <w:bCs w:val="0"/>
          <w:color w:val="C00000"/>
          <w:sz w:val="24"/>
          <w:szCs w:val="24"/>
          <w:u w:val="none"/>
          <w:lang w:val="en-US"/>
        </w:rPr>
        <w:fldChar w:fldCharType="end"/>
      </w:r>
    </w:p>
    <w:p w14:paraId="42719906">
      <w:pPr>
        <w:numPr>
          <w:ilvl w:val="0"/>
          <w:numId w:val="0"/>
        </w:numPr>
        <w:ind w:leftChars="0"/>
        <w:rPr>
          <w:rFonts w:hint="default"/>
          <w:b/>
          <w:bCs/>
          <w:color w:val="C00000"/>
          <w:sz w:val="24"/>
          <w:szCs w:val="24"/>
          <w:lang w:val="en-US"/>
        </w:rPr>
      </w:pPr>
    </w:p>
    <w:p w14:paraId="6E169007">
      <w:pPr>
        <w:numPr>
          <w:ilvl w:val="0"/>
          <w:numId w:val="0"/>
        </w:numPr>
        <w:ind w:leftChars="0"/>
        <w:rPr>
          <w:rFonts w:hint="default"/>
          <w:b w:val="0"/>
          <w:bCs w:val="0"/>
          <w:color w:val="auto"/>
          <w:sz w:val="24"/>
          <w:szCs w:val="24"/>
          <w:lang w:val="en-US"/>
        </w:rPr>
      </w:pPr>
      <w:r>
        <w:rPr>
          <w:rFonts w:hint="default"/>
          <w:b/>
          <w:bCs/>
          <w:color w:val="auto"/>
          <w:sz w:val="24"/>
          <w:szCs w:val="24"/>
          <w:lang w:val="en-US"/>
        </w:rPr>
        <w:t xml:space="preserve">Why Backup: </w:t>
      </w:r>
      <w:r>
        <w:rPr>
          <w:rFonts w:hint="default"/>
          <w:b w:val="0"/>
          <w:bCs w:val="0"/>
          <w:color w:val="auto"/>
          <w:sz w:val="24"/>
          <w:szCs w:val="24"/>
          <w:lang w:val="en-US"/>
        </w:rPr>
        <w:br w:type="textWrapping"/>
      </w:r>
      <w:r>
        <w:rPr>
          <w:rFonts w:hint="default"/>
          <w:b w:val="0"/>
          <w:bCs w:val="0"/>
          <w:color w:val="auto"/>
          <w:sz w:val="24"/>
          <w:szCs w:val="24"/>
          <w:lang w:val="en-US"/>
        </w:rPr>
        <w:t xml:space="preserve">in case Vms accidentally deleted by someone. </w:t>
      </w:r>
      <w:r>
        <w:rPr>
          <w:rFonts w:hint="default"/>
          <w:b w:val="0"/>
          <w:bCs w:val="0"/>
          <w:color w:val="auto"/>
          <w:sz w:val="24"/>
          <w:szCs w:val="24"/>
          <w:lang w:val="en-US"/>
        </w:rPr>
        <w:br w:type="textWrapping"/>
      </w:r>
      <w:r>
        <w:rPr>
          <w:rFonts w:hint="default"/>
          <w:b w:val="0"/>
          <w:bCs w:val="0"/>
          <w:color w:val="auto"/>
          <w:sz w:val="24"/>
          <w:szCs w:val="24"/>
          <w:lang w:val="en-US"/>
        </w:rPr>
        <w:t>Patching time.</w:t>
      </w:r>
    </w:p>
    <w:p w14:paraId="7F4C07C5">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If any package install on that VMs if it os going wrong. </w:t>
      </w:r>
    </w:p>
    <w:p w14:paraId="24E55212">
      <w:pPr>
        <w:numPr>
          <w:ilvl w:val="0"/>
          <w:numId w:val="0"/>
        </w:numPr>
        <w:ind w:leftChars="0"/>
        <w:rPr>
          <w:rFonts w:hint="default"/>
          <w:b w:val="0"/>
          <w:bCs w:val="0"/>
          <w:color w:val="auto"/>
          <w:sz w:val="24"/>
          <w:szCs w:val="24"/>
          <w:lang w:val="en-US"/>
        </w:rPr>
      </w:pPr>
    </w:p>
    <w:p w14:paraId="573459D7">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Azure will have backup and site recovery resource to take backup for Vms and File share and SQL running in VMS. </w:t>
      </w:r>
    </w:p>
    <w:p w14:paraId="0D1E2AA2">
      <w:pPr>
        <w:numPr>
          <w:ilvl w:val="0"/>
          <w:numId w:val="0"/>
        </w:numPr>
        <w:ind w:leftChars="0"/>
        <w:rPr>
          <w:rFonts w:hint="default"/>
          <w:b/>
          <w:bCs/>
          <w:color w:val="auto"/>
          <w:sz w:val="24"/>
          <w:szCs w:val="24"/>
          <w:lang w:val="en-US"/>
        </w:rPr>
      </w:pPr>
      <w:r>
        <w:rPr>
          <w:rFonts w:hint="default"/>
          <w:b/>
          <w:bCs/>
          <w:color w:val="auto"/>
          <w:sz w:val="24"/>
          <w:szCs w:val="24"/>
          <w:lang w:val="en-US"/>
        </w:rPr>
        <w:t xml:space="preserve">Create Backup and site recovery. </w:t>
      </w:r>
    </w:p>
    <w:p w14:paraId="3D75429B">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Navigate backup and site recovery resource. </w:t>
      </w:r>
    </w:p>
    <w:p w14:paraId="2BA47FBD">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Click on the the create </w:t>
      </w:r>
    </w:p>
    <w:p w14:paraId="72266178">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Subscription: </w:t>
      </w:r>
    </w:p>
    <w:p w14:paraId="70A62B3A">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Resource group: Azure-Backup</w:t>
      </w:r>
    </w:p>
    <w:p w14:paraId="3422AF93">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Vault name: recovery-name </w:t>
      </w:r>
    </w:p>
    <w:p w14:paraId="10B3B18F">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Region: select the Region </w:t>
      </w:r>
    </w:p>
    <w:p w14:paraId="6E419D6B">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Click on the review and create. </w:t>
      </w:r>
    </w:p>
    <w:p w14:paraId="4F9629BD">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Open the backup and site recovery resource group. </w:t>
      </w:r>
    </w:p>
    <w:p w14:paraId="655F167B">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Choose the backup.</w:t>
      </w:r>
    </w:p>
    <w:p w14:paraId="422D9240">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Where is your workload is running:</w:t>
      </w:r>
      <w:r>
        <w:rPr>
          <w:rFonts w:hint="default"/>
          <w:b/>
          <w:bCs/>
          <w:color w:val="auto"/>
          <w:sz w:val="24"/>
          <w:szCs w:val="24"/>
          <w:lang w:val="en-US"/>
        </w:rPr>
        <w:t xml:space="preserve"> Azure</w:t>
      </w:r>
      <w:r>
        <w:rPr>
          <w:rFonts w:hint="default"/>
          <w:b w:val="0"/>
          <w:bCs w:val="0"/>
          <w:color w:val="auto"/>
          <w:sz w:val="24"/>
          <w:szCs w:val="24"/>
          <w:lang w:val="en-US"/>
        </w:rPr>
        <w:t xml:space="preserve"> (If your vms is running on on-prime we can do backup).</w:t>
      </w:r>
    </w:p>
    <w:p w14:paraId="1F73DF81">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What do you want to backup: </w:t>
      </w:r>
      <w:r>
        <w:rPr>
          <w:rFonts w:hint="default"/>
          <w:b/>
          <w:bCs/>
          <w:color w:val="auto"/>
          <w:sz w:val="24"/>
          <w:szCs w:val="24"/>
          <w:lang w:val="en-US"/>
        </w:rPr>
        <w:t>Virtual machine</w:t>
      </w:r>
      <w:r>
        <w:rPr>
          <w:rFonts w:hint="default"/>
          <w:b w:val="0"/>
          <w:bCs w:val="0"/>
          <w:color w:val="auto"/>
          <w:sz w:val="24"/>
          <w:szCs w:val="24"/>
          <w:lang w:val="en-US"/>
        </w:rPr>
        <w:t>.  (Azure file share, SQL server in azure VM, Sap Hana in azure vms).</w:t>
      </w:r>
    </w:p>
    <w:p w14:paraId="77C75A61">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Click on the backup. </w:t>
      </w:r>
    </w:p>
    <w:p w14:paraId="5EE021F3">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Backup policy: create a new policy </w:t>
      </w:r>
    </w:p>
    <w:p w14:paraId="3CA0875F">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Policy name: </w:t>
      </w:r>
    </w:p>
    <w:p w14:paraId="0A49D333">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Backup schedule: Daily/weekly : time : timezone.</w:t>
      </w:r>
    </w:p>
    <w:p w14:paraId="56C5858D">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There are multiple option is available based on your requirement you can choose it. </w:t>
      </w:r>
    </w:p>
    <w:p w14:paraId="199910CB">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Then click on the ok</w:t>
      </w:r>
    </w:p>
    <w:p w14:paraId="48BB8AE0">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Virtual machine: click on the add and select the Vm and then click in the ok </w:t>
      </w:r>
    </w:p>
    <w:p w14:paraId="68CD1B48">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After adding virtual machine OS Disk, only option is enable, enable it . </w:t>
      </w:r>
    </w:p>
    <w:p w14:paraId="374EFF51">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Click on the enable backup. </w:t>
      </w:r>
    </w:p>
    <w:p w14:paraId="103DCA39">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br w:type="textWrapping"/>
      </w:r>
      <w:r>
        <w:rPr>
          <w:rFonts w:hint="default"/>
          <w:b/>
          <w:bCs/>
          <w:color w:val="auto"/>
          <w:sz w:val="24"/>
          <w:szCs w:val="24"/>
          <w:lang w:val="en-US"/>
        </w:rPr>
        <w:t xml:space="preserve">Backup Restore: </w:t>
      </w:r>
      <w:r>
        <w:rPr>
          <w:rFonts w:hint="default"/>
          <w:b w:val="0"/>
          <w:bCs w:val="0"/>
          <w:color w:val="auto"/>
          <w:sz w:val="24"/>
          <w:szCs w:val="24"/>
          <w:lang w:val="en-US"/>
        </w:rPr>
        <w:br w:type="textWrapping"/>
      </w:r>
      <w:r>
        <w:rPr>
          <w:rFonts w:hint="default"/>
          <w:b w:val="0"/>
          <w:bCs w:val="0"/>
          <w:color w:val="auto"/>
          <w:sz w:val="24"/>
          <w:szCs w:val="24"/>
          <w:lang w:val="en-US"/>
        </w:rPr>
        <w:t xml:space="preserve">select the backup file. </w:t>
      </w:r>
    </w:p>
    <w:p w14:paraId="6006D502">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Select the vm restore. </w:t>
      </w:r>
    </w:p>
    <w:p w14:paraId="1E959CDA">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Restore point: choose backup file. </w:t>
      </w:r>
    </w:p>
    <w:p w14:paraId="79827E23">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Restore configuration: create new vm </w:t>
      </w:r>
    </w:p>
    <w:p w14:paraId="0C24F85C">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Restore type: Create new virtual machine </w:t>
      </w:r>
    </w:p>
    <w:p w14:paraId="0A6F0360">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Virtual machine name: </w:t>
      </w:r>
    </w:p>
    <w:p w14:paraId="10538014">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Resource group: </w:t>
      </w:r>
    </w:p>
    <w:p w14:paraId="179E65B4">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Virtual network: </w:t>
      </w:r>
    </w:p>
    <w:p w14:paraId="6673CB0A">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Subnet: </w:t>
      </w:r>
    </w:p>
    <w:p w14:paraId="1452E002">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Staging location: </w:t>
      </w:r>
    </w:p>
    <w:p w14:paraId="569F10EA">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Click on restore. </w:t>
      </w:r>
    </w:p>
    <w:p w14:paraId="50687A65">
      <w:pPr>
        <w:numPr>
          <w:ilvl w:val="0"/>
          <w:numId w:val="0"/>
        </w:numPr>
        <w:ind w:leftChars="0"/>
        <w:rPr>
          <w:rFonts w:hint="default"/>
          <w:b/>
          <w:bCs/>
          <w:color w:val="C00000"/>
          <w:sz w:val="24"/>
          <w:szCs w:val="24"/>
          <w:lang w:val="en-US"/>
        </w:rPr>
      </w:pPr>
    </w:p>
    <w:p w14:paraId="63C62360">
      <w:pPr>
        <w:numPr>
          <w:ilvl w:val="0"/>
          <w:numId w:val="0"/>
        </w:numPr>
        <w:ind w:leftChars="0"/>
        <w:rPr>
          <w:rFonts w:hint="default"/>
          <w:b/>
          <w:bCs/>
          <w:color w:val="C00000"/>
          <w:sz w:val="24"/>
          <w:szCs w:val="24"/>
          <w:lang w:val="en-US"/>
        </w:rPr>
      </w:pPr>
    </w:p>
    <w:p w14:paraId="1B2B6AA4">
      <w:pPr>
        <w:numPr>
          <w:ilvl w:val="0"/>
          <w:numId w:val="0"/>
        </w:numPr>
        <w:ind w:leftChars="0"/>
        <w:rPr>
          <w:rFonts w:hint="default"/>
          <w:b/>
          <w:bCs/>
          <w:color w:val="C00000"/>
          <w:sz w:val="24"/>
          <w:szCs w:val="24"/>
          <w:lang w:val="en-US"/>
        </w:rPr>
      </w:pPr>
    </w:p>
    <w:p w14:paraId="69A3AD42">
      <w:pPr>
        <w:numPr>
          <w:ilvl w:val="0"/>
          <w:numId w:val="0"/>
        </w:numPr>
        <w:ind w:leftChars="0"/>
        <w:rPr>
          <w:rFonts w:hint="default"/>
          <w:b/>
          <w:bCs/>
          <w:color w:val="C00000"/>
          <w:sz w:val="24"/>
          <w:szCs w:val="24"/>
          <w:lang w:val="en-US"/>
        </w:rPr>
      </w:pPr>
    </w:p>
    <w:p w14:paraId="24FBE1F7">
      <w:pPr>
        <w:numPr>
          <w:ilvl w:val="0"/>
          <w:numId w:val="0"/>
        </w:numPr>
        <w:ind w:leftChars="0"/>
        <w:rPr>
          <w:rFonts w:hint="default"/>
          <w:b/>
          <w:bCs/>
          <w:color w:val="C00000"/>
          <w:sz w:val="24"/>
          <w:szCs w:val="24"/>
          <w:lang w:val="en-US"/>
        </w:rPr>
      </w:pPr>
    </w:p>
    <w:p w14:paraId="03C01C75">
      <w:pPr>
        <w:numPr>
          <w:ilvl w:val="0"/>
          <w:numId w:val="0"/>
        </w:numPr>
        <w:ind w:leftChars="0"/>
        <w:rPr>
          <w:rFonts w:hint="default"/>
          <w:b/>
          <w:bCs/>
          <w:color w:val="C00000"/>
          <w:sz w:val="24"/>
          <w:szCs w:val="24"/>
          <w:lang w:val="en-US"/>
        </w:rPr>
      </w:pPr>
    </w:p>
    <w:p w14:paraId="36085085">
      <w:pPr>
        <w:numPr>
          <w:ilvl w:val="0"/>
          <w:numId w:val="0"/>
        </w:numPr>
        <w:ind w:leftChars="0"/>
        <w:rPr>
          <w:rFonts w:hint="default"/>
          <w:b/>
          <w:bCs/>
          <w:color w:val="C00000"/>
          <w:sz w:val="24"/>
          <w:szCs w:val="24"/>
          <w:lang w:val="en-US"/>
        </w:rPr>
      </w:pPr>
    </w:p>
    <w:p w14:paraId="0E1AB68B">
      <w:pPr>
        <w:numPr>
          <w:ilvl w:val="0"/>
          <w:numId w:val="0"/>
        </w:numPr>
        <w:ind w:leftChars="0"/>
        <w:rPr>
          <w:rFonts w:hint="default"/>
          <w:b/>
          <w:bCs/>
          <w:color w:val="C00000"/>
          <w:sz w:val="24"/>
          <w:szCs w:val="24"/>
          <w:lang w:val="en-US"/>
        </w:rPr>
      </w:pPr>
    </w:p>
    <w:p w14:paraId="5AC0771B">
      <w:pPr>
        <w:numPr>
          <w:ilvl w:val="0"/>
          <w:numId w:val="0"/>
        </w:numPr>
        <w:ind w:leftChars="0"/>
        <w:rPr>
          <w:rFonts w:hint="default"/>
          <w:b/>
          <w:bCs/>
          <w:color w:val="C00000"/>
          <w:sz w:val="24"/>
          <w:szCs w:val="24"/>
          <w:lang w:val="en-US"/>
        </w:rPr>
      </w:pPr>
    </w:p>
    <w:p w14:paraId="5063453B">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increase root volume in VMS ?</w:t>
      </w:r>
      <w:r>
        <w:rPr>
          <w:rFonts w:hint="default"/>
          <w:b/>
          <w:bCs/>
          <w:color w:val="C00000"/>
          <w:sz w:val="24"/>
          <w:szCs w:val="24"/>
          <w:lang w:val="en-US"/>
        </w:rPr>
        <w:br w:type="textWrapping"/>
      </w:r>
      <w:r>
        <w:rPr>
          <w:rFonts w:hint="default"/>
          <w:b/>
          <w:bCs/>
          <w:color w:val="C00000"/>
          <w:sz w:val="24"/>
          <w:szCs w:val="24"/>
          <w:lang w:val="en-US"/>
        </w:rPr>
        <w:t xml:space="preserve">Refer-link: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"https://www.youtube.com/watch?v=pwbV70DLGUs" </w:instrText>
      </w:r>
      <w:r>
        <w:rPr>
          <w:rFonts w:hint="default"/>
          <w:b w:val="0"/>
          <w:bCs w:val="0"/>
          <w:color w:val="C00000"/>
          <w:sz w:val="24"/>
          <w:szCs w:val="24"/>
          <w:u w:val="none"/>
          <w:lang w:val="en-US"/>
        </w:rPr>
        <w:fldChar w:fldCharType="separate"/>
      </w:r>
      <w:r>
        <w:rPr>
          <w:rStyle w:val="51"/>
          <w:rFonts w:hint="default"/>
          <w:b w:val="0"/>
          <w:bCs w:val="0"/>
          <w:color w:val="C00000"/>
          <w:sz w:val="24"/>
          <w:szCs w:val="24"/>
          <w:u w:val="none"/>
          <w:lang w:val="en-US"/>
        </w:rPr>
        <w:t>https://www.youtube.com/watch?v=pwbV70DLGUs</w:t>
      </w:r>
      <w:r>
        <w:rPr>
          <w:rFonts w:hint="default"/>
          <w:b w:val="0"/>
          <w:bCs w:val="0"/>
          <w:color w:val="C00000"/>
          <w:sz w:val="24"/>
          <w:szCs w:val="24"/>
          <w:u w:val="none"/>
          <w:lang w:val="en-US"/>
        </w:rPr>
        <w:fldChar w:fldCharType="end"/>
      </w:r>
    </w:p>
    <w:p w14:paraId="7AF4FDB4">
      <w:pPr>
        <w:numPr>
          <w:ilvl w:val="0"/>
          <w:numId w:val="0"/>
        </w:numPr>
        <w:ind w:leftChars="0"/>
        <w:rPr>
          <w:rFonts w:hint="default"/>
          <w:b/>
          <w:bCs/>
          <w:color w:val="C00000"/>
          <w:sz w:val="24"/>
          <w:szCs w:val="24"/>
          <w:lang w:val="en-US"/>
        </w:rPr>
      </w:pPr>
    </w:p>
    <w:p w14:paraId="131981B1">
      <w:pPr>
        <w:numPr>
          <w:ilvl w:val="0"/>
          <w:numId w:val="0"/>
        </w:numPr>
        <w:ind w:leftChars="0"/>
        <w:rPr>
          <w:rFonts w:hint="default"/>
          <w:b w:val="0"/>
          <w:bCs w:val="0"/>
          <w:color w:val="0000FF"/>
          <w:sz w:val="24"/>
          <w:szCs w:val="24"/>
          <w:u w:val="none"/>
          <w:lang w:val="en-US"/>
        </w:rPr>
      </w:pPr>
      <w:r>
        <w:rPr>
          <w:rFonts w:hint="default"/>
          <w:b w:val="0"/>
          <w:bCs w:val="0"/>
          <w:color w:val="0000FF"/>
          <w:sz w:val="24"/>
          <w:szCs w:val="24"/>
          <w:u w:val="none"/>
          <w:lang w:val="en-US"/>
        </w:rPr>
        <w:t xml:space="preserve">Refer-link: </w:t>
      </w:r>
      <w:r>
        <w:rPr>
          <w:rFonts w:hint="default"/>
          <w:b w:val="0"/>
          <w:bCs w:val="0"/>
          <w:color w:val="0000FF"/>
          <w:sz w:val="24"/>
          <w:szCs w:val="24"/>
          <w:u w:val="single"/>
          <w:lang w:val="en-US"/>
        </w:rPr>
        <w:fldChar w:fldCharType="begin"/>
      </w:r>
      <w:r>
        <w:rPr>
          <w:rFonts w:hint="default"/>
          <w:b w:val="0"/>
          <w:bCs w:val="0"/>
          <w:color w:val="0000FF"/>
          <w:sz w:val="24"/>
          <w:szCs w:val="24"/>
          <w:u w:val="single"/>
          <w:lang w:val="en-US"/>
        </w:rPr>
        <w:instrText xml:space="preserve"> HYPERLINK "https://www.youtube.com/watch?v=Onj6s07Jgtg" </w:instrText>
      </w:r>
      <w:r>
        <w:rPr>
          <w:rFonts w:hint="default"/>
          <w:b w:val="0"/>
          <w:bCs w:val="0"/>
          <w:color w:val="0000FF"/>
          <w:sz w:val="24"/>
          <w:szCs w:val="24"/>
          <w:u w:val="single"/>
          <w:lang w:val="en-US"/>
        </w:rPr>
        <w:fldChar w:fldCharType="separate"/>
      </w:r>
      <w:r>
        <w:rPr>
          <w:rStyle w:val="51"/>
          <w:rFonts w:hint="default"/>
          <w:b w:val="0"/>
          <w:bCs w:val="0"/>
          <w:color w:val="0000FF"/>
          <w:sz w:val="24"/>
          <w:szCs w:val="24"/>
          <w:u w:val="single"/>
          <w:lang w:val="en-US"/>
        </w:rPr>
        <w:t>https://www.youtube.com/watch?v=Onj6s07Jgtg</w:t>
      </w:r>
      <w:r>
        <w:rPr>
          <w:rFonts w:hint="default"/>
          <w:b w:val="0"/>
          <w:bCs w:val="0"/>
          <w:color w:val="0000FF"/>
          <w:sz w:val="24"/>
          <w:szCs w:val="24"/>
          <w:u w:val="single"/>
          <w:lang w:val="en-US"/>
        </w:rPr>
        <w:fldChar w:fldCharType="end"/>
      </w:r>
    </w:p>
    <w:p w14:paraId="701D9F07">
      <w:pPr>
        <w:numPr>
          <w:ilvl w:val="0"/>
          <w:numId w:val="0"/>
        </w:numPr>
        <w:ind w:leftChars="0"/>
        <w:rPr>
          <w:rFonts w:hint="default"/>
          <w:b w:val="0"/>
          <w:bCs w:val="0"/>
          <w:color w:val="0000FF"/>
          <w:sz w:val="24"/>
          <w:szCs w:val="24"/>
          <w:u w:val="none"/>
          <w:lang w:val="en-US"/>
        </w:rPr>
      </w:pPr>
    </w:p>
    <w:p w14:paraId="1CBACAAB">
      <w:pPr>
        <w:numPr>
          <w:ilvl w:val="0"/>
          <w:numId w:val="0"/>
        </w:numPr>
        <w:ind w:leftChars="0"/>
        <w:rPr>
          <w:rFonts w:hint="default"/>
          <w:b w:val="0"/>
          <w:bCs w:val="0"/>
          <w:color w:val="auto"/>
          <w:sz w:val="24"/>
          <w:szCs w:val="24"/>
          <w:u w:val="none"/>
          <w:lang w:val="en-US"/>
        </w:rPr>
      </w:pPr>
      <w:r>
        <w:rPr>
          <w:rFonts w:hint="default"/>
          <w:b w:val="0"/>
          <w:bCs w:val="0"/>
          <w:color w:val="auto"/>
          <w:sz w:val="24"/>
          <w:szCs w:val="24"/>
          <w:u w:val="none"/>
          <w:lang w:val="en-US"/>
        </w:rPr>
        <w:t>Login to the Azure portal.</w:t>
      </w:r>
    </w:p>
    <w:p w14:paraId="4334C157">
      <w:pPr>
        <w:numPr>
          <w:ilvl w:val="0"/>
          <w:numId w:val="0"/>
        </w:numPr>
        <w:ind w:leftChars="0"/>
        <w:rPr>
          <w:rFonts w:hint="default"/>
          <w:b w:val="0"/>
          <w:bCs w:val="0"/>
          <w:color w:val="auto"/>
          <w:sz w:val="24"/>
          <w:szCs w:val="24"/>
          <w:u w:val="none"/>
          <w:lang w:val="en-US"/>
        </w:rPr>
      </w:pPr>
      <w:r>
        <w:rPr>
          <w:rFonts w:hint="default"/>
          <w:b w:val="0"/>
          <w:bCs w:val="0"/>
          <w:color w:val="auto"/>
          <w:sz w:val="24"/>
          <w:szCs w:val="24"/>
          <w:u w:val="none"/>
          <w:lang w:val="en-US"/>
        </w:rPr>
        <w:t>Navigate to the VMs</w:t>
      </w:r>
    </w:p>
    <w:p w14:paraId="2A570DD2">
      <w:pPr>
        <w:numPr>
          <w:ilvl w:val="0"/>
          <w:numId w:val="0"/>
        </w:numPr>
        <w:ind w:leftChars="0"/>
        <w:rPr>
          <w:rFonts w:hint="default"/>
          <w:b w:val="0"/>
          <w:bCs w:val="0"/>
          <w:color w:val="auto"/>
          <w:sz w:val="24"/>
          <w:szCs w:val="24"/>
          <w:u w:val="none"/>
          <w:lang w:val="en-US"/>
        </w:rPr>
      </w:pPr>
      <w:r>
        <w:rPr>
          <w:rFonts w:hint="default"/>
          <w:b w:val="0"/>
          <w:bCs w:val="0"/>
          <w:color w:val="auto"/>
          <w:sz w:val="24"/>
          <w:szCs w:val="24"/>
          <w:u w:val="none"/>
          <w:lang w:val="en-US"/>
        </w:rPr>
        <w:t>Select th Vm</w:t>
      </w:r>
    </w:p>
    <w:p w14:paraId="21473320">
      <w:pPr>
        <w:numPr>
          <w:ilvl w:val="0"/>
          <w:numId w:val="0"/>
        </w:numPr>
        <w:ind w:leftChars="0"/>
        <w:rPr>
          <w:rFonts w:hint="default"/>
          <w:b w:val="0"/>
          <w:bCs w:val="0"/>
          <w:color w:val="auto"/>
          <w:sz w:val="24"/>
          <w:szCs w:val="24"/>
          <w:u w:val="none"/>
          <w:lang w:val="en-US"/>
        </w:rPr>
      </w:pPr>
      <w:r>
        <w:rPr>
          <w:rFonts w:hint="default"/>
          <w:b w:val="0"/>
          <w:bCs w:val="0"/>
          <w:color w:val="auto"/>
          <w:sz w:val="24"/>
          <w:szCs w:val="24"/>
          <w:u w:val="none"/>
          <w:lang w:val="en-US"/>
        </w:rPr>
        <w:t xml:space="preserve">Select the disks </w:t>
      </w:r>
    </w:p>
    <w:p w14:paraId="0D1B8C4A">
      <w:pPr>
        <w:numPr>
          <w:ilvl w:val="0"/>
          <w:numId w:val="0"/>
        </w:numPr>
        <w:ind w:leftChars="0"/>
        <w:rPr>
          <w:rFonts w:hint="default"/>
          <w:b w:val="0"/>
          <w:bCs w:val="0"/>
          <w:color w:val="auto"/>
          <w:sz w:val="24"/>
          <w:szCs w:val="24"/>
          <w:u w:val="none"/>
          <w:lang w:val="en-US"/>
        </w:rPr>
      </w:pPr>
      <w:r>
        <w:rPr>
          <w:rFonts w:hint="default"/>
          <w:b w:val="0"/>
          <w:bCs w:val="0"/>
          <w:color w:val="auto"/>
          <w:sz w:val="24"/>
          <w:szCs w:val="24"/>
          <w:u w:val="none"/>
          <w:lang w:val="en-US"/>
        </w:rPr>
        <w:t xml:space="preserve">Select the Disk </w:t>
      </w:r>
    </w:p>
    <w:p w14:paraId="1FB8C741">
      <w:pPr>
        <w:numPr>
          <w:ilvl w:val="0"/>
          <w:numId w:val="0"/>
        </w:numPr>
        <w:ind w:leftChars="0"/>
        <w:rPr>
          <w:rFonts w:hint="default"/>
          <w:b w:val="0"/>
          <w:bCs w:val="0"/>
          <w:color w:val="auto"/>
          <w:sz w:val="24"/>
          <w:szCs w:val="24"/>
          <w:u w:val="none"/>
          <w:lang w:val="en-US"/>
        </w:rPr>
      </w:pPr>
      <w:r>
        <w:rPr>
          <w:rFonts w:hint="default"/>
          <w:b w:val="0"/>
          <w:bCs w:val="0"/>
          <w:color w:val="auto"/>
          <w:sz w:val="24"/>
          <w:szCs w:val="24"/>
          <w:u w:val="none"/>
          <w:lang w:val="en-US"/>
        </w:rPr>
        <w:t xml:space="preserve">Select the size + performance. </w:t>
      </w:r>
    </w:p>
    <w:p w14:paraId="4E813F1A">
      <w:pPr>
        <w:numPr>
          <w:ilvl w:val="0"/>
          <w:numId w:val="0"/>
        </w:numPr>
        <w:ind w:leftChars="0"/>
        <w:rPr>
          <w:rFonts w:hint="default"/>
          <w:b w:val="0"/>
          <w:bCs w:val="0"/>
          <w:color w:val="auto"/>
          <w:sz w:val="24"/>
          <w:szCs w:val="24"/>
          <w:u w:val="none"/>
          <w:lang w:val="en-US"/>
        </w:rPr>
      </w:pPr>
      <w:r>
        <w:rPr>
          <w:rFonts w:hint="default"/>
          <w:b w:val="0"/>
          <w:bCs w:val="0"/>
          <w:color w:val="auto"/>
          <w:sz w:val="24"/>
          <w:szCs w:val="24"/>
          <w:u w:val="none"/>
          <w:lang w:val="en-US"/>
        </w:rPr>
        <w:t xml:space="preserve">Custom disk size : enter how much disk space you need to increase. </w:t>
      </w:r>
    </w:p>
    <w:p w14:paraId="446546ED">
      <w:pPr>
        <w:numPr>
          <w:ilvl w:val="0"/>
          <w:numId w:val="0"/>
        </w:numPr>
        <w:ind w:leftChars="0"/>
        <w:rPr>
          <w:rFonts w:hint="default"/>
          <w:b w:val="0"/>
          <w:bCs w:val="0"/>
          <w:color w:val="auto"/>
          <w:sz w:val="24"/>
          <w:szCs w:val="24"/>
          <w:u w:val="none"/>
          <w:lang w:val="en-US"/>
        </w:rPr>
      </w:pPr>
      <w:r>
        <w:rPr>
          <w:rFonts w:hint="default"/>
          <w:b w:val="0"/>
          <w:bCs w:val="0"/>
          <w:color w:val="auto"/>
          <w:sz w:val="24"/>
          <w:szCs w:val="24"/>
          <w:u w:val="none"/>
          <w:lang w:val="en-US"/>
        </w:rPr>
        <w:t xml:space="preserve">Click on resize. </w:t>
      </w:r>
    </w:p>
    <w:p w14:paraId="59699C11">
      <w:pPr>
        <w:numPr>
          <w:ilvl w:val="0"/>
          <w:numId w:val="0"/>
        </w:numPr>
        <w:ind w:leftChars="0"/>
        <w:rPr>
          <w:rFonts w:hint="default"/>
          <w:b w:val="0"/>
          <w:bCs w:val="0"/>
          <w:color w:val="auto"/>
          <w:sz w:val="24"/>
          <w:szCs w:val="24"/>
          <w:u w:val="none"/>
          <w:lang w:val="en-US"/>
        </w:rPr>
      </w:pPr>
      <w:r>
        <w:rPr>
          <w:rFonts w:hint="default"/>
          <w:b w:val="0"/>
          <w:bCs w:val="0"/>
          <w:color w:val="auto"/>
          <w:sz w:val="24"/>
          <w:szCs w:val="24"/>
          <w:u w:val="none"/>
          <w:lang w:val="en-US"/>
        </w:rPr>
        <w:t xml:space="preserve"> Login to the Server. </w:t>
      </w:r>
    </w:p>
    <w:p w14:paraId="09843C5F">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lsblk   ==&gt; find the root lv name.</w:t>
      </w:r>
    </w:p>
    <w:p w14:paraId="6ECAB175">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df -hT </w:t>
      </w:r>
    </w:p>
    <w:p w14:paraId="68BED12A">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lvextend -l +100%FREE /dev/rootvg/rootlv</w:t>
      </w:r>
    </w:p>
    <w:p w14:paraId="4CD9B67A">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xfs_growfs /</w:t>
      </w:r>
    </w:p>
    <w:p w14:paraId="0B997FFA">
      <w:pPr>
        <w:numPr>
          <w:ilvl w:val="0"/>
          <w:numId w:val="0"/>
        </w:numPr>
        <w:ind w:leftChars="0"/>
        <w:rPr>
          <w:rFonts w:hint="default"/>
          <w:b w:val="0"/>
          <w:bCs w:val="0"/>
          <w:color w:val="auto"/>
          <w:sz w:val="24"/>
          <w:szCs w:val="24"/>
          <w:u w:val="none"/>
          <w:lang w:val="en-US"/>
        </w:rPr>
      </w:pPr>
    </w:p>
    <w:p w14:paraId="2D0A5A98">
      <w:pPr>
        <w:numPr>
          <w:ilvl w:val="0"/>
          <w:numId w:val="0"/>
        </w:numPr>
        <w:ind w:leftChars="0"/>
        <w:rPr>
          <w:rFonts w:hint="default"/>
          <w:b w:val="0"/>
          <w:bCs w:val="0"/>
          <w:color w:val="auto"/>
          <w:sz w:val="24"/>
          <w:szCs w:val="24"/>
          <w:u w:val="none"/>
          <w:lang w:val="en-US"/>
        </w:rPr>
      </w:pPr>
      <w:r>
        <w:rPr>
          <w:rFonts w:hint="default"/>
          <w:b/>
          <w:bCs/>
          <w:color w:val="auto"/>
          <w:sz w:val="24"/>
          <w:szCs w:val="24"/>
          <w:u w:val="none"/>
          <w:lang w:val="en-US"/>
        </w:rPr>
        <w:t>Verify:</w:t>
      </w:r>
      <w:r>
        <w:rPr>
          <w:rFonts w:hint="default"/>
          <w:b w:val="0"/>
          <w:bCs w:val="0"/>
          <w:color w:val="auto"/>
          <w:sz w:val="24"/>
          <w:szCs w:val="24"/>
          <w:u w:val="none"/>
          <w:lang w:val="en-US"/>
        </w:rPr>
        <w:t xml:space="preserve"> </w:t>
      </w:r>
      <w:r>
        <w:rPr>
          <w:rFonts w:hint="default"/>
          <w:b w:val="0"/>
          <w:bCs w:val="0"/>
          <w:color w:val="0000FF"/>
          <w:sz w:val="20"/>
          <w:szCs w:val="20"/>
          <w:lang w:val="en-US"/>
        </w:rPr>
        <w:t xml:space="preserve">df -hT </w:t>
      </w:r>
    </w:p>
    <w:p w14:paraId="02503A46">
      <w:pPr>
        <w:numPr>
          <w:ilvl w:val="0"/>
          <w:numId w:val="0"/>
        </w:numPr>
        <w:ind w:leftChars="0"/>
        <w:rPr>
          <w:rFonts w:hint="default"/>
          <w:b/>
          <w:bCs/>
          <w:color w:val="C00000"/>
          <w:sz w:val="24"/>
          <w:szCs w:val="24"/>
          <w:lang w:val="en-US"/>
        </w:rPr>
      </w:pPr>
    </w:p>
    <w:p w14:paraId="6EEFF2FB">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create a user and access the VMS ? </w:t>
      </w:r>
    </w:p>
    <w:p w14:paraId="2B129E60">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Login to the server sudo su -</w:t>
      </w:r>
    </w:p>
    <w:p w14:paraId="1FF99338">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adduser thiru</w:t>
      </w:r>
    </w:p>
    <w:p w14:paraId="15D3A2B9">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passwd -s thiru </w:t>
      </w:r>
    </w:p>
    <w:p w14:paraId="1D9704A9">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su - thiru </w:t>
      </w:r>
    </w:p>
    <w:p w14:paraId="2280634F">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ll</w:t>
      </w:r>
    </w:p>
    <w:p w14:paraId="5D706B43">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cd .ssh</w:t>
      </w:r>
    </w:p>
    <w:p w14:paraId="097CB8C9">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ssh-keygen -t rsa </w:t>
      </w:r>
    </w:p>
    <w:p w14:paraId="69689261">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copy the private key and save local .pem extend file. </w:t>
      </w:r>
    </w:p>
    <w:p w14:paraId="4B700132">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exit</w:t>
      </w:r>
    </w:p>
    <w:p w14:paraId="08404573">
      <w:pPr>
        <w:numPr>
          <w:ilvl w:val="0"/>
          <w:numId w:val="0"/>
        </w:numPr>
        <w:ind w:leftChars="0"/>
        <w:rPr>
          <w:rFonts w:hint="default"/>
          <w:b w:val="0"/>
          <w:bCs w:val="0"/>
          <w:color w:val="auto"/>
          <w:sz w:val="24"/>
          <w:szCs w:val="24"/>
          <w:lang w:val="en-US"/>
        </w:rPr>
      </w:pPr>
    </w:p>
    <w:p w14:paraId="26BA547D">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change the ssh configuration. </w:t>
      </w:r>
    </w:p>
    <w:p w14:paraId="6D8B3176">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cd /etc/ssh/sshd/sshd_config </w:t>
      </w:r>
    </w:p>
    <w:p w14:paraId="41F946F0">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enable the Emptypassword </w:t>
      </w:r>
    </w:p>
    <w:p w14:paraId="45CE068B">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save and quit. </w:t>
      </w:r>
    </w:p>
    <w:p w14:paraId="552C803B">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restart the sshd </w:t>
      </w:r>
    </w:p>
    <w:p w14:paraId="7BEE3A37">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systemctl restart sshd</w:t>
      </w:r>
    </w:p>
    <w:p w14:paraId="50CC5D41">
      <w:pPr>
        <w:numPr>
          <w:ilvl w:val="0"/>
          <w:numId w:val="0"/>
        </w:numPr>
        <w:ind w:leftChars="0"/>
        <w:rPr>
          <w:rFonts w:hint="default"/>
          <w:b w:val="0"/>
          <w:bCs w:val="0"/>
          <w:color w:val="auto"/>
          <w:sz w:val="24"/>
          <w:szCs w:val="24"/>
          <w:lang w:val="en-US"/>
        </w:rPr>
      </w:pPr>
    </w:p>
    <w:p w14:paraId="537B50FB">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give root access from that user. </w:t>
      </w:r>
    </w:p>
    <w:p w14:paraId="674CD1E8">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cd /etc/sudoers</w:t>
      </w:r>
    </w:p>
    <w:p w14:paraId="5A1E0EA5">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under the user section add the below string </w:t>
      </w:r>
    </w:p>
    <w:p w14:paraId="72767707">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username ALL=(ALL:ALL) ALL</w:t>
      </w:r>
    </w:p>
    <w:p w14:paraId="775971AE">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save and quit </w:t>
      </w:r>
    </w:p>
    <w:p w14:paraId="2F81343C">
      <w:pPr>
        <w:numPr>
          <w:ilvl w:val="0"/>
          <w:numId w:val="0"/>
        </w:numPr>
        <w:ind w:leftChars="0"/>
        <w:rPr>
          <w:rFonts w:hint="default"/>
          <w:b w:val="0"/>
          <w:bCs w:val="0"/>
          <w:color w:val="auto"/>
          <w:sz w:val="24"/>
          <w:szCs w:val="24"/>
          <w:lang w:val="en-US"/>
        </w:rPr>
      </w:pPr>
    </w:p>
    <w:p w14:paraId="3E1FC377">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install Web servers like Apache and Nginx ?</w:t>
      </w:r>
    </w:p>
    <w:p w14:paraId="07F17590">
      <w:pPr>
        <w:numPr>
          <w:ilvl w:val="0"/>
          <w:numId w:val="0"/>
        </w:numPr>
        <w:ind w:leftChars="0"/>
        <w:rPr>
          <w:rFonts w:hint="default"/>
          <w:b/>
          <w:bCs/>
          <w:color w:val="auto"/>
          <w:sz w:val="24"/>
          <w:szCs w:val="24"/>
          <w:lang w:val="en-US"/>
        </w:rPr>
      </w:pPr>
      <w:r>
        <w:rPr>
          <w:rFonts w:hint="default"/>
          <w:b/>
          <w:bCs/>
          <w:color w:val="auto"/>
          <w:sz w:val="24"/>
          <w:szCs w:val="24"/>
          <w:lang w:val="en-US"/>
        </w:rPr>
        <w:t xml:space="preserve">Ubuntu O.S: </w:t>
      </w:r>
      <w:r>
        <w:rPr>
          <w:rFonts w:hint="default"/>
          <w:b w:val="0"/>
          <w:bCs w:val="0"/>
          <w:color w:val="auto"/>
          <w:sz w:val="24"/>
          <w:szCs w:val="24"/>
          <w:lang w:val="en-US"/>
        </w:rPr>
        <w:br w:type="textWrapping"/>
      </w:r>
      <w:r>
        <w:rPr>
          <w:rFonts w:hint="default"/>
          <w:b/>
          <w:bCs/>
          <w:color w:val="auto"/>
          <w:sz w:val="24"/>
          <w:szCs w:val="24"/>
          <w:lang w:val="en-US"/>
        </w:rPr>
        <w:t>Install Apache:</w:t>
      </w:r>
      <w:r>
        <w:rPr>
          <w:rFonts w:hint="default"/>
          <w:b w:val="0"/>
          <w:bCs w:val="0"/>
          <w:color w:val="auto"/>
          <w:sz w:val="24"/>
          <w:szCs w:val="24"/>
          <w:lang w:val="en-US"/>
        </w:rPr>
        <w:t xml:space="preserve"> </w:t>
      </w:r>
    </w:p>
    <w:p w14:paraId="6CEDA895">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apt update </w:t>
      </w:r>
    </w:p>
    <w:p w14:paraId="56D224D5">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apt install apache2</w:t>
      </w:r>
    </w:p>
    <w:p w14:paraId="72B2F97C">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systemctl status apache</w:t>
      </w:r>
    </w:p>
    <w:p w14:paraId="77909281">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systemctl start apache</w:t>
      </w:r>
    </w:p>
    <w:p w14:paraId="1B34A4F1">
      <w:pPr>
        <w:numPr>
          <w:ilvl w:val="0"/>
          <w:numId w:val="0"/>
        </w:numPr>
        <w:ind w:leftChars="0"/>
        <w:rPr>
          <w:rFonts w:hint="default"/>
          <w:b w:val="0"/>
          <w:bCs w:val="0"/>
          <w:color w:val="0000FF"/>
          <w:sz w:val="24"/>
          <w:szCs w:val="24"/>
          <w:u w:val="none"/>
          <w:lang w:val="en-US"/>
        </w:rPr>
      </w:pPr>
      <w:r>
        <w:rPr>
          <w:rFonts w:hint="default"/>
          <w:b w:val="0"/>
          <w:bCs w:val="0"/>
          <w:color w:val="0000FF"/>
          <w:sz w:val="20"/>
          <w:szCs w:val="20"/>
          <w:lang w:val="en-US"/>
        </w:rPr>
        <w:t>systemctl status apache</w:t>
      </w:r>
      <w:r>
        <w:rPr>
          <w:rFonts w:hint="default"/>
          <w:b w:val="0"/>
          <w:bCs w:val="0"/>
          <w:color w:val="0000FF"/>
          <w:sz w:val="24"/>
          <w:szCs w:val="24"/>
          <w:u w:val="none"/>
          <w:lang w:val="en-US"/>
        </w:rPr>
        <w:br w:type="textWrapping"/>
      </w:r>
      <w:r>
        <w:rPr>
          <w:rFonts w:hint="default"/>
          <w:b w:val="0"/>
          <w:bCs w:val="0"/>
          <w:color w:val="0000FF"/>
          <w:sz w:val="24"/>
          <w:szCs w:val="24"/>
          <w:u w:val="none"/>
          <w:lang w:val="en-US"/>
        </w:rPr>
        <w:br w:type="textWrapping"/>
      </w:r>
      <w:r>
        <w:rPr>
          <w:rFonts w:hint="default"/>
          <w:b/>
          <w:bCs/>
          <w:color w:val="auto"/>
          <w:sz w:val="24"/>
          <w:szCs w:val="24"/>
          <w:lang w:val="en-US"/>
        </w:rPr>
        <w:t xml:space="preserve">Install nginx: </w:t>
      </w:r>
    </w:p>
    <w:p w14:paraId="2C449BFE">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apt update </w:t>
      </w:r>
    </w:p>
    <w:p w14:paraId="4AE2E432">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apt install nginx </w:t>
      </w:r>
    </w:p>
    <w:p w14:paraId="06377F0A">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systemctl status nginx</w:t>
      </w:r>
    </w:p>
    <w:p w14:paraId="5960CEEC">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systemctl start nginx</w:t>
      </w:r>
    </w:p>
    <w:p w14:paraId="42EAF8CD">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systemctl status nginx</w:t>
      </w:r>
    </w:p>
    <w:p w14:paraId="6BAE5B49">
      <w:pPr>
        <w:numPr>
          <w:ilvl w:val="0"/>
          <w:numId w:val="0"/>
        </w:numPr>
        <w:ind w:leftChars="0"/>
        <w:rPr>
          <w:rFonts w:hint="default"/>
          <w:b w:val="0"/>
          <w:bCs w:val="0"/>
          <w:color w:val="0000FF"/>
          <w:sz w:val="24"/>
          <w:szCs w:val="24"/>
          <w:u w:val="none"/>
          <w:lang w:val="en-US"/>
        </w:rPr>
      </w:pPr>
    </w:p>
    <w:p w14:paraId="50B690C9">
      <w:pPr>
        <w:numPr>
          <w:ilvl w:val="0"/>
          <w:numId w:val="0"/>
        </w:numPr>
        <w:ind w:leftChars="0"/>
        <w:rPr>
          <w:rFonts w:hint="default"/>
          <w:b w:val="0"/>
          <w:bCs w:val="0"/>
          <w:color w:val="0000FF"/>
          <w:sz w:val="24"/>
          <w:szCs w:val="24"/>
          <w:u w:val="none"/>
          <w:lang w:val="en-US"/>
        </w:rPr>
      </w:pPr>
    </w:p>
    <w:p w14:paraId="1FB188F8">
      <w:pPr>
        <w:numPr>
          <w:ilvl w:val="0"/>
          <w:numId w:val="0"/>
        </w:numPr>
        <w:ind w:leftChars="0"/>
        <w:rPr>
          <w:rFonts w:hint="default"/>
          <w:b w:val="0"/>
          <w:bCs w:val="0"/>
          <w:color w:val="0000FF"/>
          <w:sz w:val="20"/>
          <w:szCs w:val="20"/>
          <w:lang w:val="en-US"/>
        </w:rPr>
      </w:pPr>
      <w:r>
        <w:rPr>
          <w:rFonts w:hint="default"/>
          <w:b/>
          <w:bCs/>
          <w:color w:val="auto"/>
          <w:sz w:val="24"/>
          <w:szCs w:val="24"/>
          <w:u w:val="none"/>
          <w:lang w:val="en-US"/>
        </w:rPr>
        <w:t xml:space="preserve">Linux O.S: </w:t>
      </w:r>
      <w:r>
        <w:rPr>
          <w:rFonts w:hint="default"/>
          <w:b w:val="0"/>
          <w:bCs w:val="0"/>
          <w:color w:val="auto"/>
          <w:sz w:val="24"/>
          <w:szCs w:val="24"/>
          <w:u w:val="none"/>
          <w:lang w:val="en-US"/>
        </w:rPr>
        <w:br w:type="textWrapping"/>
      </w:r>
      <w:r>
        <w:rPr>
          <w:rFonts w:hint="default"/>
          <w:b w:val="0"/>
          <w:bCs w:val="0"/>
          <w:color w:val="auto"/>
          <w:sz w:val="24"/>
          <w:szCs w:val="24"/>
          <w:lang w:val="en-US"/>
        </w:rPr>
        <w:t xml:space="preserve">Install Apache: </w:t>
      </w:r>
      <w:r>
        <w:rPr>
          <w:rFonts w:hint="default"/>
          <w:b w:val="0"/>
          <w:bCs w:val="0"/>
          <w:color w:val="auto"/>
          <w:sz w:val="24"/>
          <w:szCs w:val="24"/>
          <w:u w:val="none"/>
          <w:lang w:val="en-US"/>
        </w:rPr>
        <w:br w:type="textWrapping"/>
      </w:r>
      <w:r>
        <w:rPr>
          <w:rFonts w:hint="default"/>
          <w:b w:val="0"/>
          <w:bCs w:val="0"/>
          <w:color w:val="0000FF"/>
          <w:sz w:val="20"/>
          <w:szCs w:val="20"/>
          <w:lang w:val="en-US"/>
        </w:rPr>
        <w:t xml:space="preserve">yum update </w:t>
      </w:r>
    </w:p>
    <w:p w14:paraId="3FB2CCB6">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Yum install httpd</w:t>
      </w:r>
    </w:p>
    <w:p w14:paraId="7E653949">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systemctl status httpd</w:t>
      </w:r>
      <w:r>
        <w:rPr>
          <w:rFonts w:hint="default"/>
          <w:b w:val="0"/>
          <w:bCs w:val="0"/>
          <w:color w:val="0000FF"/>
          <w:sz w:val="20"/>
          <w:szCs w:val="20"/>
          <w:lang w:val="en-US"/>
        </w:rPr>
        <w:br w:type="textWrapping"/>
      </w:r>
      <w:r>
        <w:rPr>
          <w:rFonts w:hint="default"/>
          <w:b w:val="0"/>
          <w:bCs w:val="0"/>
          <w:color w:val="0000FF"/>
          <w:sz w:val="20"/>
          <w:szCs w:val="20"/>
          <w:lang w:val="en-US"/>
        </w:rPr>
        <w:t>systemctl start httpd</w:t>
      </w:r>
    </w:p>
    <w:p w14:paraId="66E6857C">
      <w:pPr>
        <w:numPr>
          <w:ilvl w:val="0"/>
          <w:numId w:val="0"/>
        </w:numPr>
        <w:ind w:leftChars="0"/>
        <w:rPr>
          <w:rFonts w:hint="default"/>
          <w:b w:val="0"/>
          <w:bCs w:val="0"/>
          <w:color w:val="0000FF"/>
          <w:sz w:val="24"/>
          <w:szCs w:val="24"/>
          <w:u w:val="none"/>
          <w:lang w:val="en-US"/>
        </w:rPr>
      </w:pPr>
      <w:r>
        <w:rPr>
          <w:rFonts w:hint="default"/>
          <w:b w:val="0"/>
          <w:bCs w:val="0"/>
          <w:color w:val="0000FF"/>
          <w:sz w:val="20"/>
          <w:szCs w:val="20"/>
          <w:lang w:val="en-US"/>
        </w:rPr>
        <w:t xml:space="preserve">systemctl status httpd  </w:t>
      </w:r>
      <w:r>
        <w:rPr>
          <w:rFonts w:hint="default"/>
          <w:b w:val="0"/>
          <w:bCs w:val="0"/>
          <w:color w:val="0000FF"/>
          <w:sz w:val="20"/>
          <w:szCs w:val="20"/>
          <w:lang w:val="en-US"/>
        </w:rPr>
        <w:br w:type="textWrapping"/>
      </w:r>
      <w:r>
        <w:rPr>
          <w:rFonts w:hint="default"/>
          <w:b/>
          <w:bCs/>
          <w:color w:val="auto"/>
          <w:sz w:val="24"/>
          <w:szCs w:val="24"/>
          <w:lang w:val="en-US"/>
        </w:rPr>
        <w:t xml:space="preserve">Install nginx: </w:t>
      </w:r>
    </w:p>
    <w:p w14:paraId="1F323591">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yum update </w:t>
      </w:r>
    </w:p>
    <w:p w14:paraId="7A2A3888">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yum install nginx </w:t>
      </w:r>
    </w:p>
    <w:p w14:paraId="12AC056E">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systemctl status nginx</w:t>
      </w:r>
    </w:p>
    <w:p w14:paraId="6FEF8FF5">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systemctl start nginx</w:t>
      </w:r>
    </w:p>
    <w:p w14:paraId="33F7EB78">
      <w:pPr>
        <w:numPr>
          <w:ilvl w:val="0"/>
          <w:numId w:val="0"/>
        </w:numPr>
        <w:ind w:leftChars="0"/>
        <w:rPr>
          <w:rFonts w:hint="default"/>
          <w:b/>
          <w:bCs/>
          <w:color w:val="auto"/>
          <w:sz w:val="24"/>
          <w:szCs w:val="24"/>
          <w:lang w:val="en-US"/>
        </w:rPr>
      </w:pPr>
      <w:r>
        <w:rPr>
          <w:rFonts w:hint="default"/>
          <w:b w:val="0"/>
          <w:bCs w:val="0"/>
          <w:color w:val="0000FF"/>
          <w:sz w:val="20"/>
          <w:szCs w:val="20"/>
          <w:lang w:val="en-US"/>
        </w:rPr>
        <w:t>systemctl status nginx</w:t>
      </w:r>
    </w:p>
    <w:p w14:paraId="552686DB">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check the access logs and error logs ? </w:t>
      </w:r>
    </w:p>
    <w:p w14:paraId="193E22FE">
      <w:pPr>
        <w:numPr>
          <w:ilvl w:val="0"/>
          <w:numId w:val="0"/>
        </w:numPr>
        <w:ind w:leftChars="0"/>
        <w:rPr>
          <w:rFonts w:hint="default"/>
          <w:b w:val="0"/>
          <w:bCs w:val="0"/>
          <w:color w:val="0000FF"/>
          <w:sz w:val="20"/>
          <w:szCs w:val="20"/>
          <w:lang w:val="en-US"/>
        </w:rPr>
      </w:pPr>
      <w:r>
        <w:rPr>
          <w:rFonts w:hint="default"/>
          <w:b/>
          <w:bCs/>
          <w:color w:val="auto"/>
          <w:sz w:val="24"/>
          <w:szCs w:val="24"/>
          <w:lang w:val="en-US"/>
        </w:rPr>
        <w:t>Apache web server logs:</w:t>
      </w:r>
      <w:r>
        <w:rPr>
          <w:rFonts w:hint="default"/>
          <w:b/>
          <w:bCs/>
          <w:color w:val="C00000"/>
          <w:sz w:val="24"/>
          <w:szCs w:val="24"/>
          <w:lang w:val="en-US"/>
        </w:rPr>
        <w:br w:type="textWrapping"/>
      </w:r>
      <w:r>
        <w:rPr>
          <w:rFonts w:hint="default"/>
          <w:b w:val="0"/>
          <w:bCs w:val="0"/>
          <w:color w:val="0000FF"/>
          <w:sz w:val="20"/>
          <w:szCs w:val="20"/>
          <w:lang w:val="en-US"/>
        </w:rPr>
        <w:t>cd /var/log/apache</w:t>
      </w:r>
    </w:p>
    <w:p w14:paraId="2941767A">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ll</w:t>
      </w:r>
    </w:p>
    <w:p w14:paraId="79A6D252">
      <w:pPr>
        <w:numPr>
          <w:ilvl w:val="0"/>
          <w:numId w:val="0"/>
        </w:numPr>
        <w:ind w:leftChars="0"/>
        <w:rPr>
          <w:rFonts w:hint="default"/>
          <w:b/>
          <w:bCs/>
          <w:color w:val="auto"/>
          <w:sz w:val="24"/>
          <w:szCs w:val="24"/>
          <w:lang w:val="en-US"/>
        </w:rPr>
      </w:pPr>
      <w:r>
        <w:rPr>
          <w:rFonts w:hint="default"/>
          <w:b/>
          <w:bCs/>
          <w:color w:val="auto"/>
          <w:sz w:val="24"/>
          <w:szCs w:val="24"/>
          <w:lang w:val="en-US"/>
        </w:rPr>
        <w:t>Apache web configuration file :</w:t>
      </w:r>
    </w:p>
    <w:p w14:paraId="1DC46B09">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cd /etc/apache/conf/</w:t>
      </w:r>
    </w:p>
    <w:p w14:paraId="0D8E024B">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ll</w:t>
      </w:r>
      <w:r>
        <w:rPr>
          <w:rFonts w:hint="default"/>
          <w:b w:val="0"/>
          <w:bCs w:val="0"/>
          <w:color w:val="0000FF"/>
          <w:sz w:val="24"/>
          <w:szCs w:val="24"/>
          <w:u w:val="none"/>
          <w:lang w:val="en-US"/>
        </w:rPr>
        <w:br w:type="textWrapping"/>
      </w:r>
      <w:r>
        <w:rPr>
          <w:rFonts w:hint="default"/>
          <w:b w:val="0"/>
          <w:bCs w:val="0"/>
          <w:color w:val="0000FF"/>
          <w:sz w:val="24"/>
          <w:szCs w:val="24"/>
          <w:u w:val="none"/>
          <w:lang w:val="en-US"/>
        </w:rPr>
        <w:br w:type="textWrapping"/>
      </w:r>
      <w:r>
        <w:rPr>
          <w:rFonts w:hint="default"/>
          <w:b/>
          <w:bCs/>
          <w:color w:val="auto"/>
          <w:sz w:val="24"/>
          <w:szCs w:val="24"/>
          <w:u w:val="none"/>
          <w:lang w:val="en-US"/>
        </w:rPr>
        <w:t xml:space="preserve">Nginx server logs: </w:t>
      </w:r>
      <w:r>
        <w:rPr>
          <w:rFonts w:hint="default"/>
          <w:b w:val="0"/>
          <w:bCs w:val="0"/>
          <w:color w:val="0000FF"/>
          <w:sz w:val="24"/>
          <w:szCs w:val="24"/>
          <w:u w:val="none"/>
          <w:lang w:val="en-US"/>
        </w:rPr>
        <w:br w:type="textWrapping"/>
      </w:r>
      <w:r>
        <w:rPr>
          <w:rFonts w:hint="default"/>
          <w:b w:val="0"/>
          <w:bCs w:val="0"/>
          <w:color w:val="0000FF"/>
          <w:sz w:val="20"/>
          <w:szCs w:val="20"/>
          <w:lang w:val="en-US"/>
        </w:rPr>
        <w:t>cd /var/log/nginx</w:t>
      </w:r>
    </w:p>
    <w:p w14:paraId="53E4DAF3">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ll</w:t>
      </w:r>
    </w:p>
    <w:p w14:paraId="1481EE41">
      <w:pPr>
        <w:numPr>
          <w:ilvl w:val="0"/>
          <w:numId w:val="0"/>
        </w:numPr>
        <w:ind w:leftChars="0"/>
        <w:rPr>
          <w:rFonts w:hint="default"/>
          <w:b w:val="0"/>
          <w:bCs w:val="0"/>
          <w:color w:val="0000FF"/>
          <w:sz w:val="20"/>
          <w:szCs w:val="20"/>
          <w:lang w:val="en-US"/>
        </w:rPr>
      </w:pPr>
      <w:r>
        <w:rPr>
          <w:rFonts w:hint="default"/>
          <w:b/>
          <w:bCs/>
          <w:color w:val="C00000"/>
          <w:sz w:val="24"/>
          <w:szCs w:val="24"/>
          <w:lang w:val="en-US"/>
        </w:rPr>
        <w:br w:type="textWrapping"/>
      </w:r>
      <w:r>
        <w:rPr>
          <w:rFonts w:hint="default"/>
          <w:b/>
          <w:bCs/>
          <w:color w:val="auto"/>
          <w:sz w:val="24"/>
          <w:szCs w:val="24"/>
          <w:u w:val="none"/>
          <w:lang w:val="en-US"/>
        </w:rPr>
        <w:t>Nginx configuration file:</w:t>
      </w:r>
      <w:r>
        <w:rPr>
          <w:rFonts w:hint="default"/>
          <w:b/>
          <w:bCs/>
          <w:color w:val="C00000"/>
          <w:sz w:val="24"/>
          <w:szCs w:val="24"/>
          <w:lang w:val="en-US"/>
        </w:rPr>
        <w:br w:type="textWrapping"/>
      </w:r>
      <w:r>
        <w:rPr>
          <w:rFonts w:hint="default"/>
          <w:b w:val="0"/>
          <w:bCs w:val="0"/>
          <w:color w:val="0000FF"/>
          <w:sz w:val="20"/>
          <w:szCs w:val="20"/>
          <w:lang w:val="en-US"/>
        </w:rPr>
        <w:t>cd /etc/nginx /conf/</w:t>
      </w:r>
    </w:p>
    <w:p w14:paraId="2C467FCA">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ll</w:t>
      </w:r>
    </w:p>
    <w:p w14:paraId="0F74F5C5">
      <w:pPr>
        <w:numPr>
          <w:ilvl w:val="0"/>
          <w:numId w:val="0"/>
        </w:numPr>
        <w:ind w:leftChars="0"/>
        <w:rPr>
          <w:rFonts w:hint="default"/>
          <w:b/>
          <w:bCs/>
          <w:color w:val="C00000"/>
          <w:sz w:val="24"/>
          <w:szCs w:val="24"/>
          <w:lang w:val="en-US"/>
        </w:rPr>
      </w:pPr>
    </w:p>
    <w:p w14:paraId="1C2716AB">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copy a file from VMS to local and local to VMS ? </w:t>
      </w:r>
    </w:p>
    <w:p w14:paraId="7706ACC3">
      <w:pPr>
        <w:numPr>
          <w:ilvl w:val="0"/>
          <w:numId w:val="0"/>
        </w:numPr>
        <w:ind w:leftChars="0"/>
        <w:rPr>
          <w:rFonts w:hint="default"/>
          <w:b/>
          <w:bCs/>
          <w:color w:val="auto"/>
          <w:sz w:val="24"/>
          <w:szCs w:val="24"/>
          <w:lang w:val="en-US"/>
        </w:rPr>
      </w:pPr>
      <w:r>
        <w:rPr>
          <w:rFonts w:hint="default"/>
          <w:b/>
          <w:bCs/>
          <w:color w:val="auto"/>
          <w:sz w:val="24"/>
          <w:szCs w:val="24"/>
          <w:lang w:val="en-US"/>
        </w:rPr>
        <w:t xml:space="preserve">Command line local to vm: </w:t>
      </w:r>
      <w:r>
        <w:rPr>
          <w:rFonts w:hint="default"/>
          <w:b/>
          <w:bCs/>
          <w:color w:val="auto"/>
          <w:sz w:val="24"/>
          <w:szCs w:val="24"/>
          <w:lang w:val="en-US"/>
        </w:rPr>
        <w:br w:type="textWrapping"/>
      </w:r>
      <w:r>
        <w:rPr>
          <w:rFonts w:hint="default"/>
          <w:b w:val="0"/>
          <w:bCs w:val="0"/>
          <w:color w:val="0000FF"/>
          <w:sz w:val="20"/>
          <w:szCs w:val="20"/>
          <w:lang w:val="en-US"/>
        </w:rPr>
        <w:t>scp -i pem_key file_name user_name@server_Ip:/home/ubuntu</w:t>
      </w:r>
    </w:p>
    <w:p w14:paraId="72C27D2C">
      <w:pPr>
        <w:numPr>
          <w:ilvl w:val="0"/>
          <w:numId w:val="0"/>
        </w:numPr>
        <w:ind w:leftChars="0"/>
        <w:rPr>
          <w:rFonts w:hint="default"/>
          <w:b/>
          <w:bCs/>
          <w:color w:val="auto"/>
          <w:sz w:val="24"/>
          <w:szCs w:val="24"/>
          <w:lang w:val="en-US"/>
        </w:rPr>
      </w:pPr>
    </w:p>
    <w:p w14:paraId="43F2946F">
      <w:pPr>
        <w:numPr>
          <w:ilvl w:val="0"/>
          <w:numId w:val="0"/>
        </w:numPr>
        <w:ind w:leftChars="0"/>
        <w:rPr>
          <w:rFonts w:hint="default"/>
          <w:b/>
          <w:bCs/>
          <w:color w:val="auto"/>
          <w:sz w:val="24"/>
          <w:szCs w:val="24"/>
          <w:lang w:val="en-US"/>
        </w:rPr>
      </w:pPr>
      <w:r>
        <w:rPr>
          <w:rFonts w:hint="default"/>
          <w:b/>
          <w:bCs/>
          <w:color w:val="auto"/>
          <w:sz w:val="24"/>
          <w:szCs w:val="24"/>
          <w:lang w:val="en-US"/>
        </w:rPr>
        <w:t xml:space="preserve">Vm to local: </w:t>
      </w:r>
      <w:r>
        <w:rPr>
          <w:rFonts w:hint="default"/>
          <w:b/>
          <w:bCs/>
          <w:color w:val="auto"/>
          <w:sz w:val="24"/>
          <w:szCs w:val="24"/>
          <w:lang w:val="en-US"/>
        </w:rPr>
        <w:br w:type="textWrapping"/>
      </w:r>
      <w:r>
        <w:rPr>
          <w:rFonts w:hint="default"/>
          <w:b w:val="0"/>
          <w:bCs w:val="0"/>
          <w:color w:val="auto"/>
          <w:sz w:val="24"/>
          <w:szCs w:val="24"/>
          <w:lang w:val="en-US"/>
        </w:rPr>
        <w:t xml:space="preserve">first copy file root user to ubuntu user. </w:t>
      </w:r>
      <w:r>
        <w:rPr>
          <w:rFonts w:hint="default"/>
          <w:b/>
          <w:bCs/>
          <w:color w:val="auto"/>
          <w:sz w:val="24"/>
          <w:szCs w:val="24"/>
          <w:lang w:val="en-US"/>
        </w:rPr>
        <w:br w:type="textWrapping"/>
      </w:r>
      <w:r>
        <w:rPr>
          <w:rFonts w:hint="default"/>
          <w:b w:val="0"/>
          <w:bCs w:val="0"/>
          <w:color w:val="0000FF"/>
          <w:sz w:val="20"/>
          <w:szCs w:val="20"/>
          <w:lang w:val="en-US"/>
        </w:rPr>
        <w:t>scp -i pem_key  user_name@server_Ip:/home/ubuntu/file_name .</w:t>
      </w:r>
    </w:p>
    <w:p w14:paraId="71542CF0">
      <w:pPr>
        <w:numPr>
          <w:ilvl w:val="0"/>
          <w:numId w:val="13"/>
        </w:numPr>
        <w:ind w:left="0" w:leftChars="0" w:firstLine="0" w:firstLineChars="0"/>
        <w:rPr>
          <w:rFonts w:hint="default"/>
          <w:b w:val="0"/>
          <w:bCs w:val="0"/>
          <w:color w:val="auto"/>
          <w:sz w:val="24"/>
          <w:szCs w:val="24"/>
          <w:lang w:val="en-US"/>
        </w:rPr>
      </w:pPr>
      <w:r>
        <w:rPr>
          <w:rFonts w:hint="default"/>
          <w:b/>
          <w:bCs/>
          <w:color w:val="C00000"/>
          <w:sz w:val="24"/>
          <w:szCs w:val="24"/>
          <w:lang w:val="en-US"/>
        </w:rPr>
        <w:t xml:space="preserve">How to copy files from VMS to storage account ? </w:t>
      </w:r>
      <w:r>
        <w:rPr>
          <w:rFonts w:hint="default"/>
          <w:b/>
          <w:bCs/>
          <w:color w:val="C00000"/>
          <w:sz w:val="24"/>
          <w:szCs w:val="24"/>
          <w:lang w:val="en-US"/>
        </w:rPr>
        <w:br w:type="textWrapping"/>
      </w:r>
      <w:r>
        <w:rPr>
          <w:rFonts w:hint="default"/>
          <w:b/>
          <w:bCs/>
          <w:color w:val="auto"/>
          <w:sz w:val="24"/>
          <w:szCs w:val="24"/>
          <w:lang w:val="en-US"/>
        </w:rPr>
        <w:t>Action Plan:</w:t>
      </w:r>
      <w:r>
        <w:rPr>
          <w:rFonts w:hint="default"/>
          <w:b w:val="0"/>
          <w:bCs w:val="0"/>
          <w:color w:val="auto"/>
          <w:sz w:val="24"/>
          <w:szCs w:val="24"/>
          <w:lang w:val="en-US"/>
        </w:rPr>
        <w:t xml:space="preserve"> </w:t>
      </w:r>
    </w:p>
    <w:p w14:paraId="545ADFBD">
      <w:pPr>
        <w:numPr>
          <w:ilvl w:val="0"/>
          <w:numId w:val="22"/>
        </w:numPr>
        <w:ind w:left="425" w:leftChars="0" w:hanging="425" w:firstLineChars="0"/>
        <w:rPr>
          <w:rFonts w:hint="default"/>
          <w:b w:val="0"/>
          <w:bCs w:val="0"/>
          <w:color w:val="auto"/>
          <w:sz w:val="24"/>
          <w:szCs w:val="24"/>
          <w:lang w:val="en-US"/>
        </w:rPr>
      </w:pPr>
      <w:r>
        <w:rPr>
          <w:rFonts w:hint="default"/>
          <w:b w:val="0"/>
          <w:bCs w:val="0"/>
          <w:color w:val="auto"/>
          <w:sz w:val="24"/>
          <w:szCs w:val="24"/>
          <w:lang w:val="en-US"/>
        </w:rPr>
        <w:t xml:space="preserve">create one user and create a console sdk. </w:t>
      </w:r>
    </w:p>
    <w:p w14:paraId="7D2AA526">
      <w:pPr>
        <w:numPr>
          <w:ilvl w:val="0"/>
          <w:numId w:val="22"/>
        </w:numPr>
        <w:ind w:left="425" w:leftChars="0" w:hanging="425" w:firstLineChars="0"/>
        <w:rPr>
          <w:rFonts w:hint="default"/>
          <w:b w:val="0"/>
          <w:bCs w:val="0"/>
          <w:color w:val="auto"/>
          <w:sz w:val="24"/>
          <w:szCs w:val="24"/>
          <w:lang w:val="en-US"/>
        </w:rPr>
      </w:pPr>
      <w:r>
        <w:rPr>
          <w:rFonts w:hint="default"/>
          <w:b w:val="0"/>
          <w:bCs w:val="0"/>
          <w:color w:val="auto"/>
          <w:sz w:val="24"/>
          <w:szCs w:val="24"/>
          <w:lang w:val="en-US"/>
        </w:rPr>
        <w:t xml:space="preserve">install aws cli in the server </w:t>
      </w:r>
    </w:p>
    <w:p w14:paraId="616F2FC9">
      <w:pPr>
        <w:numPr>
          <w:ilvl w:val="0"/>
          <w:numId w:val="22"/>
        </w:numPr>
        <w:ind w:left="425" w:leftChars="0" w:hanging="425" w:firstLineChars="0"/>
        <w:rPr>
          <w:rFonts w:hint="default"/>
          <w:b w:val="0"/>
          <w:bCs w:val="0"/>
          <w:color w:val="auto"/>
          <w:sz w:val="24"/>
          <w:szCs w:val="24"/>
          <w:lang w:val="en-US"/>
        </w:rPr>
      </w:pPr>
      <w:r>
        <w:rPr>
          <w:rFonts w:hint="default"/>
          <w:b w:val="0"/>
          <w:bCs w:val="0"/>
          <w:color w:val="auto"/>
          <w:sz w:val="24"/>
          <w:szCs w:val="24"/>
          <w:lang w:val="en-US"/>
        </w:rPr>
        <w:t xml:space="preserve">Copy file from server to s3 using aws cli. </w:t>
      </w:r>
    </w:p>
    <w:p w14:paraId="4778E8A9">
      <w:pPr>
        <w:numPr>
          <w:ilvl w:val="0"/>
          <w:numId w:val="0"/>
        </w:numPr>
        <w:ind w:leftChars="0"/>
        <w:rPr>
          <w:rFonts w:hint="default"/>
          <w:b/>
          <w:bCs/>
          <w:color w:val="C00000"/>
          <w:sz w:val="24"/>
          <w:szCs w:val="24"/>
          <w:lang w:val="en-US"/>
        </w:rPr>
      </w:pPr>
    </w:p>
    <w:p w14:paraId="371740DB">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the Nginx proxy file ? </w:t>
      </w:r>
      <w:r>
        <w:rPr>
          <w:rFonts w:hint="default"/>
          <w:b/>
          <w:bCs/>
          <w:color w:val="C00000"/>
          <w:sz w:val="24"/>
          <w:szCs w:val="24"/>
          <w:lang w:val="en-US"/>
        </w:rPr>
        <w:br w:type="textWrapping"/>
      </w:r>
    </w:p>
    <w:p w14:paraId="6B09225A">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00F200"/>
          <w:sz w:val="18"/>
          <w:szCs w:val="24"/>
        </w:rPr>
        <w:t>server_name</w:t>
      </w:r>
      <w:r>
        <w:rPr>
          <w:rFonts w:hint="default" w:ascii="Lucida Console" w:hAnsi="Lucida Console" w:eastAsia="Lucida Console"/>
          <w:color w:val="auto"/>
          <w:sz w:val="18"/>
          <w:szCs w:val="24"/>
        </w:rPr>
        <w:t xml:space="preserve"> infogen.infogen-labs.in;</w:t>
      </w:r>
    </w:p>
    <w:p w14:paraId="4DB34486">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Lucida Console" w:hAnsi="Lucida Console" w:eastAsia="Lucida Console"/>
          <w:color w:val="auto"/>
          <w:sz w:val="18"/>
          <w:szCs w:val="24"/>
        </w:rPr>
      </w:pPr>
    </w:p>
    <w:p w14:paraId="4321788C">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F2F200"/>
          <w:sz w:val="18"/>
          <w:szCs w:val="24"/>
        </w:rPr>
        <w:t>location</w:t>
      </w:r>
      <w:r>
        <w:rPr>
          <w:rFonts w:hint="default" w:ascii="Lucida Console" w:hAnsi="Lucida Console" w:eastAsia="Lucida Console"/>
          <w:color w:val="auto"/>
          <w:sz w:val="18"/>
          <w:szCs w:val="24"/>
        </w:rPr>
        <w:t xml:space="preserve"> ~ ^/infogen/.*$ {</w:t>
      </w:r>
    </w:p>
    <w:p w14:paraId="082F0F1C">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F200"/>
          <w:sz w:val="18"/>
          <w:szCs w:val="24"/>
        </w:rPr>
        <w:t>proxy_pass</w:t>
      </w:r>
      <w:r>
        <w:rPr>
          <w:rFonts w:hint="default" w:ascii="Lucida Console" w:hAnsi="Lucida Console" w:eastAsia="Lucida Console"/>
          <w:color w:val="auto"/>
          <w:sz w:val="18"/>
          <w:szCs w:val="24"/>
        </w:rPr>
        <w:t xml:space="preserve"> http://</w:t>
      </w:r>
      <w:r>
        <w:rPr>
          <w:rFonts w:hint="default" w:ascii="Lucida Console" w:hAnsi="Lucida Console" w:eastAsia="Lucida Console"/>
          <w:color w:val="FF7676"/>
          <w:sz w:val="18"/>
          <w:szCs w:val="24"/>
        </w:rPr>
        <w:t>89.116.33.11</w:t>
      </w:r>
      <w:r>
        <w:rPr>
          <w:rFonts w:hint="default" w:ascii="Lucida Console" w:hAnsi="Lucida Console" w:eastAsia="Lucida Console"/>
          <w:color w:val="auto"/>
          <w:sz w:val="18"/>
          <w:szCs w:val="24"/>
        </w:rPr>
        <w:t>:</w:t>
      </w:r>
      <w:r>
        <w:rPr>
          <w:rFonts w:hint="default" w:ascii="Lucida Console" w:hAnsi="Lucida Console" w:eastAsia="Lucida Console"/>
          <w:color w:val="FF70FF"/>
          <w:sz w:val="18"/>
          <w:szCs w:val="24"/>
        </w:rPr>
        <w:t>3002</w:t>
      </w:r>
      <w:r>
        <w:rPr>
          <w:rFonts w:hint="default" w:ascii="Lucida Console" w:hAnsi="Lucida Console" w:eastAsia="Lucida Console"/>
          <w:color w:val="auto"/>
          <w:sz w:val="18"/>
          <w:szCs w:val="24"/>
        </w:rPr>
        <w:t>;</w:t>
      </w:r>
    </w:p>
    <w:p w14:paraId="2A31C75F">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F0F0"/>
          <w:sz w:val="18"/>
          <w:szCs w:val="24"/>
        </w:rPr>
        <w:t>proxy_set_header</w:t>
      </w:r>
      <w:r>
        <w:rPr>
          <w:rFonts w:hint="default" w:ascii="Lucida Console" w:hAnsi="Lucida Console" w:eastAsia="Lucida Console"/>
          <w:color w:val="auto"/>
          <w:sz w:val="18"/>
          <w:szCs w:val="24"/>
        </w:rPr>
        <w:t xml:space="preserve"> Host </w:t>
      </w:r>
      <w:r>
        <w:rPr>
          <w:rFonts w:hint="default" w:ascii="Lucida Console" w:hAnsi="Lucida Console" w:eastAsia="Lucida Console"/>
          <w:color w:val="00F0F0"/>
          <w:sz w:val="18"/>
          <w:szCs w:val="24"/>
        </w:rPr>
        <w:t>$host</w:t>
      </w:r>
      <w:r>
        <w:rPr>
          <w:rFonts w:hint="default" w:ascii="Lucida Console" w:hAnsi="Lucida Console" w:eastAsia="Lucida Console"/>
          <w:color w:val="auto"/>
          <w:sz w:val="18"/>
          <w:szCs w:val="24"/>
        </w:rPr>
        <w:t>;</w:t>
      </w:r>
    </w:p>
    <w:p w14:paraId="0776DDA7">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F0F0"/>
          <w:sz w:val="18"/>
          <w:szCs w:val="24"/>
        </w:rPr>
        <w:t>proxy_set_header</w:t>
      </w:r>
      <w:r>
        <w:rPr>
          <w:rFonts w:hint="default" w:ascii="Lucida Console" w:hAnsi="Lucida Console" w:eastAsia="Lucida Console"/>
          <w:color w:val="auto"/>
          <w:sz w:val="18"/>
          <w:szCs w:val="24"/>
        </w:rPr>
        <w:t xml:space="preserve"> X-Real-IP </w:t>
      </w:r>
      <w:r>
        <w:rPr>
          <w:rFonts w:hint="default" w:ascii="Lucida Console" w:hAnsi="Lucida Console" w:eastAsia="Lucida Console"/>
          <w:color w:val="00F0F0"/>
          <w:sz w:val="18"/>
          <w:szCs w:val="24"/>
        </w:rPr>
        <w:t>$remote_addr</w:t>
      </w:r>
      <w:r>
        <w:rPr>
          <w:rFonts w:hint="default" w:ascii="Lucida Console" w:hAnsi="Lucida Console" w:eastAsia="Lucida Console"/>
          <w:color w:val="auto"/>
          <w:sz w:val="18"/>
          <w:szCs w:val="24"/>
        </w:rPr>
        <w:t>;</w:t>
      </w:r>
    </w:p>
    <w:p w14:paraId="205D391D">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F0F0"/>
          <w:sz w:val="18"/>
          <w:szCs w:val="24"/>
        </w:rPr>
        <w:t>proxy_set_header</w:t>
      </w:r>
      <w:r>
        <w:rPr>
          <w:rFonts w:hint="default" w:ascii="Lucida Console" w:hAnsi="Lucida Console" w:eastAsia="Lucida Console"/>
          <w:color w:val="auto"/>
          <w:sz w:val="18"/>
          <w:szCs w:val="24"/>
        </w:rPr>
        <w:t xml:space="preserve"> X-Forwarded-For </w:t>
      </w:r>
      <w:r>
        <w:rPr>
          <w:rFonts w:hint="default" w:ascii="Lucida Console" w:hAnsi="Lucida Console" w:eastAsia="Lucida Console"/>
          <w:color w:val="00F0F0"/>
          <w:sz w:val="18"/>
          <w:szCs w:val="24"/>
        </w:rPr>
        <w:t>$proxy_add_x_forwarded_for</w:t>
      </w:r>
      <w:r>
        <w:rPr>
          <w:rFonts w:hint="default" w:ascii="Lucida Console" w:hAnsi="Lucida Console" w:eastAsia="Lucida Console"/>
          <w:color w:val="auto"/>
          <w:sz w:val="18"/>
          <w:szCs w:val="24"/>
        </w:rPr>
        <w:t>;</w:t>
      </w:r>
    </w:p>
    <w:p w14:paraId="71B48A14">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F0F0"/>
          <w:sz w:val="18"/>
          <w:szCs w:val="24"/>
        </w:rPr>
        <w:t>proxy_set_header</w:t>
      </w:r>
      <w:r>
        <w:rPr>
          <w:rFonts w:hint="default" w:ascii="Lucida Console" w:hAnsi="Lucida Console" w:eastAsia="Lucida Console"/>
          <w:color w:val="auto"/>
          <w:sz w:val="18"/>
          <w:szCs w:val="24"/>
        </w:rPr>
        <w:t xml:space="preserve"> X-Forwarded-Proto </w:t>
      </w:r>
      <w:r>
        <w:rPr>
          <w:rFonts w:hint="default" w:ascii="Lucida Console" w:hAnsi="Lucida Console" w:eastAsia="Lucida Console"/>
          <w:color w:val="00F0F0"/>
          <w:sz w:val="18"/>
          <w:szCs w:val="24"/>
        </w:rPr>
        <w:t>$scheme</w:t>
      </w:r>
      <w:r>
        <w:rPr>
          <w:rFonts w:hint="default" w:ascii="Lucida Console" w:hAnsi="Lucida Console" w:eastAsia="Lucida Console"/>
          <w:color w:val="auto"/>
          <w:sz w:val="18"/>
          <w:szCs w:val="24"/>
        </w:rPr>
        <w:t>;</w:t>
      </w:r>
    </w:p>
    <w:p w14:paraId="41D33A26">
      <w:pPr>
        <w:numPr>
          <w:ilvl w:val="0"/>
          <w:numId w:val="0"/>
        </w:numPr>
        <w:pBdr>
          <w:top w:val="single" w:color="auto" w:sz="4" w:space="0"/>
          <w:left w:val="single" w:color="auto" w:sz="4" w:space="0"/>
          <w:bottom w:val="single" w:color="auto" w:sz="4" w:space="0"/>
          <w:right w:val="single" w:color="auto" w:sz="4" w:space="0"/>
        </w:pBd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w:t>
      </w:r>
    </w:p>
    <w:p w14:paraId="240AD627">
      <w:pPr>
        <w:numPr>
          <w:ilvl w:val="0"/>
          <w:numId w:val="0"/>
        </w:numPr>
        <w:rPr>
          <w:rFonts w:hint="default"/>
          <w:b w:val="0"/>
          <w:bCs w:val="0"/>
          <w:color w:val="auto"/>
          <w:sz w:val="24"/>
          <w:szCs w:val="24"/>
          <w:lang w:val="en-US"/>
        </w:rPr>
      </w:pPr>
      <w:r>
        <w:rPr>
          <w:rFonts w:hint="default"/>
          <w:b w:val="0"/>
          <w:bCs w:val="0"/>
          <w:color w:val="auto"/>
          <w:sz w:val="24"/>
          <w:szCs w:val="24"/>
          <w:lang w:val="en-US"/>
        </w:rPr>
        <w:t xml:space="preserve"> Follow the above string for different api and with port number.</w:t>
      </w:r>
    </w:p>
    <w:p w14:paraId="6C95EAE2">
      <w:pPr>
        <w:numPr>
          <w:ilvl w:val="0"/>
          <w:numId w:val="0"/>
        </w:numPr>
        <w:ind w:leftChars="0"/>
        <w:rPr>
          <w:rFonts w:hint="default"/>
          <w:b w:val="0"/>
          <w:bCs w:val="0"/>
          <w:color w:val="0000FF"/>
          <w:sz w:val="20"/>
          <w:szCs w:val="20"/>
          <w:lang w:val="en-US"/>
        </w:rPr>
      </w:pPr>
      <w:r>
        <w:rPr>
          <w:rFonts w:hint="default"/>
          <w:b w:val="0"/>
          <w:bCs w:val="0"/>
          <w:color w:val="auto"/>
          <w:sz w:val="24"/>
          <w:szCs w:val="24"/>
          <w:lang w:val="en-US"/>
        </w:rPr>
        <w:t>Check nginx config file syntax error.</w:t>
      </w:r>
      <w:r>
        <w:rPr>
          <w:rFonts w:hint="default"/>
          <w:b w:val="0"/>
          <w:bCs w:val="0"/>
          <w:color w:val="auto"/>
          <w:sz w:val="24"/>
          <w:szCs w:val="24"/>
          <w:lang w:val="en-US"/>
        </w:rPr>
        <w:br w:type="textWrapping"/>
      </w:r>
      <w:r>
        <w:rPr>
          <w:rFonts w:hint="default"/>
          <w:b w:val="0"/>
          <w:bCs w:val="0"/>
          <w:color w:val="0000FF"/>
          <w:sz w:val="20"/>
          <w:szCs w:val="20"/>
          <w:lang w:val="en-US"/>
        </w:rPr>
        <w:t xml:space="preserve">nginx -t </w:t>
      </w:r>
    </w:p>
    <w:p w14:paraId="6DE16DF5">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 xml:space="preserve">systemctl restart nginx </w:t>
      </w:r>
    </w:p>
    <w:p w14:paraId="795EBA63">
      <w:pPr>
        <w:numPr>
          <w:ilvl w:val="0"/>
          <w:numId w:val="0"/>
        </w:numPr>
        <w:rPr>
          <w:rFonts w:hint="default"/>
          <w:b w:val="0"/>
          <w:bCs w:val="0"/>
          <w:color w:val="auto"/>
          <w:sz w:val="24"/>
          <w:szCs w:val="24"/>
          <w:lang w:val="en-US"/>
        </w:rPr>
      </w:pPr>
    </w:p>
    <w:p w14:paraId="1FA0DE0E">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create Free SSL for Nginx and acces domain with Secure ?</w:t>
      </w:r>
    </w:p>
    <w:p w14:paraId="22DEF1E1">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sudo apt update</w:t>
      </w:r>
    </w:p>
    <w:p w14:paraId="0CDA0C65">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sudo apt install python3 python3-venv libaugeas0</w:t>
      </w:r>
    </w:p>
    <w:p w14:paraId="73A516FD">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sudo python3 -m venv /opt/certbot/</w:t>
      </w:r>
    </w:p>
    <w:p w14:paraId="27DDC966">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sudo /opt/certbot/bin/pip install --upgrade pip</w:t>
      </w:r>
    </w:p>
    <w:p w14:paraId="1B025DE2">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sudo /opt/certbot/bin/pip install certbot certbot-nginx</w:t>
      </w:r>
    </w:p>
    <w:p w14:paraId="2C587D6B">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sudo ln -s /opt/certbot/bin/certbot /usr/bin/certbot</w:t>
      </w:r>
    </w:p>
    <w:p w14:paraId="36C75CB8">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sudo certbot --nginx</w:t>
      </w:r>
    </w:p>
    <w:p w14:paraId="4B85E123">
      <w:pPr>
        <w:numPr>
          <w:ilvl w:val="0"/>
          <w:numId w:val="0"/>
        </w:numPr>
        <w:ind w:leftChars="0"/>
        <w:rPr>
          <w:rFonts w:hint="default"/>
          <w:b w:val="0"/>
          <w:bCs w:val="0"/>
          <w:sz w:val="20"/>
          <w:szCs w:val="20"/>
          <w:highlight w:val="yellow"/>
          <w:lang w:val="en-US"/>
        </w:rPr>
      </w:pPr>
      <w:r>
        <w:rPr>
          <w:rFonts w:hint="default"/>
          <w:b w:val="0"/>
          <w:bCs w:val="0"/>
          <w:sz w:val="20"/>
          <w:szCs w:val="20"/>
          <w:highlight w:val="yellow"/>
          <w:lang w:val="en-US"/>
        </w:rPr>
        <w:t>Note: Add the domain_names</w:t>
      </w:r>
      <w:r>
        <w:rPr>
          <w:rFonts w:hint="default"/>
          <w:b w:val="0"/>
          <w:bCs w:val="0"/>
          <w:sz w:val="20"/>
          <w:szCs w:val="20"/>
          <w:highlight w:val="yellow"/>
          <w:lang w:val="en-US"/>
        </w:rPr>
        <w:br w:type="textWrapping"/>
      </w:r>
    </w:p>
    <w:p w14:paraId="602F7680">
      <w:pPr>
        <w:numPr>
          <w:ilvl w:val="0"/>
          <w:numId w:val="0"/>
        </w:numPr>
        <w:ind w:leftChars="0"/>
        <w:rPr>
          <w:rFonts w:hint="default"/>
          <w:b/>
          <w:bCs/>
          <w:sz w:val="20"/>
          <w:szCs w:val="20"/>
          <w:highlight w:val="none"/>
          <w:lang w:val="en-US"/>
        </w:rPr>
      </w:pPr>
      <w:r>
        <w:rPr>
          <w:rFonts w:hint="default"/>
          <w:b/>
          <w:bCs/>
          <w:sz w:val="20"/>
          <w:szCs w:val="20"/>
          <w:highlight w:val="none"/>
          <w:lang w:val="en-US"/>
        </w:rPr>
        <w:t>Auto renewal certificates using cron job.</w:t>
      </w:r>
    </w:p>
    <w:p w14:paraId="17F5A23E">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echo "0 0,12 * * * root /opt/certbot/bin/python -c 'import random; import time; time.sleep(random.random() * 3600)' &amp;&amp; sudo certbot renew -q" | sudo tee -a /etc/crontab &gt; /dev/null</w:t>
      </w:r>
    </w:p>
    <w:p w14:paraId="0D182D20">
      <w:pPr>
        <w:numPr>
          <w:ilvl w:val="0"/>
          <w:numId w:val="0"/>
        </w:numPr>
        <w:ind w:leftChars="0"/>
        <w:rPr>
          <w:rFonts w:hint="default"/>
          <w:b w:val="0"/>
          <w:bCs w:val="0"/>
          <w:sz w:val="20"/>
          <w:szCs w:val="20"/>
          <w:lang w:val="en-US"/>
        </w:rPr>
      </w:pPr>
    </w:p>
    <w:p w14:paraId="1B6DD14C">
      <w:pPr>
        <w:numPr>
          <w:ilvl w:val="0"/>
          <w:numId w:val="0"/>
        </w:numPr>
        <w:ind w:leftChars="0"/>
        <w:rPr>
          <w:rFonts w:hint="default"/>
          <w:b/>
          <w:bCs/>
          <w:sz w:val="20"/>
          <w:szCs w:val="20"/>
          <w:lang w:val="en-US"/>
        </w:rPr>
      </w:pPr>
      <w:r>
        <w:rPr>
          <w:rFonts w:hint="default"/>
          <w:b/>
          <w:bCs/>
          <w:sz w:val="20"/>
          <w:szCs w:val="20"/>
          <w:lang w:val="en-US"/>
        </w:rPr>
        <w:t>List the Certificates</w:t>
      </w:r>
    </w:p>
    <w:p w14:paraId="21688205">
      <w:pPr>
        <w:numPr>
          <w:ilvl w:val="0"/>
          <w:numId w:val="0"/>
        </w:numPr>
        <w:ind w:leftChars="0"/>
        <w:rPr>
          <w:rFonts w:hint="default"/>
          <w:b w:val="0"/>
          <w:bCs w:val="0"/>
          <w:color w:val="0000FF"/>
          <w:sz w:val="20"/>
          <w:szCs w:val="20"/>
          <w:lang w:val="en-US"/>
        </w:rPr>
      </w:pPr>
      <w:r>
        <w:rPr>
          <w:rFonts w:hint="default"/>
          <w:b w:val="0"/>
          <w:bCs w:val="0"/>
          <w:color w:val="0000FF"/>
          <w:sz w:val="20"/>
          <w:szCs w:val="20"/>
          <w:lang w:val="en-US"/>
        </w:rPr>
        <w:t>sudo certbot certificates</w:t>
      </w:r>
    </w:p>
    <w:p w14:paraId="43CF2ADA">
      <w:pPr>
        <w:numPr>
          <w:ilvl w:val="0"/>
          <w:numId w:val="0"/>
        </w:numPr>
        <w:ind w:leftChars="0"/>
        <w:rPr>
          <w:rFonts w:hint="default"/>
          <w:b w:val="0"/>
          <w:bCs w:val="0"/>
          <w:color w:val="0000FF"/>
          <w:sz w:val="20"/>
          <w:szCs w:val="20"/>
          <w:lang w:val="en-US"/>
        </w:rPr>
      </w:pPr>
    </w:p>
    <w:p w14:paraId="49FF94B4">
      <w:pPr>
        <w:numPr>
          <w:ilvl w:val="0"/>
          <w:numId w:val="0"/>
        </w:numPr>
        <w:ind w:leftChars="0"/>
        <w:rPr>
          <w:rFonts w:hint="default"/>
          <w:b w:val="0"/>
          <w:bCs w:val="0"/>
          <w:color w:val="0000FF"/>
          <w:sz w:val="20"/>
          <w:szCs w:val="20"/>
          <w:lang w:val="en-US"/>
        </w:rPr>
      </w:pPr>
      <w:r>
        <w:rPr>
          <w:rFonts w:hint="default"/>
          <w:b/>
          <w:bCs/>
          <w:sz w:val="20"/>
          <w:szCs w:val="20"/>
          <w:lang w:val="en-US"/>
        </w:rPr>
        <w:t xml:space="preserve">Delete the certificates: </w:t>
      </w:r>
      <w:r>
        <w:rPr>
          <w:rFonts w:hint="default"/>
          <w:b w:val="0"/>
          <w:bCs w:val="0"/>
          <w:sz w:val="20"/>
          <w:szCs w:val="20"/>
          <w:lang w:val="en-US"/>
        </w:rPr>
        <w:br w:type="textWrapping"/>
      </w:r>
      <w:r>
        <w:rPr>
          <w:rFonts w:hint="default"/>
          <w:b w:val="0"/>
          <w:bCs w:val="0"/>
          <w:color w:val="0000FF"/>
          <w:sz w:val="20"/>
          <w:szCs w:val="20"/>
          <w:lang w:val="en-US"/>
        </w:rPr>
        <w:t>sudo certbot delete --cert-name &lt;domain-name&gt;</w:t>
      </w:r>
    </w:p>
    <w:p w14:paraId="3FAC39EF">
      <w:pPr>
        <w:numPr>
          <w:ilvl w:val="0"/>
          <w:numId w:val="0"/>
        </w:numPr>
        <w:ind w:leftChars="0"/>
        <w:rPr>
          <w:rFonts w:hint="default"/>
          <w:b/>
          <w:bCs/>
          <w:color w:val="C00000"/>
          <w:sz w:val="24"/>
          <w:szCs w:val="24"/>
          <w:lang w:val="en-US"/>
        </w:rPr>
      </w:pPr>
    </w:p>
    <w:p w14:paraId="2EAEF7A1">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a Load balancer ? </w:t>
      </w:r>
    </w:p>
    <w:p w14:paraId="01EA1F66">
      <w:pPr>
        <w:rPr>
          <w:rFonts w:hint="default"/>
          <w:lang w:val="en-US"/>
        </w:rPr>
      </w:pPr>
      <w:r>
        <w:rPr>
          <w:rFonts w:hint="default"/>
          <w:lang w:val="en-US"/>
        </w:rPr>
        <w:t>Load balancer is a highly available and fully managed load balancing solution. It enables you to distribute incoming network traffic across multiple virtual machines (VMs) in a balanced and scalable manner.</w:t>
      </w:r>
    </w:p>
    <w:p w14:paraId="0A552997">
      <w:pPr>
        <w:numPr>
          <w:ilvl w:val="0"/>
          <w:numId w:val="0"/>
        </w:numPr>
        <w:rPr>
          <w:rFonts w:hint="default"/>
          <w:b w:val="0"/>
          <w:bCs w:val="0"/>
          <w:highlight w:val="none"/>
          <w:lang w:val="en-US"/>
        </w:rPr>
      </w:pPr>
      <w:r>
        <w:rPr>
          <w:rFonts w:hint="default"/>
          <w:b w:val="0"/>
          <w:bCs w:val="0"/>
          <w:highlight w:val="none"/>
          <w:lang w:val="en-US"/>
        </w:rPr>
        <w:t>Load balancer refers to efficiently distributing of load and network traffic across a group of backned resources or servers.</w:t>
      </w:r>
    </w:p>
    <w:p w14:paraId="49A3DCA1">
      <w:pPr>
        <w:rPr>
          <w:rFonts w:hint="default"/>
          <w:lang w:val="en-US"/>
        </w:rPr>
      </w:pPr>
    </w:p>
    <w:p w14:paraId="2C46AC92">
      <w:pPr>
        <w:numPr>
          <w:ilvl w:val="0"/>
          <w:numId w:val="23"/>
        </w:numPr>
        <w:rPr>
          <w:rFonts w:hint="default"/>
          <w:lang w:val="en-US"/>
        </w:rPr>
      </w:pPr>
      <w:r>
        <w:rPr>
          <w:rFonts w:hint="default"/>
          <w:lang w:val="en-US"/>
        </w:rPr>
        <w:t xml:space="preserve">Azure load balancer </w:t>
      </w:r>
    </w:p>
    <w:p w14:paraId="316C2A60">
      <w:pPr>
        <w:numPr>
          <w:ilvl w:val="0"/>
          <w:numId w:val="23"/>
        </w:numPr>
        <w:rPr>
          <w:rFonts w:hint="default"/>
          <w:lang w:val="en-US"/>
        </w:rPr>
      </w:pPr>
      <w:r>
        <w:rPr>
          <w:rFonts w:hint="default"/>
          <w:lang w:val="en-US"/>
        </w:rPr>
        <w:t xml:space="preserve">Azure Application gateway. </w:t>
      </w:r>
      <w:r>
        <w:rPr>
          <w:rFonts w:hint="default"/>
          <w:lang w:val="en-US"/>
        </w:rPr>
        <w:br w:type="textWrapping"/>
      </w:r>
    </w:p>
    <w:p w14:paraId="61298FA2">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difference between Azure load balancer and Azure Application gateway ? </w:t>
      </w:r>
    </w:p>
    <w:p w14:paraId="33DDC999">
      <w:pPr>
        <w:numPr>
          <w:ilvl w:val="0"/>
          <w:numId w:val="0"/>
        </w:numPr>
        <w:rPr>
          <w:rFonts w:hint="default"/>
          <w:b/>
          <w:bCs/>
          <w:color w:val="C00000"/>
          <w:sz w:val="24"/>
          <w:szCs w:val="24"/>
          <w:lang w:val="en-US"/>
        </w:rPr>
      </w:pPr>
    </w:p>
    <w:p w14:paraId="3A28506C">
      <w:pPr>
        <w:numPr>
          <w:ilvl w:val="0"/>
          <w:numId w:val="24"/>
        </w:numPr>
        <w:rPr>
          <w:rFonts w:hint="default"/>
          <w:b/>
          <w:bCs/>
          <w:lang w:val="en-US"/>
        </w:rPr>
      </w:pPr>
      <w:r>
        <w:rPr>
          <w:rFonts w:hint="default"/>
          <w:b/>
          <w:bCs/>
          <w:lang w:val="en-US"/>
        </w:rPr>
        <w:t xml:space="preserve">Azure load balancer: </w:t>
      </w:r>
    </w:p>
    <w:p w14:paraId="3DDB095E">
      <w:pPr>
        <w:numPr>
          <w:ilvl w:val="1"/>
          <w:numId w:val="24"/>
        </w:numPr>
        <w:ind w:left="840" w:leftChars="0" w:hanging="420" w:firstLineChars="0"/>
        <w:rPr>
          <w:rFonts w:hint="default"/>
          <w:lang w:val="en-US"/>
        </w:rPr>
      </w:pPr>
      <w:r>
        <w:rPr>
          <w:rFonts w:hint="default"/>
          <w:lang w:val="en-US"/>
        </w:rPr>
        <w:t xml:space="preserve">Azure load balancer is a layer 4 (transport layer) of the ISO model. </w:t>
      </w:r>
    </w:p>
    <w:p w14:paraId="6526B323">
      <w:pPr>
        <w:numPr>
          <w:ilvl w:val="1"/>
          <w:numId w:val="24"/>
        </w:numPr>
        <w:ind w:left="840" w:leftChars="0" w:hanging="420" w:firstLineChars="0"/>
        <w:rPr>
          <w:rFonts w:hint="default"/>
          <w:lang w:val="en-US"/>
        </w:rPr>
      </w:pPr>
      <w:r>
        <w:rPr>
          <w:rFonts w:hint="default"/>
          <w:lang w:val="en-US"/>
        </w:rPr>
        <w:t>Distribute inbound traffic based on the source IP address and port, to the destination IP address and port.</w:t>
      </w:r>
    </w:p>
    <w:p w14:paraId="66D134C2">
      <w:pPr>
        <w:numPr>
          <w:ilvl w:val="1"/>
          <w:numId w:val="24"/>
        </w:numPr>
        <w:ind w:left="840" w:leftChars="0" w:hanging="420" w:firstLineChars="0"/>
        <w:rPr>
          <w:rFonts w:hint="default"/>
          <w:lang w:val="en-US"/>
        </w:rPr>
      </w:pPr>
      <w:r>
        <w:rPr>
          <w:rFonts w:hint="default"/>
          <w:lang w:val="en-US"/>
        </w:rPr>
        <w:t xml:space="preserve">It supports TCP and UDP protocols. </w:t>
      </w:r>
    </w:p>
    <w:p w14:paraId="6C993481">
      <w:pPr>
        <w:numPr>
          <w:ilvl w:val="1"/>
          <w:numId w:val="24"/>
        </w:numPr>
        <w:ind w:left="840" w:leftChars="0" w:hanging="420" w:firstLineChars="0"/>
        <w:rPr>
          <w:rFonts w:hint="default"/>
          <w:lang w:val="en-US"/>
        </w:rPr>
      </w:pPr>
      <w:r>
        <w:rPr>
          <w:rFonts w:hint="default"/>
          <w:lang w:val="en-US"/>
        </w:rPr>
        <w:t>SSL is not supported and SSL traffic is passed through to backend servers without decryption.</w:t>
      </w:r>
    </w:p>
    <w:p w14:paraId="787428DC">
      <w:pPr>
        <w:numPr>
          <w:ilvl w:val="1"/>
          <w:numId w:val="24"/>
        </w:numPr>
        <w:ind w:left="840" w:leftChars="0" w:hanging="420" w:firstLineChars="0"/>
        <w:rPr>
          <w:rFonts w:hint="default"/>
          <w:lang w:val="en-US"/>
        </w:rPr>
      </w:pPr>
      <w:r>
        <w:rPr>
          <w:rFonts w:hint="default"/>
          <w:lang w:val="en-US"/>
        </w:rPr>
        <w:t>It distributes network traffic to multiple VMS within the virtual network.</w:t>
      </w:r>
    </w:p>
    <w:p w14:paraId="549B48E4">
      <w:pPr>
        <w:numPr>
          <w:ilvl w:val="0"/>
          <w:numId w:val="24"/>
        </w:numPr>
        <w:ind w:left="0" w:leftChars="0" w:firstLine="0" w:firstLineChars="0"/>
        <w:rPr>
          <w:rFonts w:hint="default"/>
          <w:b/>
          <w:bCs/>
          <w:lang w:val="en-US"/>
        </w:rPr>
      </w:pPr>
      <w:r>
        <w:rPr>
          <w:rFonts w:hint="default"/>
          <w:b/>
          <w:bCs/>
          <w:lang w:val="en-US"/>
        </w:rPr>
        <w:t xml:space="preserve">Azure Application gateway: </w:t>
      </w:r>
    </w:p>
    <w:p w14:paraId="2531A2B6">
      <w:pPr>
        <w:numPr>
          <w:ilvl w:val="1"/>
          <w:numId w:val="24"/>
        </w:numPr>
        <w:ind w:left="840" w:leftChars="0" w:hanging="420" w:firstLineChars="0"/>
        <w:rPr>
          <w:rFonts w:hint="default"/>
          <w:lang w:val="en-US"/>
        </w:rPr>
      </w:pPr>
      <w:r>
        <w:rPr>
          <w:rFonts w:hint="default"/>
          <w:lang w:val="en-US"/>
        </w:rPr>
        <w:t xml:space="preserve">It works at layer 7 (application layer) of the ISO model. </w:t>
      </w:r>
    </w:p>
    <w:p w14:paraId="78FC9D0C">
      <w:pPr>
        <w:numPr>
          <w:ilvl w:val="1"/>
          <w:numId w:val="24"/>
        </w:numPr>
        <w:ind w:left="840" w:leftChars="0" w:hanging="420" w:firstLineChars="0"/>
        <w:rPr>
          <w:rFonts w:hint="default"/>
          <w:lang w:val="en-US"/>
        </w:rPr>
      </w:pPr>
      <w:r>
        <w:rPr>
          <w:rFonts w:hint="default"/>
          <w:lang w:val="en-US"/>
        </w:rPr>
        <w:t xml:space="preserve">It distributes traffic based on the host based and path based and session affinity. </w:t>
      </w:r>
    </w:p>
    <w:p w14:paraId="65DB071B">
      <w:pPr>
        <w:numPr>
          <w:ilvl w:val="1"/>
          <w:numId w:val="24"/>
        </w:numPr>
        <w:ind w:left="840" w:leftChars="0" w:hanging="420" w:firstLineChars="0"/>
        <w:rPr>
          <w:rFonts w:hint="default"/>
          <w:lang w:val="en-US"/>
        </w:rPr>
      </w:pPr>
      <w:r>
        <w:rPr>
          <w:rFonts w:hint="default"/>
          <w:lang w:val="en-US"/>
        </w:rPr>
        <w:t xml:space="preserve">It supports https and web socket protocol. </w:t>
      </w:r>
    </w:p>
    <w:p w14:paraId="3D261363">
      <w:pPr>
        <w:numPr>
          <w:ilvl w:val="1"/>
          <w:numId w:val="24"/>
        </w:numPr>
        <w:ind w:left="840" w:leftChars="0" w:hanging="420" w:firstLineChars="0"/>
        <w:rPr>
          <w:rFonts w:hint="default"/>
          <w:lang w:val="en-US"/>
        </w:rPr>
      </w:pPr>
      <w:r>
        <w:rPr>
          <w:rFonts w:hint="default"/>
          <w:lang w:val="en-US"/>
        </w:rPr>
        <w:t>SSL is support and it  forward it as unencrypted traffic to backend servers.</w:t>
      </w:r>
    </w:p>
    <w:p w14:paraId="6C98F36B">
      <w:pPr>
        <w:numPr>
          <w:ilvl w:val="1"/>
          <w:numId w:val="24"/>
        </w:numPr>
        <w:ind w:left="840" w:leftChars="0" w:hanging="420" w:firstLineChars="0"/>
        <w:rPr>
          <w:rFonts w:hint="default"/>
          <w:lang w:val="en-US"/>
        </w:rPr>
      </w:pPr>
      <w:r>
        <w:rPr>
          <w:rFonts w:hint="default"/>
          <w:lang w:val="en-US"/>
        </w:rPr>
        <w:t xml:space="preserve">It supports </w:t>
      </w:r>
      <w:r>
        <w:rPr>
          <w:rFonts w:hint="default"/>
          <w:b w:val="0"/>
          <w:bCs w:val="0"/>
          <w:sz w:val="20"/>
          <w:szCs w:val="20"/>
          <w:highlight w:val="none"/>
          <w:lang w:val="en-US"/>
        </w:rPr>
        <w:t>Web application firewall  (WAF)</w:t>
      </w:r>
    </w:p>
    <w:p w14:paraId="35D96227">
      <w:pPr>
        <w:numPr>
          <w:ilvl w:val="1"/>
          <w:numId w:val="24"/>
        </w:numPr>
        <w:ind w:left="840" w:leftChars="0" w:hanging="420" w:firstLineChars="0"/>
        <w:rPr>
          <w:rFonts w:hint="default"/>
          <w:lang w:val="en-US"/>
        </w:rPr>
      </w:pPr>
      <w:r>
        <w:rPr>
          <w:rFonts w:hint="default"/>
          <w:b w:val="0"/>
          <w:bCs w:val="0"/>
          <w:sz w:val="20"/>
          <w:szCs w:val="20"/>
          <w:highlight w:val="none"/>
          <w:lang w:val="en-US"/>
        </w:rPr>
        <w:t xml:space="preserve">It supports auto scaling </w:t>
      </w:r>
    </w:p>
    <w:p w14:paraId="1278036F">
      <w:pPr>
        <w:numPr>
          <w:ilvl w:val="0"/>
          <w:numId w:val="0"/>
        </w:numPr>
        <w:rPr>
          <w:rFonts w:hint="default"/>
          <w:b/>
          <w:bCs/>
          <w:color w:val="C00000"/>
          <w:sz w:val="24"/>
          <w:szCs w:val="24"/>
          <w:lang w:val="en-US"/>
        </w:rPr>
      </w:pPr>
    </w:p>
    <w:p w14:paraId="6CD81B3A">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create Azure load balancer ? </w:t>
      </w:r>
    </w:p>
    <w:p w14:paraId="0D089540">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Navigate load balancer</w:t>
      </w:r>
    </w:p>
    <w:p w14:paraId="0FA2D106">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 xml:space="preserve">Click on add </w:t>
      </w:r>
    </w:p>
    <w:p w14:paraId="4DF452D1">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 xml:space="preserve">Subscription: </w:t>
      </w:r>
    </w:p>
    <w:p w14:paraId="5711B0C7">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 xml:space="preserve">Resource group: </w:t>
      </w:r>
    </w:p>
    <w:p w14:paraId="7459ACC8">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Name: load balancer name</w:t>
      </w:r>
    </w:p>
    <w:p w14:paraId="0161A291">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 xml:space="preserve">Region : </w:t>
      </w:r>
    </w:p>
    <w:p w14:paraId="48572C9D">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 xml:space="preserve">Type: public </w:t>
      </w:r>
    </w:p>
    <w:p w14:paraId="2CCCD8DB">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SKU: Basic (standers is charged)</w:t>
      </w:r>
    </w:p>
    <w:p w14:paraId="2C7385B0">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Public ip: address: create new</w:t>
      </w:r>
    </w:p>
    <w:p w14:paraId="4DDF9F63">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 xml:space="preserve">Public IP address name: </w:t>
      </w:r>
    </w:p>
    <w:p w14:paraId="38F8F5FB">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 xml:space="preserve">Public IP address SKU: </w:t>
      </w:r>
    </w:p>
    <w:p w14:paraId="702ED3BA">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Assignment: Dynamic  (If you want to use your custom IP, select the static)</w:t>
      </w:r>
    </w:p>
    <w:p w14:paraId="25CBBBBC">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Add IPv6 address: No</w:t>
      </w:r>
    </w:p>
    <w:p w14:paraId="3C1424FF">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Next tags</w:t>
      </w:r>
    </w:p>
    <w:p w14:paraId="7C9834EB">
      <w:pPr>
        <w:numPr>
          <w:ilvl w:val="0"/>
          <w:numId w:val="25"/>
        </w:numPr>
        <w:ind w:left="420" w:leftChars="0" w:hanging="420" w:firstLineChars="0"/>
        <w:rPr>
          <w:rFonts w:hint="default"/>
          <w:b w:val="0"/>
          <w:bCs w:val="0"/>
          <w:sz w:val="20"/>
          <w:szCs w:val="20"/>
          <w:highlight w:val="none"/>
          <w:lang w:val="en-US"/>
        </w:rPr>
      </w:pPr>
      <w:r>
        <w:rPr>
          <w:rFonts w:hint="default"/>
          <w:b w:val="0"/>
          <w:bCs w:val="0"/>
          <w:sz w:val="20"/>
          <w:szCs w:val="20"/>
          <w:highlight w:val="none"/>
          <w:lang w:val="en-US"/>
        </w:rPr>
        <w:t xml:space="preserve">Review and create </w:t>
      </w:r>
    </w:p>
    <w:p w14:paraId="11DFB2BA">
      <w:pPr>
        <w:numPr>
          <w:ilvl w:val="0"/>
          <w:numId w:val="0"/>
        </w:numPr>
        <w:rPr>
          <w:rFonts w:hint="default"/>
          <w:b w:val="0"/>
          <w:bCs w:val="0"/>
          <w:sz w:val="20"/>
          <w:szCs w:val="20"/>
          <w:highlight w:val="none"/>
          <w:lang w:val="en-US"/>
        </w:rPr>
      </w:pPr>
    </w:p>
    <w:p w14:paraId="4A8AAD39">
      <w:pPr>
        <w:numPr>
          <w:ilvl w:val="0"/>
          <w:numId w:val="0"/>
        </w:numPr>
        <w:rPr>
          <w:rFonts w:hint="default"/>
          <w:b/>
          <w:bCs/>
          <w:sz w:val="24"/>
          <w:szCs w:val="24"/>
          <w:highlight w:val="none"/>
          <w:lang w:val="en-US"/>
        </w:rPr>
      </w:pPr>
      <w:r>
        <w:rPr>
          <w:rFonts w:hint="default"/>
          <w:b/>
          <w:bCs/>
          <w:sz w:val="24"/>
          <w:szCs w:val="24"/>
          <w:highlight w:val="none"/>
          <w:lang w:val="en-US"/>
        </w:rPr>
        <w:t xml:space="preserve">Attach the Backend pool resources: </w:t>
      </w:r>
    </w:p>
    <w:p w14:paraId="590BC97E">
      <w:pPr>
        <w:numPr>
          <w:ilvl w:val="0"/>
          <w:numId w:val="0"/>
        </w:numPr>
        <w:rPr>
          <w:rFonts w:hint="default"/>
          <w:b w:val="0"/>
          <w:bCs w:val="0"/>
          <w:sz w:val="20"/>
          <w:szCs w:val="20"/>
          <w:highlight w:val="none"/>
          <w:lang w:val="en-US"/>
        </w:rPr>
      </w:pPr>
      <w:r>
        <w:rPr>
          <w:rFonts w:hint="default"/>
          <w:b w:val="0"/>
          <w:bCs w:val="0"/>
          <w:sz w:val="20"/>
          <w:szCs w:val="20"/>
          <w:highlight w:val="none"/>
          <w:lang w:val="en-US"/>
        </w:rPr>
        <w:t>Select the Load balancer</w:t>
      </w:r>
    </w:p>
    <w:p w14:paraId="79134E5D">
      <w:pPr>
        <w:numPr>
          <w:ilvl w:val="0"/>
          <w:numId w:val="0"/>
        </w:numPr>
        <w:rPr>
          <w:rFonts w:hint="default"/>
          <w:b w:val="0"/>
          <w:bCs w:val="0"/>
          <w:sz w:val="20"/>
          <w:szCs w:val="20"/>
          <w:highlight w:val="none"/>
          <w:lang w:val="en-US"/>
        </w:rPr>
      </w:pPr>
      <w:r>
        <w:rPr>
          <w:rFonts w:hint="default"/>
          <w:b w:val="0"/>
          <w:bCs w:val="0"/>
          <w:sz w:val="20"/>
          <w:szCs w:val="20"/>
          <w:highlight w:val="none"/>
          <w:lang w:val="en-US"/>
        </w:rPr>
        <w:t>Click on backend pool</w:t>
      </w:r>
    </w:p>
    <w:p w14:paraId="5DF690B2">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Click on add </w:t>
      </w:r>
    </w:p>
    <w:p w14:paraId="483D3AF5">
      <w:pPr>
        <w:numPr>
          <w:ilvl w:val="0"/>
          <w:numId w:val="0"/>
        </w:numPr>
        <w:rPr>
          <w:rFonts w:hint="default"/>
          <w:b w:val="0"/>
          <w:bCs w:val="0"/>
          <w:sz w:val="20"/>
          <w:szCs w:val="20"/>
          <w:highlight w:val="none"/>
          <w:lang w:val="en-US"/>
        </w:rPr>
      </w:pPr>
      <w:r>
        <w:rPr>
          <w:rFonts w:hint="default"/>
          <w:b w:val="0"/>
          <w:bCs w:val="0"/>
          <w:sz w:val="20"/>
          <w:szCs w:val="20"/>
          <w:highlight w:val="none"/>
          <w:lang w:val="en-US"/>
        </w:rPr>
        <w:t>Name: Backend pool name</w:t>
      </w:r>
    </w:p>
    <w:p w14:paraId="5D54DDF2">
      <w:pPr>
        <w:numPr>
          <w:ilvl w:val="0"/>
          <w:numId w:val="0"/>
        </w:numPr>
        <w:rPr>
          <w:rFonts w:hint="default"/>
          <w:b w:val="0"/>
          <w:bCs w:val="0"/>
          <w:sz w:val="20"/>
          <w:szCs w:val="20"/>
          <w:highlight w:val="none"/>
          <w:lang w:val="en-US"/>
        </w:rPr>
      </w:pPr>
      <w:r>
        <w:rPr>
          <w:rFonts w:hint="default"/>
          <w:b w:val="0"/>
          <w:bCs w:val="0"/>
          <w:sz w:val="20"/>
          <w:szCs w:val="20"/>
          <w:highlight w:val="none"/>
          <w:lang w:val="en-US"/>
        </w:rPr>
        <w:t>Virtual network: select vpc</w:t>
      </w:r>
    </w:p>
    <w:p w14:paraId="7FC5A0F9">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Ip version: Ipv4 </w:t>
      </w:r>
    </w:p>
    <w:p w14:paraId="78A5616F">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Associated:  Virtual machine. </w:t>
      </w:r>
    </w:p>
    <w:p w14:paraId="3AE19B66">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Virtual machine </w:t>
      </w:r>
      <w:r>
        <w:rPr>
          <w:rFonts w:hint="default"/>
          <w:b w:val="0"/>
          <w:bCs w:val="0"/>
          <w:sz w:val="20"/>
          <w:szCs w:val="20"/>
          <w:highlight w:val="none"/>
          <w:lang w:val="en-US"/>
        </w:rPr>
        <w:tab/>
      </w:r>
      <w:r>
        <w:rPr>
          <w:rFonts w:hint="default"/>
          <w:b w:val="0"/>
          <w:bCs w:val="0"/>
          <w:sz w:val="20"/>
          <w:szCs w:val="20"/>
          <w:highlight w:val="none"/>
          <w:lang w:val="en-US"/>
        </w:rPr>
        <w:tab/>
      </w:r>
      <w:r>
        <w:rPr>
          <w:rFonts w:hint="default"/>
          <w:b w:val="0"/>
          <w:bCs w:val="0"/>
          <w:sz w:val="20"/>
          <w:szCs w:val="20"/>
          <w:highlight w:val="none"/>
          <w:lang w:val="en-US"/>
        </w:rPr>
        <w:t>Ip address</w:t>
      </w:r>
    </w:p>
    <w:p w14:paraId="7E44B78C">
      <w:pPr>
        <w:numPr>
          <w:ilvl w:val="0"/>
          <w:numId w:val="0"/>
        </w:numPr>
        <w:rPr>
          <w:rFonts w:hint="default"/>
          <w:b w:val="0"/>
          <w:bCs w:val="0"/>
          <w:sz w:val="20"/>
          <w:szCs w:val="20"/>
          <w:highlight w:val="none"/>
          <w:lang w:val="en-US"/>
        </w:rPr>
      </w:pPr>
      <w:r>
        <w:rPr>
          <w:rFonts w:hint="default"/>
          <w:b w:val="0"/>
          <w:bCs w:val="0"/>
          <w:sz w:val="20"/>
          <w:szCs w:val="20"/>
          <w:highlight w:val="none"/>
          <w:lang w:val="en-US"/>
        </w:rPr>
        <w:t>Vm name-1</w:t>
      </w:r>
      <w:r>
        <w:rPr>
          <w:rFonts w:hint="default"/>
          <w:b w:val="0"/>
          <w:bCs w:val="0"/>
          <w:sz w:val="20"/>
          <w:szCs w:val="20"/>
          <w:highlight w:val="none"/>
          <w:lang w:val="en-US"/>
        </w:rPr>
        <w:tab/>
      </w:r>
      <w:r>
        <w:rPr>
          <w:rFonts w:hint="default"/>
          <w:b w:val="0"/>
          <w:bCs w:val="0"/>
          <w:sz w:val="20"/>
          <w:szCs w:val="20"/>
          <w:highlight w:val="none"/>
          <w:lang w:val="en-US"/>
        </w:rPr>
        <w:tab/>
      </w:r>
      <w:r>
        <w:rPr>
          <w:rFonts w:hint="default"/>
          <w:b w:val="0"/>
          <w:bCs w:val="0"/>
          <w:sz w:val="20"/>
          <w:szCs w:val="20"/>
          <w:highlight w:val="none"/>
          <w:lang w:val="en-US"/>
        </w:rPr>
        <w:t>VM-ip address</w:t>
      </w:r>
    </w:p>
    <w:p w14:paraId="1322E0C5">
      <w:pPr>
        <w:numPr>
          <w:ilvl w:val="0"/>
          <w:numId w:val="0"/>
        </w:numPr>
        <w:rPr>
          <w:rFonts w:hint="default"/>
          <w:b w:val="0"/>
          <w:bCs w:val="0"/>
          <w:sz w:val="20"/>
          <w:szCs w:val="20"/>
          <w:highlight w:val="none"/>
          <w:lang w:val="en-US"/>
        </w:rPr>
      </w:pPr>
      <w:r>
        <w:rPr>
          <w:rFonts w:hint="default"/>
          <w:b w:val="0"/>
          <w:bCs w:val="0"/>
          <w:sz w:val="20"/>
          <w:szCs w:val="20"/>
          <w:highlight w:val="none"/>
          <w:lang w:val="en-US"/>
        </w:rPr>
        <w:t>Vm-name-</w:t>
      </w:r>
      <w:r>
        <w:rPr>
          <w:rFonts w:hint="default"/>
          <w:b w:val="0"/>
          <w:bCs w:val="0"/>
          <w:sz w:val="20"/>
          <w:szCs w:val="20"/>
          <w:highlight w:val="none"/>
          <w:lang w:val="en-US"/>
        </w:rPr>
        <w:tab/>
      </w:r>
      <w:r>
        <w:rPr>
          <w:rFonts w:hint="default"/>
          <w:b w:val="0"/>
          <w:bCs w:val="0"/>
          <w:sz w:val="20"/>
          <w:szCs w:val="20"/>
          <w:highlight w:val="none"/>
          <w:lang w:val="en-US"/>
        </w:rPr>
        <w:tab/>
      </w:r>
      <w:r>
        <w:rPr>
          <w:rFonts w:hint="default"/>
          <w:b w:val="0"/>
          <w:bCs w:val="0"/>
          <w:sz w:val="20"/>
          <w:szCs w:val="20"/>
          <w:highlight w:val="none"/>
          <w:lang w:val="en-US"/>
        </w:rPr>
        <w:t>Vm-ip address</w:t>
      </w:r>
    </w:p>
    <w:p w14:paraId="3762C746">
      <w:pPr>
        <w:numPr>
          <w:ilvl w:val="0"/>
          <w:numId w:val="0"/>
        </w:numPr>
        <w:rPr>
          <w:rFonts w:hint="default"/>
          <w:b w:val="0"/>
          <w:bCs w:val="0"/>
          <w:sz w:val="20"/>
          <w:szCs w:val="20"/>
          <w:highlight w:val="none"/>
          <w:lang w:val="en-US"/>
        </w:rPr>
      </w:pPr>
      <w:r>
        <w:rPr>
          <w:rFonts w:hint="default"/>
          <w:b w:val="0"/>
          <w:bCs w:val="0"/>
          <w:sz w:val="20"/>
          <w:szCs w:val="20"/>
          <w:highlight w:val="none"/>
          <w:lang w:val="en-US"/>
        </w:rPr>
        <w:t>Click on add.</w:t>
      </w:r>
    </w:p>
    <w:p w14:paraId="40C8EA85">
      <w:pPr>
        <w:numPr>
          <w:ilvl w:val="0"/>
          <w:numId w:val="0"/>
        </w:numPr>
        <w:rPr>
          <w:rFonts w:hint="default"/>
          <w:b/>
          <w:bCs/>
          <w:sz w:val="28"/>
          <w:szCs w:val="28"/>
          <w:highlight w:val="none"/>
          <w:lang w:val="en-US"/>
        </w:rPr>
      </w:pPr>
    </w:p>
    <w:p w14:paraId="1B05934C">
      <w:pPr>
        <w:numPr>
          <w:ilvl w:val="0"/>
          <w:numId w:val="0"/>
        </w:numPr>
        <w:rPr>
          <w:rFonts w:hint="default"/>
          <w:b/>
          <w:bCs/>
          <w:sz w:val="24"/>
          <w:szCs w:val="24"/>
          <w:highlight w:val="none"/>
          <w:lang w:val="en-US"/>
        </w:rPr>
      </w:pPr>
      <w:r>
        <w:rPr>
          <w:rFonts w:hint="default"/>
          <w:b/>
          <w:bCs/>
          <w:sz w:val="24"/>
          <w:szCs w:val="24"/>
          <w:highlight w:val="none"/>
          <w:lang w:val="en-US"/>
        </w:rPr>
        <w:t xml:space="preserve">Create a Health probe: </w:t>
      </w:r>
    </w:p>
    <w:p w14:paraId="2C54B633">
      <w:pPr>
        <w:numPr>
          <w:ilvl w:val="0"/>
          <w:numId w:val="0"/>
        </w:numPr>
        <w:rPr>
          <w:rFonts w:hint="default"/>
          <w:b w:val="0"/>
          <w:bCs w:val="0"/>
          <w:sz w:val="20"/>
          <w:szCs w:val="20"/>
          <w:highlight w:val="none"/>
          <w:lang w:val="en-US"/>
        </w:rPr>
      </w:pPr>
      <w:r>
        <w:rPr>
          <w:rFonts w:hint="default"/>
          <w:b w:val="0"/>
          <w:bCs w:val="0"/>
          <w:sz w:val="20"/>
          <w:szCs w:val="20"/>
          <w:highlight w:val="none"/>
          <w:lang w:val="en-US"/>
        </w:rPr>
        <w:t>Select the Load balancer</w:t>
      </w:r>
    </w:p>
    <w:p w14:paraId="2D3756E0">
      <w:pPr>
        <w:numPr>
          <w:ilvl w:val="0"/>
          <w:numId w:val="0"/>
        </w:numPr>
        <w:rPr>
          <w:rFonts w:hint="default"/>
          <w:b w:val="0"/>
          <w:bCs w:val="0"/>
          <w:sz w:val="20"/>
          <w:szCs w:val="20"/>
          <w:highlight w:val="none"/>
          <w:lang w:val="en-US"/>
        </w:rPr>
      </w:pPr>
      <w:r>
        <w:rPr>
          <w:rFonts w:hint="default"/>
          <w:b w:val="0"/>
          <w:bCs w:val="0"/>
          <w:sz w:val="20"/>
          <w:szCs w:val="20"/>
          <w:highlight w:val="none"/>
          <w:lang w:val="en-US"/>
        </w:rPr>
        <w:t>Select the health probe</w:t>
      </w:r>
    </w:p>
    <w:p w14:paraId="07C379D6">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Click on add </w:t>
      </w:r>
    </w:p>
    <w:p w14:paraId="32FA893D">
      <w:pPr>
        <w:numPr>
          <w:ilvl w:val="0"/>
          <w:numId w:val="0"/>
        </w:numPr>
        <w:rPr>
          <w:rFonts w:hint="default"/>
          <w:b w:val="0"/>
          <w:bCs w:val="0"/>
          <w:sz w:val="20"/>
          <w:szCs w:val="20"/>
          <w:highlight w:val="none"/>
          <w:lang w:val="en-US"/>
        </w:rPr>
      </w:pPr>
      <w:r>
        <w:rPr>
          <w:rFonts w:hint="default"/>
          <w:b w:val="0"/>
          <w:bCs w:val="0"/>
          <w:sz w:val="20"/>
          <w:szCs w:val="20"/>
          <w:highlight w:val="none"/>
          <w:lang w:val="en-US"/>
        </w:rPr>
        <w:t>Name: health name</w:t>
      </w:r>
    </w:p>
    <w:p w14:paraId="53068CD4">
      <w:pPr>
        <w:numPr>
          <w:ilvl w:val="0"/>
          <w:numId w:val="0"/>
        </w:numPr>
        <w:rPr>
          <w:rFonts w:hint="default"/>
          <w:b w:val="0"/>
          <w:bCs w:val="0"/>
          <w:sz w:val="20"/>
          <w:szCs w:val="20"/>
          <w:highlight w:val="none"/>
          <w:lang w:val="en-US"/>
        </w:rPr>
      </w:pPr>
      <w:r>
        <w:rPr>
          <w:rFonts w:hint="default"/>
          <w:b w:val="0"/>
          <w:bCs w:val="0"/>
          <w:sz w:val="20"/>
          <w:szCs w:val="20"/>
          <w:highlight w:val="none"/>
          <w:lang w:val="en-US"/>
        </w:rPr>
        <w:t>Protocol: TCP</w:t>
      </w:r>
    </w:p>
    <w:p w14:paraId="5D0E13F1">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Port : 80 </w:t>
      </w:r>
    </w:p>
    <w:p w14:paraId="7B46F8BD">
      <w:pPr>
        <w:numPr>
          <w:ilvl w:val="0"/>
          <w:numId w:val="0"/>
        </w:numPr>
        <w:rPr>
          <w:rFonts w:hint="default"/>
          <w:b w:val="0"/>
          <w:bCs w:val="0"/>
          <w:sz w:val="20"/>
          <w:szCs w:val="20"/>
          <w:highlight w:val="none"/>
          <w:lang w:val="en-US"/>
        </w:rPr>
      </w:pPr>
      <w:r>
        <w:rPr>
          <w:rFonts w:hint="default"/>
          <w:b w:val="0"/>
          <w:bCs w:val="0"/>
          <w:sz w:val="20"/>
          <w:szCs w:val="20"/>
          <w:highlight w:val="none"/>
          <w:lang w:val="en-US"/>
        </w:rPr>
        <w:t>Interval: 5</w:t>
      </w:r>
    </w:p>
    <w:p w14:paraId="088C09D4">
      <w:pPr>
        <w:numPr>
          <w:ilvl w:val="0"/>
          <w:numId w:val="0"/>
        </w:numPr>
        <w:rPr>
          <w:rFonts w:hint="default"/>
          <w:b w:val="0"/>
          <w:bCs w:val="0"/>
          <w:sz w:val="20"/>
          <w:szCs w:val="20"/>
          <w:highlight w:val="none"/>
          <w:lang w:val="en-US"/>
        </w:rPr>
      </w:pPr>
      <w:r>
        <w:rPr>
          <w:rFonts w:hint="default"/>
          <w:b w:val="0"/>
          <w:bCs w:val="0"/>
          <w:sz w:val="20"/>
          <w:szCs w:val="20"/>
          <w:highlight w:val="none"/>
          <w:lang w:val="en-US"/>
        </w:rPr>
        <w:t>Unhealthy threshold: 2</w:t>
      </w:r>
    </w:p>
    <w:p w14:paraId="337B703A">
      <w:pPr>
        <w:numPr>
          <w:ilvl w:val="0"/>
          <w:numId w:val="0"/>
        </w:numPr>
        <w:rPr>
          <w:rFonts w:hint="default"/>
          <w:b w:val="0"/>
          <w:bCs w:val="0"/>
          <w:sz w:val="20"/>
          <w:szCs w:val="20"/>
          <w:highlight w:val="none"/>
          <w:lang w:val="en-US"/>
        </w:rPr>
      </w:pPr>
      <w:r>
        <w:rPr>
          <w:rFonts w:hint="default"/>
          <w:b w:val="0"/>
          <w:bCs w:val="0"/>
          <w:sz w:val="20"/>
          <w:szCs w:val="20"/>
          <w:highlight w:val="none"/>
          <w:lang w:val="en-US"/>
        </w:rPr>
        <w:t>Click on ok</w:t>
      </w:r>
    </w:p>
    <w:p w14:paraId="2E37EB16">
      <w:pPr>
        <w:numPr>
          <w:ilvl w:val="0"/>
          <w:numId w:val="0"/>
        </w:numPr>
        <w:rPr>
          <w:rFonts w:hint="default"/>
          <w:b w:val="0"/>
          <w:bCs w:val="0"/>
          <w:sz w:val="20"/>
          <w:szCs w:val="20"/>
          <w:highlight w:val="none"/>
          <w:lang w:val="en-US"/>
        </w:rPr>
      </w:pPr>
    </w:p>
    <w:p w14:paraId="2D775DB4">
      <w:pPr>
        <w:numPr>
          <w:ilvl w:val="0"/>
          <w:numId w:val="0"/>
        </w:numPr>
        <w:rPr>
          <w:rFonts w:hint="default"/>
          <w:b w:val="0"/>
          <w:bCs w:val="0"/>
          <w:sz w:val="20"/>
          <w:szCs w:val="20"/>
          <w:highlight w:val="none"/>
          <w:lang w:val="en-US"/>
        </w:rPr>
      </w:pPr>
    </w:p>
    <w:p w14:paraId="4ECB6BEF">
      <w:pPr>
        <w:numPr>
          <w:ilvl w:val="0"/>
          <w:numId w:val="0"/>
        </w:numPr>
        <w:rPr>
          <w:rFonts w:hint="default"/>
          <w:b/>
          <w:bCs/>
          <w:sz w:val="24"/>
          <w:szCs w:val="24"/>
          <w:highlight w:val="none"/>
          <w:lang w:val="en-US"/>
        </w:rPr>
      </w:pPr>
      <w:r>
        <w:rPr>
          <w:rFonts w:hint="default"/>
          <w:b/>
          <w:bCs/>
          <w:sz w:val="24"/>
          <w:szCs w:val="24"/>
          <w:highlight w:val="none"/>
          <w:lang w:val="en-US"/>
        </w:rPr>
        <w:t xml:space="preserve">Create a Load balancer rules: </w:t>
      </w:r>
    </w:p>
    <w:p w14:paraId="7C466012">
      <w:pPr>
        <w:numPr>
          <w:ilvl w:val="0"/>
          <w:numId w:val="0"/>
        </w:numPr>
        <w:rPr>
          <w:rFonts w:hint="default"/>
          <w:b w:val="0"/>
          <w:bCs w:val="0"/>
          <w:sz w:val="20"/>
          <w:szCs w:val="20"/>
          <w:highlight w:val="none"/>
          <w:lang w:val="en-US"/>
        </w:rPr>
      </w:pPr>
      <w:r>
        <w:rPr>
          <w:rFonts w:hint="default"/>
          <w:b w:val="0"/>
          <w:bCs w:val="0"/>
          <w:sz w:val="20"/>
          <w:szCs w:val="20"/>
          <w:highlight w:val="none"/>
          <w:lang w:val="en-US"/>
        </w:rPr>
        <w:t>Select the load balancer</w:t>
      </w:r>
    </w:p>
    <w:p w14:paraId="358FBEDF">
      <w:pPr>
        <w:numPr>
          <w:ilvl w:val="0"/>
          <w:numId w:val="0"/>
        </w:numPr>
        <w:rPr>
          <w:rFonts w:hint="default"/>
          <w:b w:val="0"/>
          <w:bCs w:val="0"/>
          <w:sz w:val="20"/>
          <w:szCs w:val="20"/>
          <w:highlight w:val="none"/>
          <w:lang w:val="en-US"/>
        </w:rPr>
      </w:pPr>
      <w:r>
        <w:rPr>
          <w:rFonts w:hint="default"/>
          <w:b w:val="0"/>
          <w:bCs w:val="0"/>
          <w:sz w:val="20"/>
          <w:szCs w:val="20"/>
          <w:highlight w:val="none"/>
          <w:lang w:val="en-US"/>
        </w:rPr>
        <w:t>Select the load balancing rules</w:t>
      </w:r>
    </w:p>
    <w:p w14:paraId="752ACF4F">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Click on add </w:t>
      </w:r>
    </w:p>
    <w:p w14:paraId="245D61A2">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Name: rule name </w:t>
      </w:r>
    </w:p>
    <w:p w14:paraId="4B5EF92B">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Ip version: ipv4 </w:t>
      </w:r>
    </w:p>
    <w:p w14:paraId="795F2B13">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Protocol : tcp </w:t>
      </w:r>
    </w:p>
    <w:p w14:paraId="44306759">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Port: 80 </w:t>
      </w:r>
    </w:p>
    <w:p w14:paraId="4CA3A10F">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Backned port : 80 </w:t>
      </w:r>
    </w:p>
    <w:p w14:paraId="6C5A1815">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Backend pool : select the backend pool name </w:t>
      </w:r>
    </w:p>
    <w:p w14:paraId="6E3657B9">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Health probe: </w:t>
      </w:r>
    </w:p>
    <w:p w14:paraId="7A00BF0B">
      <w:pPr>
        <w:numPr>
          <w:ilvl w:val="0"/>
          <w:numId w:val="0"/>
        </w:numPr>
        <w:rPr>
          <w:rFonts w:hint="default"/>
          <w:b w:val="0"/>
          <w:bCs w:val="0"/>
          <w:sz w:val="20"/>
          <w:szCs w:val="20"/>
          <w:highlight w:val="none"/>
          <w:lang w:val="en-US"/>
        </w:rPr>
      </w:pPr>
      <w:r>
        <w:rPr>
          <w:rFonts w:hint="default"/>
          <w:b w:val="0"/>
          <w:bCs w:val="0"/>
          <w:sz w:val="20"/>
          <w:szCs w:val="20"/>
          <w:highlight w:val="none"/>
          <w:lang w:val="en-US"/>
        </w:rPr>
        <w:t>Session persistence: None</w:t>
      </w:r>
    </w:p>
    <w:p w14:paraId="79C26F14">
      <w:pPr>
        <w:numPr>
          <w:ilvl w:val="0"/>
          <w:numId w:val="0"/>
        </w:numPr>
        <w:rPr>
          <w:rFonts w:hint="default"/>
          <w:b w:val="0"/>
          <w:bCs w:val="0"/>
          <w:sz w:val="20"/>
          <w:szCs w:val="20"/>
          <w:highlight w:val="none"/>
          <w:lang w:val="en-US"/>
        </w:rPr>
      </w:pPr>
      <w:r>
        <w:rPr>
          <w:rFonts w:hint="default"/>
          <w:b w:val="0"/>
          <w:bCs w:val="0"/>
          <w:sz w:val="20"/>
          <w:szCs w:val="20"/>
          <w:highlight w:val="none"/>
          <w:lang w:val="en-US"/>
        </w:rPr>
        <w:t>Idle time out : 4</w:t>
      </w:r>
    </w:p>
    <w:p w14:paraId="65FD8A6A">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Click on add </w:t>
      </w:r>
    </w:p>
    <w:p w14:paraId="26F9339A">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 </w:t>
      </w:r>
    </w:p>
    <w:p w14:paraId="718E62BA">
      <w:pPr>
        <w:numPr>
          <w:ilvl w:val="0"/>
          <w:numId w:val="0"/>
        </w:numPr>
        <w:rPr>
          <w:rFonts w:hint="default"/>
          <w:b/>
          <w:bCs/>
          <w:sz w:val="20"/>
          <w:szCs w:val="20"/>
          <w:highlight w:val="yellow"/>
          <w:lang w:val="en-US"/>
        </w:rPr>
      </w:pPr>
      <w:r>
        <w:rPr>
          <w:rFonts w:hint="default"/>
          <w:b/>
          <w:bCs/>
          <w:sz w:val="20"/>
          <w:szCs w:val="20"/>
          <w:highlight w:val="yellow"/>
          <w:lang w:val="en-US"/>
        </w:rPr>
        <w:t xml:space="preserve">Note: </w:t>
      </w:r>
    </w:p>
    <w:p w14:paraId="573261E5">
      <w:pPr>
        <w:numPr>
          <w:ilvl w:val="0"/>
          <w:numId w:val="0"/>
        </w:numPr>
        <w:rPr>
          <w:rFonts w:hint="default"/>
          <w:b/>
          <w:bCs/>
          <w:sz w:val="20"/>
          <w:szCs w:val="20"/>
          <w:highlight w:val="none"/>
          <w:lang w:val="en-US"/>
        </w:rPr>
      </w:pPr>
      <w:r>
        <w:rPr>
          <w:rFonts w:hint="default"/>
          <w:b/>
          <w:bCs/>
          <w:sz w:val="20"/>
          <w:szCs w:val="20"/>
          <w:highlight w:val="none"/>
          <w:lang w:val="en-US"/>
        </w:rPr>
        <w:t xml:space="preserve">Session persistence: </w:t>
      </w:r>
    </w:p>
    <w:p w14:paraId="781B3F45">
      <w:pPr>
        <w:numPr>
          <w:ilvl w:val="0"/>
          <w:numId w:val="0"/>
        </w:numPr>
        <w:rPr>
          <w:rFonts w:hint="default"/>
          <w:b w:val="0"/>
          <w:bCs w:val="0"/>
          <w:sz w:val="20"/>
          <w:szCs w:val="20"/>
          <w:highlight w:val="none"/>
          <w:lang w:val="en-US"/>
        </w:rPr>
      </w:pPr>
      <w:r>
        <w:rPr>
          <w:rFonts w:hint="default"/>
          <w:b w:val="0"/>
          <w:bCs w:val="0"/>
          <w:sz w:val="20"/>
          <w:szCs w:val="20"/>
          <w:highlight w:val="none"/>
          <w:lang w:val="en-US"/>
        </w:rPr>
        <w:t xml:space="preserve">We can say request control like there are multiple web servers is running. Particular client ip request forwarding perticular vm machines. </w:t>
      </w:r>
    </w:p>
    <w:p w14:paraId="03053607">
      <w:pPr>
        <w:numPr>
          <w:ilvl w:val="0"/>
          <w:numId w:val="0"/>
        </w:numPr>
        <w:rPr>
          <w:rFonts w:hint="default"/>
          <w:b w:val="0"/>
          <w:bCs w:val="0"/>
          <w:sz w:val="20"/>
          <w:szCs w:val="20"/>
          <w:highlight w:val="none"/>
          <w:lang w:val="en-US"/>
        </w:rPr>
      </w:pPr>
      <w:r>
        <w:rPr>
          <w:rFonts w:hint="default"/>
          <w:b/>
          <w:bCs/>
          <w:sz w:val="20"/>
          <w:szCs w:val="20"/>
          <w:highlight w:val="none"/>
          <w:lang w:val="en-US"/>
        </w:rPr>
        <w:t xml:space="preserve">Idle Timeout: </w:t>
      </w:r>
      <w:r>
        <w:rPr>
          <w:rFonts w:hint="default"/>
          <w:b w:val="0"/>
          <w:bCs w:val="0"/>
          <w:sz w:val="20"/>
          <w:szCs w:val="20"/>
          <w:highlight w:val="none"/>
          <w:lang w:val="en-US"/>
        </w:rPr>
        <w:br w:type="textWrapping"/>
      </w:r>
      <w:r>
        <w:rPr>
          <w:rFonts w:hint="default"/>
          <w:b w:val="0"/>
          <w:bCs w:val="0"/>
          <w:sz w:val="20"/>
          <w:szCs w:val="20"/>
          <w:highlight w:val="none"/>
          <w:lang w:val="en-US"/>
        </w:rPr>
        <w:t xml:space="preserve">website time out session. </w:t>
      </w:r>
    </w:p>
    <w:p w14:paraId="66F0A341">
      <w:pPr>
        <w:numPr>
          <w:ilvl w:val="0"/>
          <w:numId w:val="0"/>
        </w:numPr>
        <w:rPr>
          <w:rFonts w:hint="default"/>
          <w:b w:val="0"/>
          <w:bCs w:val="0"/>
          <w:sz w:val="20"/>
          <w:szCs w:val="20"/>
          <w:highlight w:val="none"/>
          <w:lang w:val="en-US"/>
        </w:rPr>
      </w:pPr>
    </w:p>
    <w:p w14:paraId="14664B91">
      <w:pPr>
        <w:numPr>
          <w:ilvl w:val="0"/>
          <w:numId w:val="0"/>
        </w:numPr>
        <w:rPr>
          <w:rFonts w:hint="default"/>
          <w:b w:val="0"/>
          <w:bCs w:val="0"/>
          <w:sz w:val="20"/>
          <w:szCs w:val="20"/>
          <w:highlight w:val="none"/>
          <w:lang w:val="en-US"/>
        </w:rPr>
      </w:pPr>
      <w:r>
        <w:rPr>
          <w:rFonts w:hint="default"/>
          <w:b w:val="0"/>
          <w:bCs w:val="0"/>
          <w:sz w:val="20"/>
          <w:szCs w:val="20"/>
          <w:highlight w:val="none"/>
          <w:lang w:val="en-US"/>
        </w:rPr>
        <w:t>==</w:t>
      </w:r>
    </w:p>
    <w:p w14:paraId="6A63F3DC">
      <w:pPr>
        <w:numPr>
          <w:ilvl w:val="0"/>
          <w:numId w:val="0"/>
        </w:numPr>
        <w:rPr>
          <w:rFonts w:hint="default"/>
          <w:lang w:val="en-US"/>
        </w:rPr>
      </w:pPr>
      <w:r>
        <w:rPr>
          <w:rFonts w:hint="default"/>
          <w:b w:val="0"/>
          <w:bCs w:val="0"/>
          <w:sz w:val="20"/>
          <w:szCs w:val="20"/>
          <w:highlight w:val="none"/>
          <w:lang w:val="en-US"/>
        </w:rPr>
        <w:t>Copy the public IP and hit the browser:</w:t>
      </w:r>
    </w:p>
    <w:p w14:paraId="6FC0FA96">
      <w:pPr>
        <w:numPr>
          <w:ilvl w:val="0"/>
          <w:numId w:val="0"/>
        </w:numPr>
        <w:ind w:leftChars="0"/>
        <w:rPr>
          <w:rFonts w:hint="default"/>
          <w:b/>
          <w:bCs/>
          <w:color w:val="C00000"/>
          <w:sz w:val="24"/>
          <w:szCs w:val="24"/>
          <w:lang w:val="en-US"/>
        </w:rPr>
      </w:pPr>
    </w:p>
    <w:p w14:paraId="4C662E0C">
      <w:pPr>
        <w:numPr>
          <w:ilvl w:val="0"/>
          <w:numId w:val="0"/>
        </w:numPr>
        <w:ind w:leftChars="0"/>
        <w:rPr>
          <w:rFonts w:hint="default"/>
          <w:b/>
          <w:bCs/>
          <w:color w:val="C00000"/>
          <w:sz w:val="24"/>
          <w:szCs w:val="24"/>
          <w:lang w:val="en-US"/>
        </w:rPr>
      </w:pPr>
    </w:p>
    <w:p w14:paraId="2DA37785">
      <w:pPr>
        <w:numPr>
          <w:ilvl w:val="0"/>
          <w:numId w:val="0"/>
        </w:numPr>
        <w:ind w:leftChars="0"/>
        <w:rPr>
          <w:rFonts w:hint="default"/>
          <w:b/>
          <w:bCs/>
          <w:color w:val="C00000"/>
          <w:sz w:val="24"/>
          <w:szCs w:val="24"/>
          <w:lang w:val="en-US"/>
        </w:rPr>
      </w:pPr>
    </w:p>
    <w:p w14:paraId="51392FB5">
      <w:pPr>
        <w:numPr>
          <w:ilvl w:val="0"/>
          <w:numId w:val="0"/>
        </w:numPr>
        <w:ind w:leftChars="0"/>
        <w:rPr>
          <w:rFonts w:hint="default"/>
          <w:b/>
          <w:bCs/>
          <w:color w:val="C00000"/>
          <w:sz w:val="24"/>
          <w:szCs w:val="24"/>
          <w:lang w:val="en-US"/>
        </w:rPr>
      </w:pPr>
    </w:p>
    <w:p w14:paraId="60FFD821">
      <w:pPr>
        <w:numPr>
          <w:ilvl w:val="0"/>
          <w:numId w:val="0"/>
        </w:numPr>
        <w:ind w:leftChars="0"/>
        <w:rPr>
          <w:rFonts w:hint="default"/>
          <w:b/>
          <w:bCs/>
          <w:color w:val="C00000"/>
          <w:sz w:val="24"/>
          <w:szCs w:val="24"/>
          <w:lang w:val="en-US"/>
        </w:rPr>
      </w:pPr>
    </w:p>
    <w:p w14:paraId="22E8D5F9">
      <w:pPr>
        <w:numPr>
          <w:ilvl w:val="0"/>
          <w:numId w:val="13"/>
        </w:numPr>
        <w:ind w:left="0" w:leftChars="0" w:firstLine="0" w:firstLineChars="0"/>
        <w:jc w:val="left"/>
        <w:rPr>
          <w:rFonts w:hint="default"/>
          <w:b w:val="0"/>
          <w:bCs w:val="0"/>
          <w:sz w:val="20"/>
          <w:szCs w:val="20"/>
          <w:highlight w:val="none"/>
          <w:lang w:val="en-US"/>
        </w:rPr>
      </w:pPr>
      <w:r>
        <w:rPr>
          <w:rFonts w:hint="default"/>
          <w:b/>
          <w:bCs/>
          <w:color w:val="C00000"/>
          <w:sz w:val="24"/>
          <w:szCs w:val="24"/>
          <w:lang w:val="en-US"/>
        </w:rPr>
        <w:t>How to create an Azure Application Gateway  ?</w:t>
      </w:r>
      <w:r>
        <w:rPr>
          <w:rFonts w:hint="default"/>
          <w:b/>
          <w:bCs/>
          <w:color w:val="C00000"/>
          <w:sz w:val="24"/>
          <w:szCs w:val="24"/>
          <w:lang w:val="en-US"/>
        </w:rPr>
        <w:br w:type="textWrapping"/>
      </w:r>
      <w:r>
        <w:rPr>
          <w:rFonts w:hint="default"/>
          <w:b/>
          <w:bCs/>
          <w:color w:val="C00000"/>
          <w:sz w:val="24"/>
          <w:szCs w:val="24"/>
          <w:lang w:val="en-US"/>
        </w:rPr>
        <w:br w:type="textWrapping"/>
      </w:r>
      <w:r>
        <w:rPr>
          <w:rFonts w:hint="default"/>
          <w:b w:val="0"/>
          <w:bCs w:val="0"/>
          <w:sz w:val="20"/>
          <w:szCs w:val="20"/>
          <w:highlight w:val="none"/>
          <w:lang w:val="en-US"/>
        </w:rPr>
        <w:t>Navigate Application Load balancer</w:t>
      </w:r>
    </w:p>
    <w:p w14:paraId="5D1C2489">
      <w:pPr>
        <w:numPr>
          <w:ilvl w:val="0"/>
          <w:numId w:val="0"/>
        </w:numPr>
        <w:jc w:val="left"/>
      </w:pPr>
    </w:p>
    <w:p w14:paraId="23213939">
      <w:pPr>
        <w:numPr>
          <w:ilvl w:val="0"/>
          <w:numId w:val="0"/>
        </w:numPr>
        <w:jc w:val="left"/>
      </w:pPr>
      <w:r>
        <w:drawing>
          <wp:inline distT="0" distB="0" distL="114300" distR="114300">
            <wp:extent cx="1775460" cy="841375"/>
            <wp:effectExtent l="0" t="0" r="1524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1775460" cy="841375"/>
                    </a:xfrm>
                    <a:prstGeom prst="rect">
                      <a:avLst/>
                    </a:prstGeom>
                    <a:noFill/>
                    <a:ln>
                      <a:noFill/>
                    </a:ln>
                  </pic:spPr>
                </pic:pic>
              </a:graphicData>
            </a:graphic>
          </wp:inline>
        </w:drawing>
      </w:r>
    </w:p>
    <w:p w14:paraId="79B5B560">
      <w:pPr>
        <w:numPr>
          <w:ilvl w:val="0"/>
          <w:numId w:val="0"/>
        </w:numPr>
        <w:jc w:val="left"/>
        <w:rPr>
          <w:rFonts w:hint="default"/>
          <w:lang w:val="en-US"/>
        </w:rPr>
      </w:pPr>
      <w:r>
        <w:rPr>
          <w:rFonts w:hint="default"/>
          <w:lang w:val="en-US"/>
        </w:rPr>
        <w:t>Resource group : thiru-demo</w:t>
      </w:r>
    </w:p>
    <w:p w14:paraId="4FBE3DAC">
      <w:pPr>
        <w:numPr>
          <w:ilvl w:val="0"/>
          <w:numId w:val="0"/>
        </w:numPr>
        <w:jc w:val="left"/>
        <w:rPr>
          <w:rFonts w:hint="default"/>
          <w:lang w:val="en-US"/>
        </w:rPr>
      </w:pPr>
      <w:r>
        <w:rPr>
          <w:rFonts w:hint="default"/>
          <w:lang w:val="en-US"/>
        </w:rPr>
        <w:t>Application gateway name: nodjes-alb</w:t>
      </w:r>
    </w:p>
    <w:p w14:paraId="4009CE37">
      <w:pPr>
        <w:numPr>
          <w:ilvl w:val="0"/>
          <w:numId w:val="0"/>
        </w:numPr>
        <w:jc w:val="left"/>
        <w:rPr>
          <w:rFonts w:hint="default"/>
          <w:lang w:val="en-US"/>
        </w:rPr>
      </w:pPr>
      <w:r>
        <w:rPr>
          <w:rFonts w:hint="default"/>
          <w:lang w:val="en-US"/>
        </w:rPr>
        <w:t>Region: EAST US</w:t>
      </w:r>
    </w:p>
    <w:p w14:paraId="175F9716">
      <w:pPr>
        <w:numPr>
          <w:ilvl w:val="0"/>
          <w:numId w:val="0"/>
        </w:numPr>
        <w:jc w:val="left"/>
        <w:rPr>
          <w:rFonts w:hint="default"/>
          <w:lang w:val="en-US"/>
        </w:rPr>
      </w:pPr>
      <w:r>
        <w:rPr>
          <w:rFonts w:hint="default"/>
          <w:lang w:val="en-US"/>
        </w:rPr>
        <w:t>Tier: standard v2</w:t>
      </w:r>
    </w:p>
    <w:p w14:paraId="217E3C6C">
      <w:pPr>
        <w:numPr>
          <w:ilvl w:val="0"/>
          <w:numId w:val="0"/>
        </w:numPr>
        <w:jc w:val="left"/>
        <w:rPr>
          <w:rFonts w:hint="default"/>
          <w:lang w:val="en-US"/>
        </w:rPr>
      </w:pPr>
      <w:r>
        <w:rPr>
          <w:rFonts w:hint="default"/>
          <w:lang w:val="en-US"/>
        </w:rPr>
        <w:t>Enabling auto scaling : No</w:t>
      </w:r>
    </w:p>
    <w:p w14:paraId="41C03F62">
      <w:pPr>
        <w:numPr>
          <w:ilvl w:val="0"/>
          <w:numId w:val="0"/>
        </w:numPr>
        <w:jc w:val="left"/>
        <w:rPr>
          <w:rFonts w:hint="default"/>
          <w:lang w:val="en-US"/>
        </w:rPr>
      </w:pPr>
      <w:r>
        <w:rPr>
          <w:rFonts w:hint="default"/>
          <w:lang w:val="en-US"/>
        </w:rPr>
        <w:t>Instance count: 2</w:t>
      </w:r>
    </w:p>
    <w:p w14:paraId="71D88492">
      <w:pPr>
        <w:numPr>
          <w:ilvl w:val="0"/>
          <w:numId w:val="0"/>
        </w:numPr>
        <w:jc w:val="left"/>
        <w:rPr>
          <w:rFonts w:hint="default"/>
          <w:lang w:val="en-US"/>
        </w:rPr>
      </w:pPr>
      <w:r>
        <w:rPr>
          <w:rFonts w:hint="default"/>
          <w:lang w:val="en-US"/>
        </w:rPr>
        <w:t xml:space="preserve">Availability zone: select all zones </w:t>
      </w:r>
    </w:p>
    <w:p w14:paraId="02E5D175">
      <w:pPr>
        <w:numPr>
          <w:ilvl w:val="0"/>
          <w:numId w:val="0"/>
        </w:numPr>
        <w:jc w:val="left"/>
        <w:rPr>
          <w:rFonts w:hint="default"/>
          <w:lang w:val="en-US"/>
        </w:rPr>
      </w:pPr>
      <w:r>
        <w:rPr>
          <w:rFonts w:hint="default"/>
          <w:lang w:val="en-US"/>
        </w:rPr>
        <w:t>HTTP2 : enabled</w:t>
      </w:r>
    </w:p>
    <w:p w14:paraId="77BBC267">
      <w:pPr>
        <w:numPr>
          <w:ilvl w:val="0"/>
          <w:numId w:val="0"/>
        </w:numPr>
        <w:jc w:val="left"/>
        <w:rPr>
          <w:rFonts w:hint="default"/>
          <w:lang w:val="en-US"/>
        </w:rPr>
      </w:pPr>
      <w:r>
        <w:rPr>
          <w:rFonts w:hint="default"/>
          <w:lang w:val="en-US"/>
        </w:rPr>
        <w:t>Virtual network: create new subnet for load balancers.</w:t>
      </w:r>
    </w:p>
    <w:p w14:paraId="3116ECA3">
      <w:pPr>
        <w:numPr>
          <w:ilvl w:val="0"/>
          <w:numId w:val="0"/>
        </w:numPr>
        <w:jc w:val="left"/>
        <w:rPr>
          <w:rFonts w:hint="default"/>
          <w:lang w:val="en-US"/>
        </w:rPr>
      </w:pPr>
      <w:r>
        <w:rPr>
          <w:rFonts w:hint="default"/>
          <w:lang w:val="en-US"/>
        </w:rPr>
        <w:t>Click on frontend</w:t>
      </w:r>
    </w:p>
    <w:p w14:paraId="2C83E42A">
      <w:pPr>
        <w:numPr>
          <w:ilvl w:val="0"/>
          <w:numId w:val="0"/>
        </w:numPr>
        <w:jc w:val="left"/>
        <w:rPr>
          <w:rFonts w:hint="default"/>
          <w:lang w:val="en-US"/>
        </w:rPr>
      </w:pPr>
    </w:p>
    <w:p w14:paraId="1FDB3355">
      <w:pPr>
        <w:numPr>
          <w:ilvl w:val="0"/>
          <w:numId w:val="0"/>
        </w:numPr>
        <w:jc w:val="left"/>
      </w:pPr>
      <w:r>
        <w:drawing>
          <wp:inline distT="0" distB="0" distL="114300" distR="114300">
            <wp:extent cx="2392680" cy="1131570"/>
            <wp:effectExtent l="0" t="0" r="762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2392680" cy="1131570"/>
                    </a:xfrm>
                    <a:prstGeom prst="rect">
                      <a:avLst/>
                    </a:prstGeom>
                    <a:noFill/>
                    <a:ln>
                      <a:noFill/>
                    </a:ln>
                  </pic:spPr>
                </pic:pic>
              </a:graphicData>
            </a:graphic>
          </wp:inline>
        </w:drawing>
      </w:r>
    </w:p>
    <w:p w14:paraId="3F014DC3">
      <w:pPr>
        <w:numPr>
          <w:ilvl w:val="0"/>
          <w:numId w:val="0"/>
        </w:numPr>
        <w:jc w:val="left"/>
      </w:pPr>
    </w:p>
    <w:p w14:paraId="19997C49">
      <w:pPr>
        <w:numPr>
          <w:ilvl w:val="0"/>
          <w:numId w:val="0"/>
        </w:numPr>
        <w:jc w:val="left"/>
        <w:rPr>
          <w:rFonts w:hint="default"/>
          <w:lang w:val="en-US"/>
        </w:rPr>
      </w:pPr>
      <w:r>
        <w:rPr>
          <w:rFonts w:hint="default"/>
          <w:lang w:val="en-US"/>
        </w:rPr>
        <w:t>Frontend Ip address type: public</w:t>
      </w:r>
    </w:p>
    <w:p w14:paraId="0DD87F73">
      <w:pPr>
        <w:numPr>
          <w:ilvl w:val="0"/>
          <w:numId w:val="0"/>
        </w:numPr>
        <w:jc w:val="left"/>
        <w:rPr>
          <w:rFonts w:hint="default"/>
          <w:lang w:val="en-US"/>
        </w:rPr>
      </w:pPr>
      <w:r>
        <w:rPr>
          <w:rFonts w:hint="default"/>
          <w:lang w:val="en-US"/>
        </w:rPr>
        <w:t xml:space="preserve">Public ip address: add new </w:t>
      </w:r>
    </w:p>
    <w:p w14:paraId="27ECB977">
      <w:pPr>
        <w:numPr>
          <w:ilvl w:val="0"/>
          <w:numId w:val="0"/>
        </w:numPr>
        <w:jc w:val="left"/>
        <w:rPr>
          <w:rFonts w:hint="default"/>
          <w:lang w:val="en-US"/>
        </w:rPr>
      </w:pPr>
      <w:r>
        <w:rPr>
          <w:rFonts w:hint="default"/>
          <w:lang w:val="en-US"/>
        </w:rPr>
        <w:t xml:space="preserve">Name: nodejslb then click add </w:t>
      </w:r>
    </w:p>
    <w:p w14:paraId="68B81D78">
      <w:pPr>
        <w:numPr>
          <w:ilvl w:val="0"/>
          <w:numId w:val="0"/>
        </w:numPr>
        <w:jc w:val="left"/>
      </w:pPr>
      <w:r>
        <w:drawing>
          <wp:inline distT="0" distB="0" distL="114300" distR="114300">
            <wp:extent cx="1943735" cy="911225"/>
            <wp:effectExtent l="0" t="0" r="184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stretch>
                      <a:fillRect/>
                    </a:stretch>
                  </pic:blipFill>
                  <pic:spPr>
                    <a:xfrm>
                      <a:off x="0" y="0"/>
                      <a:ext cx="1943735" cy="911225"/>
                    </a:xfrm>
                    <a:prstGeom prst="rect">
                      <a:avLst/>
                    </a:prstGeom>
                    <a:noFill/>
                    <a:ln>
                      <a:noFill/>
                    </a:ln>
                  </pic:spPr>
                </pic:pic>
              </a:graphicData>
            </a:graphic>
          </wp:inline>
        </w:drawing>
      </w:r>
    </w:p>
    <w:p w14:paraId="69CD59A3">
      <w:pPr>
        <w:numPr>
          <w:ilvl w:val="0"/>
          <w:numId w:val="0"/>
        </w:numPr>
        <w:jc w:val="left"/>
        <w:rPr>
          <w:rFonts w:hint="default"/>
          <w:lang w:val="en-US"/>
        </w:rPr>
      </w:pPr>
      <w:r>
        <w:rPr>
          <w:rFonts w:hint="default"/>
          <w:lang w:val="en-US"/>
        </w:rPr>
        <w:t>Click on backend</w:t>
      </w:r>
    </w:p>
    <w:p w14:paraId="1B8252F0">
      <w:pPr>
        <w:numPr>
          <w:ilvl w:val="0"/>
          <w:numId w:val="0"/>
        </w:numPr>
        <w:jc w:val="left"/>
        <w:rPr>
          <w:rFonts w:hint="default"/>
          <w:lang w:val="en-US"/>
        </w:rPr>
      </w:pPr>
      <w:r>
        <w:rPr>
          <w:rFonts w:hint="default"/>
          <w:lang w:val="en-US"/>
        </w:rPr>
        <w:t>Click on add a backend pool</w:t>
      </w:r>
    </w:p>
    <w:p w14:paraId="4A00CC85">
      <w:pPr>
        <w:numPr>
          <w:ilvl w:val="0"/>
          <w:numId w:val="0"/>
        </w:numPr>
        <w:jc w:val="left"/>
        <w:rPr>
          <w:rFonts w:hint="default"/>
          <w:lang w:val="en-US"/>
        </w:rPr>
      </w:pPr>
      <w:r>
        <w:rPr>
          <w:rFonts w:hint="default"/>
          <w:lang w:val="en-US"/>
        </w:rPr>
        <w:t>Name: nodejs-tg</w:t>
      </w:r>
    </w:p>
    <w:p w14:paraId="12CD3BEE">
      <w:pPr>
        <w:numPr>
          <w:ilvl w:val="0"/>
          <w:numId w:val="0"/>
        </w:numPr>
        <w:jc w:val="left"/>
        <w:rPr>
          <w:rFonts w:hint="default"/>
          <w:lang w:val="en-US"/>
        </w:rPr>
      </w:pPr>
      <w:r>
        <w:rPr>
          <w:rFonts w:hint="default"/>
          <w:lang w:val="en-US"/>
        </w:rPr>
        <w:t>Add backend pool with out target: No</w:t>
      </w:r>
    </w:p>
    <w:p w14:paraId="0D5CFA63">
      <w:pPr>
        <w:numPr>
          <w:ilvl w:val="0"/>
          <w:numId w:val="0"/>
        </w:numPr>
        <w:jc w:val="left"/>
        <w:rPr>
          <w:rFonts w:hint="default"/>
          <w:lang w:val="en-US"/>
        </w:rPr>
      </w:pPr>
      <w:r>
        <w:rPr>
          <w:rFonts w:hint="default"/>
          <w:lang w:val="en-US"/>
        </w:rPr>
        <w:t xml:space="preserve">Target type: virtual machine </w:t>
      </w:r>
    </w:p>
    <w:p w14:paraId="5371D6D9">
      <w:pPr>
        <w:numPr>
          <w:ilvl w:val="0"/>
          <w:numId w:val="0"/>
        </w:numPr>
        <w:jc w:val="left"/>
        <w:rPr>
          <w:rFonts w:hint="default"/>
          <w:lang w:val="en-US"/>
        </w:rPr>
      </w:pPr>
      <w:r>
        <w:rPr>
          <w:rFonts w:hint="default"/>
          <w:lang w:val="en-US"/>
        </w:rPr>
        <w:t xml:space="preserve">Target: Private VM </w:t>
      </w:r>
    </w:p>
    <w:p w14:paraId="209161DD">
      <w:pPr>
        <w:numPr>
          <w:ilvl w:val="0"/>
          <w:numId w:val="0"/>
        </w:numPr>
        <w:jc w:val="left"/>
        <w:rPr>
          <w:rFonts w:hint="default"/>
          <w:lang w:val="en-US"/>
        </w:rPr>
      </w:pPr>
      <w:r>
        <w:rPr>
          <w:rFonts w:hint="default"/>
          <w:lang w:val="en-US"/>
        </w:rPr>
        <w:t xml:space="preserve">Click on add </w:t>
      </w:r>
    </w:p>
    <w:p w14:paraId="46CF96B6">
      <w:pPr>
        <w:numPr>
          <w:ilvl w:val="0"/>
          <w:numId w:val="0"/>
        </w:numPr>
        <w:jc w:val="left"/>
      </w:pPr>
      <w:r>
        <w:drawing>
          <wp:inline distT="0" distB="0" distL="114300" distR="114300">
            <wp:extent cx="1569085" cy="739775"/>
            <wp:effectExtent l="0" t="0" r="1206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1569085" cy="739775"/>
                    </a:xfrm>
                    <a:prstGeom prst="rect">
                      <a:avLst/>
                    </a:prstGeom>
                    <a:noFill/>
                    <a:ln>
                      <a:noFill/>
                    </a:ln>
                  </pic:spPr>
                </pic:pic>
              </a:graphicData>
            </a:graphic>
          </wp:inline>
        </w:drawing>
      </w:r>
    </w:p>
    <w:p w14:paraId="78900B6F">
      <w:pPr>
        <w:numPr>
          <w:ilvl w:val="0"/>
          <w:numId w:val="0"/>
        </w:numPr>
        <w:jc w:val="left"/>
      </w:pPr>
    </w:p>
    <w:p w14:paraId="1E5C9B09">
      <w:pPr>
        <w:numPr>
          <w:ilvl w:val="0"/>
          <w:numId w:val="0"/>
        </w:numPr>
        <w:jc w:val="left"/>
        <w:rPr>
          <w:rFonts w:hint="default"/>
          <w:lang w:val="en-US"/>
        </w:rPr>
      </w:pPr>
      <w:r>
        <w:rPr>
          <w:rFonts w:hint="default"/>
          <w:lang w:val="en-US"/>
        </w:rPr>
        <w:t>Click on configuration</w:t>
      </w:r>
    </w:p>
    <w:p w14:paraId="6118E610">
      <w:pPr>
        <w:numPr>
          <w:ilvl w:val="0"/>
          <w:numId w:val="0"/>
        </w:numPr>
        <w:jc w:val="left"/>
      </w:pPr>
      <w:r>
        <w:drawing>
          <wp:inline distT="0" distB="0" distL="114300" distR="114300">
            <wp:extent cx="1139825" cy="535940"/>
            <wp:effectExtent l="0" t="0" r="3175"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stretch>
                      <a:fillRect/>
                    </a:stretch>
                  </pic:blipFill>
                  <pic:spPr>
                    <a:xfrm>
                      <a:off x="0" y="0"/>
                      <a:ext cx="1139825" cy="535940"/>
                    </a:xfrm>
                    <a:prstGeom prst="rect">
                      <a:avLst/>
                    </a:prstGeom>
                    <a:noFill/>
                    <a:ln>
                      <a:noFill/>
                    </a:ln>
                  </pic:spPr>
                </pic:pic>
              </a:graphicData>
            </a:graphic>
          </wp:inline>
        </w:drawing>
      </w:r>
    </w:p>
    <w:p w14:paraId="48BD0C18">
      <w:pPr>
        <w:numPr>
          <w:ilvl w:val="0"/>
          <w:numId w:val="0"/>
        </w:numPr>
        <w:jc w:val="left"/>
      </w:pPr>
    </w:p>
    <w:p w14:paraId="071F8FBD">
      <w:pPr>
        <w:numPr>
          <w:ilvl w:val="0"/>
          <w:numId w:val="0"/>
        </w:numPr>
        <w:jc w:val="left"/>
        <w:rPr>
          <w:rFonts w:hint="default"/>
          <w:lang w:val="en-US"/>
        </w:rPr>
      </w:pPr>
      <w:r>
        <w:rPr>
          <w:rFonts w:hint="default"/>
          <w:lang w:val="en-US"/>
        </w:rPr>
        <w:t>Click on Add routing rules</w:t>
      </w:r>
    </w:p>
    <w:p w14:paraId="71EB895E">
      <w:pPr>
        <w:numPr>
          <w:ilvl w:val="0"/>
          <w:numId w:val="0"/>
        </w:numPr>
        <w:jc w:val="left"/>
        <w:rPr>
          <w:rFonts w:hint="default"/>
          <w:lang w:val="en-US"/>
        </w:rPr>
      </w:pPr>
      <w:r>
        <w:rPr>
          <w:rFonts w:hint="default"/>
          <w:lang w:val="en-US"/>
        </w:rPr>
        <w:t>Rule name: nodejs-rule</w:t>
      </w:r>
    </w:p>
    <w:p w14:paraId="0B516EE0">
      <w:pPr>
        <w:numPr>
          <w:ilvl w:val="0"/>
          <w:numId w:val="0"/>
        </w:numPr>
        <w:jc w:val="left"/>
        <w:rPr>
          <w:rFonts w:hint="default"/>
          <w:lang w:val="en-US"/>
        </w:rPr>
      </w:pPr>
      <w:r>
        <w:rPr>
          <w:rFonts w:hint="default"/>
          <w:lang w:val="en-US"/>
        </w:rPr>
        <w:t>Priority: 1</w:t>
      </w:r>
    </w:p>
    <w:p w14:paraId="5D590830">
      <w:pPr>
        <w:numPr>
          <w:ilvl w:val="0"/>
          <w:numId w:val="0"/>
        </w:numPr>
        <w:jc w:val="left"/>
        <w:rPr>
          <w:rFonts w:hint="default"/>
          <w:b/>
          <w:bCs/>
          <w:lang w:val="en-US"/>
        </w:rPr>
      </w:pPr>
    </w:p>
    <w:p w14:paraId="1113F582">
      <w:pPr>
        <w:numPr>
          <w:ilvl w:val="0"/>
          <w:numId w:val="0"/>
        </w:numPr>
        <w:jc w:val="left"/>
        <w:rPr>
          <w:rFonts w:hint="default"/>
          <w:b/>
          <w:bCs/>
          <w:lang w:val="en-US"/>
        </w:rPr>
      </w:pPr>
      <w:r>
        <w:rPr>
          <w:rFonts w:hint="default"/>
          <w:b/>
          <w:bCs/>
          <w:lang w:val="en-US"/>
        </w:rPr>
        <w:t xml:space="preserve">Listeners: </w:t>
      </w:r>
    </w:p>
    <w:p w14:paraId="518BF347">
      <w:pPr>
        <w:numPr>
          <w:ilvl w:val="0"/>
          <w:numId w:val="0"/>
        </w:numPr>
        <w:jc w:val="left"/>
        <w:rPr>
          <w:rFonts w:hint="default"/>
          <w:b w:val="0"/>
          <w:bCs w:val="0"/>
          <w:lang w:val="en-US"/>
        </w:rPr>
      </w:pPr>
      <w:r>
        <w:rPr>
          <w:rFonts w:hint="default"/>
          <w:b w:val="0"/>
          <w:bCs w:val="0"/>
          <w:lang w:val="en-US"/>
        </w:rPr>
        <w:t>Listener name: http</w:t>
      </w:r>
    </w:p>
    <w:p w14:paraId="2AF8CE64">
      <w:pPr>
        <w:numPr>
          <w:ilvl w:val="0"/>
          <w:numId w:val="0"/>
        </w:numPr>
        <w:jc w:val="left"/>
        <w:rPr>
          <w:rFonts w:hint="default"/>
          <w:b w:val="0"/>
          <w:bCs w:val="0"/>
          <w:lang w:val="en-US"/>
        </w:rPr>
      </w:pPr>
      <w:r>
        <w:rPr>
          <w:rFonts w:hint="default"/>
          <w:b w:val="0"/>
          <w:bCs w:val="0"/>
          <w:lang w:val="en-US"/>
        </w:rPr>
        <w:t>Frontend ip: public</w:t>
      </w:r>
    </w:p>
    <w:p w14:paraId="59805939">
      <w:pPr>
        <w:numPr>
          <w:ilvl w:val="0"/>
          <w:numId w:val="0"/>
        </w:numPr>
        <w:jc w:val="left"/>
        <w:rPr>
          <w:rFonts w:hint="default"/>
          <w:b w:val="0"/>
          <w:bCs w:val="0"/>
          <w:lang w:val="en-US"/>
        </w:rPr>
      </w:pPr>
      <w:r>
        <w:rPr>
          <w:rFonts w:hint="default"/>
          <w:b w:val="0"/>
          <w:bCs w:val="0"/>
          <w:lang w:val="en-US"/>
        </w:rPr>
        <w:t>Protocol: http</w:t>
      </w:r>
    </w:p>
    <w:p w14:paraId="680964AD">
      <w:pPr>
        <w:numPr>
          <w:ilvl w:val="0"/>
          <w:numId w:val="0"/>
        </w:numPr>
        <w:jc w:val="left"/>
        <w:rPr>
          <w:rFonts w:hint="default"/>
          <w:b w:val="0"/>
          <w:bCs w:val="0"/>
          <w:lang w:val="en-US"/>
        </w:rPr>
      </w:pPr>
      <w:r>
        <w:rPr>
          <w:rFonts w:hint="default"/>
          <w:b w:val="0"/>
          <w:bCs w:val="0"/>
          <w:lang w:val="en-US"/>
        </w:rPr>
        <w:t xml:space="preserve">Port: 80 </w:t>
      </w:r>
    </w:p>
    <w:p w14:paraId="217AA403">
      <w:pPr>
        <w:numPr>
          <w:ilvl w:val="0"/>
          <w:numId w:val="0"/>
        </w:numPr>
        <w:jc w:val="left"/>
        <w:rPr>
          <w:rFonts w:hint="default"/>
          <w:b w:val="0"/>
          <w:bCs w:val="0"/>
          <w:lang w:val="en-US"/>
        </w:rPr>
      </w:pPr>
      <w:r>
        <w:rPr>
          <w:rFonts w:hint="default"/>
          <w:b w:val="0"/>
          <w:bCs w:val="0"/>
          <w:lang w:val="en-US"/>
        </w:rPr>
        <w:t>Listener type: basic</w:t>
      </w:r>
    </w:p>
    <w:p w14:paraId="1B6E4EF5">
      <w:pPr>
        <w:numPr>
          <w:ilvl w:val="0"/>
          <w:numId w:val="0"/>
        </w:numPr>
        <w:jc w:val="left"/>
        <w:rPr>
          <w:rFonts w:hint="default"/>
          <w:b/>
          <w:bCs/>
          <w:lang w:val="en-US"/>
        </w:rPr>
      </w:pPr>
    </w:p>
    <w:p w14:paraId="006C94E2">
      <w:pPr>
        <w:numPr>
          <w:ilvl w:val="0"/>
          <w:numId w:val="0"/>
        </w:numPr>
        <w:jc w:val="left"/>
        <w:rPr>
          <w:rFonts w:hint="default"/>
          <w:b/>
          <w:bCs/>
          <w:lang w:val="en-US"/>
        </w:rPr>
      </w:pPr>
      <w:r>
        <w:rPr>
          <w:rFonts w:hint="default"/>
          <w:b/>
          <w:bCs/>
          <w:lang w:val="en-US"/>
        </w:rPr>
        <w:t xml:space="preserve">Backend targets: </w:t>
      </w:r>
    </w:p>
    <w:p w14:paraId="4BCA2B72">
      <w:pPr>
        <w:numPr>
          <w:ilvl w:val="0"/>
          <w:numId w:val="0"/>
        </w:numPr>
        <w:jc w:val="left"/>
        <w:rPr>
          <w:rFonts w:hint="default"/>
          <w:b w:val="0"/>
          <w:bCs w:val="0"/>
          <w:lang w:val="en-US"/>
        </w:rPr>
      </w:pPr>
      <w:r>
        <w:rPr>
          <w:rFonts w:hint="default"/>
          <w:b w:val="0"/>
          <w:bCs w:val="0"/>
          <w:lang w:val="en-US"/>
        </w:rPr>
        <w:t>Target type: backend pool</w:t>
      </w:r>
    </w:p>
    <w:p w14:paraId="7232CD86">
      <w:pPr>
        <w:numPr>
          <w:ilvl w:val="0"/>
          <w:numId w:val="0"/>
        </w:numPr>
        <w:jc w:val="left"/>
        <w:rPr>
          <w:rFonts w:hint="default"/>
          <w:b w:val="0"/>
          <w:bCs w:val="0"/>
          <w:lang w:val="en-US"/>
        </w:rPr>
      </w:pPr>
      <w:r>
        <w:rPr>
          <w:rFonts w:hint="default"/>
          <w:b w:val="0"/>
          <w:bCs w:val="0"/>
          <w:lang w:val="en-US"/>
        </w:rPr>
        <w:t>Backend target:  select the backend pool name</w:t>
      </w:r>
    </w:p>
    <w:p w14:paraId="27891B5A">
      <w:pPr>
        <w:numPr>
          <w:ilvl w:val="0"/>
          <w:numId w:val="0"/>
        </w:numPr>
        <w:jc w:val="left"/>
        <w:rPr>
          <w:rFonts w:hint="default"/>
          <w:b w:val="0"/>
          <w:bCs w:val="0"/>
          <w:lang w:val="en-US"/>
        </w:rPr>
      </w:pPr>
      <w:r>
        <w:rPr>
          <w:rFonts w:hint="default"/>
          <w:b w:val="0"/>
          <w:bCs w:val="0"/>
          <w:lang w:val="en-US"/>
        </w:rPr>
        <w:t xml:space="preserve">Backend setting: add new </w:t>
      </w:r>
    </w:p>
    <w:p w14:paraId="3EFA4C50">
      <w:pPr>
        <w:numPr>
          <w:ilvl w:val="0"/>
          <w:numId w:val="0"/>
        </w:numPr>
        <w:jc w:val="left"/>
        <w:rPr>
          <w:rFonts w:hint="default"/>
          <w:b w:val="0"/>
          <w:bCs w:val="0"/>
          <w:lang w:val="en-US"/>
        </w:rPr>
      </w:pPr>
      <w:r>
        <w:rPr>
          <w:rFonts w:hint="default"/>
          <w:b w:val="0"/>
          <w:bCs w:val="0"/>
          <w:lang w:val="en-US"/>
        </w:rPr>
        <w:t>Backend setting name: nodejs-tg</w:t>
      </w:r>
    </w:p>
    <w:p w14:paraId="48985EFA">
      <w:pPr>
        <w:numPr>
          <w:ilvl w:val="0"/>
          <w:numId w:val="0"/>
        </w:numPr>
        <w:jc w:val="left"/>
        <w:rPr>
          <w:rFonts w:hint="default"/>
          <w:b w:val="0"/>
          <w:bCs w:val="0"/>
          <w:lang w:val="en-US"/>
        </w:rPr>
      </w:pPr>
      <w:r>
        <w:rPr>
          <w:rFonts w:hint="default"/>
          <w:b w:val="0"/>
          <w:bCs w:val="0"/>
          <w:lang w:val="en-US"/>
        </w:rPr>
        <w:t>Remaining everything leave it as default</w:t>
      </w:r>
    </w:p>
    <w:p w14:paraId="16C9290A">
      <w:pPr>
        <w:numPr>
          <w:ilvl w:val="0"/>
          <w:numId w:val="0"/>
        </w:numPr>
        <w:jc w:val="left"/>
        <w:rPr>
          <w:rFonts w:hint="default"/>
          <w:b w:val="0"/>
          <w:bCs w:val="0"/>
          <w:lang w:val="en-US"/>
        </w:rPr>
      </w:pPr>
      <w:r>
        <w:rPr>
          <w:rFonts w:hint="default"/>
          <w:b w:val="0"/>
          <w:bCs w:val="0"/>
          <w:lang w:val="en-US"/>
        </w:rPr>
        <w:t>Click on add</w:t>
      </w:r>
    </w:p>
    <w:p w14:paraId="61E44A0A">
      <w:pPr>
        <w:numPr>
          <w:ilvl w:val="0"/>
          <w:numId w:val="0"/>
        </w:numPr>
        <w:jc w:val="left"/>
        <w:rPr>
          <w:rFonts w:hint="default"/>
          <w:b w:val="0"/>
          <w:bCs w:val="0"/>
          <w:lang w:val="en-US"/>
        </w:rPr>
      </w:pPr>
      <w:r>
        <w:rPr>
          <w:rFonts w:hint="default"/>
          <w:b w:val="0"/>
          <w:bCs w:val="0"/>
          <w:lang w:val="en-US"/>
        </w:rPr>
        <w:t>Click on add</w:t>
      </w:r>
    </w:p>
    <w:p w14:paraId="7D3B7704">
      <w:pPr>
        <w:numPr>
          <w:ilvl w:val="0"/>
          <w:numId w:val="0"/>
        </w:numPr>
        <w:jc w:val="left"/>
        <w:rPr>
          <w:rFonts w:hint="default"/>
          <w:b w:val="0"/>
          <w:bCs w:val="0"/>
          <w:lang w:val="en-US"/>
        </w:rPr>
      </w:pPr>
      <w:r>
        <w:rPr>
          <w:rFonts w:hint="default"/>
          <w:b w:val="0"/>
          <w:bCs w:val="0"/>
          <w:lang w:val="en-US"/>
        </w:rPr>
        <w:t xml:space="preserve">Click on tags </w:t>
      </w:r>
    </w:p>
    <w:p w14:paraId="2194C33D">
      <w:pPr>
        <w:numPr>
          <w:ilvl w:val="0"/>
          <w:numId w:val="0"/>
        </w:numPr>
        <w:jc w:val="left"/>
        <w:rPr>
          <w:rFonts w:hint="default"/>
          <w:b w:val="0"/>
          <w:bCs w:val="0"/>
          <w:lang w:val="en-US"/>
        </w:rPr>
      </w:pPr>
      <w:r>
        <w:rPr>
          <w:rFonts w:hint="default"/>
          <w:b w:val="0"/>
          <w:bCs w:val="0"/>
          <w:lang w:val="en-US"/>
        </w:rPr>
        <w:t xml:space="preserve">Click on review_create </w:t>
      </w:r>
    </w:p>
    <w:p w14:paraId="79F93848">
      <w:pPr>
        <w:numPr>
          <w:ilvl w:val="0"/>
          <w:numId w:val="0"/>
        </w:numPr>
        <w:jc w:val="left"/>
        <w:rPr>
          <w:rFonts w:hint="default"/>
          <w:b w:val="0"/>
          <w:bCs w:val="0"/>
          <w:lang w:val="en-US"/>
        </w:rPr>
      </w:pPr>
      <w:r>
        <w:rPr>
          <w:rFonts w:hint="default"/>
          <w:b w:val="0"/>
          <w:bCs w:val="0"/>
          <w:lang w:val="en-US"/>
        </w:rPr>
        <w:t xml:space="preserve">Click on create </w:t>
      </w:r>
    </w:p>
    <w:p w14:paraId="75B98073">
      <w:pPr>
        <w:numPr>
          <w:ilvl w:val="0"/>
          <w:numId w:val="0"/>
        </w:numPr>
        <w:ind w:leftChars="0"/>
        <w:rPr>
          <w:rFonts w:hint="default"/>
          <w:b/>
          <w:bCs/>
          <w:color w:val="C00000"/>
          <w:sz w:val="24"/>
          <w:szCs w:val="24"/>
          <w:lang w:val="en-US"/>
        </w:rPr>
      </w:pPr>
    </w:p>
    <w:p w14:paraId="4D8E7A4E">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attach an SSL certificate into the Azure Application Gateway ? </w:t>
      </w:r>
      <w:r>
        <w:rPr>
          <w:rFonts w:hint="default"/>
          <w:b/>
          <w:bCs/>
          <w:color w:val="C00000"/>
          <w:sz w:val="24"/>
          <w:szCs w:val="24"/>
          <w:lang w:val="en-US"/>
        </w:rPr>
        <w:br w:type="textWrapping"/>
      </w:r>
      <w:r>
        <w:rPr>
          <w:rFonts w:hint="default"/>
          <w:b/>
          <w:bCs/>
          <w:color w:val="C00000"/>
          <w:sz w:val="24"/>
          <w:szCs w:val="24"/>
          <w:lang w:val="en-US"/>
        </w:rPr>
        <w:t xml:space="preserve">Refer-link: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"https://www.youtube.com/watch?v=i13At7cA9i4" </w:instrText>
      </w:r>
      <w:r>
        <w:rPr>
          <w:rFonts w:hint="default"/>
          <w:b w:val="0"/>
          <w:bCs w:val="0"/>
          <w:color w:val="C00000"/>
          <w:sz w:val="24"/>
          <w:szCs w:val="24"/>
          <w:u w:val="none"/>
          <w:lang w:val="en-US"/>
        </w:rPr>
        <w:fldChar w:fldCharType="separate"/>
      </w:r>
      <w:r>
        <w:rPr>
          <w:rStyle w:val="51"/>
          <w:rFonts w:hint="default"/>
          <w:b w:val="0"/>
          <w:bCs w:val="0"/>
          <w:color w:val="C00000"/>
          <w:sz w:val="24"/>
          <w:szCs w:val="24"/>
          <w:u w:val="none"/>
          <w:lang w:val="en-US"/>
        </w:rPr>
        <w:t>https://www.youtube.com/watch?v=i13At7cA9i4</w:t>
      </w:r>
      <w:r>
        <w:rPr>
          <w:rFonts w:hint="default"/>
          <w:b w:val="0"/>
          <w:bCs w:val="0"/>
          <w:color w:val="C00000"/>
          <w:sz w:val="24"/>
          <w:szCs w:val="24"/>
          <w:u w:val="none"/>
          <w:lang w:val="en-US"/>
        </w:rPr>
        <w:fldChar w:fldCharType="end"/>
      </w:r>
    </w:p>
    <w:p w14:paraId="30DB599D">
      <w:pPr>
        <w:numPr>
          <w:ilvl w:val="0"/>
          <w:numId w:val="0"/>
        </w:numPr>
        <w:jc w:val="left"/>
        <w:rPr>
          <w:rFonts w:hint="default"/>
          <w:b w:val="0"/>
          <w:bCs w:val="0"/>
          <w:lang w:val="en-US"/>
        </w:rPr>
      </w:pPr>
      <w:r>
        <w:rPr>
          <w:rFonts w:hint="default"/>
          <w:b w:val="0"/>
          <w:bCs w:val="0"/>
          <w:lang w:val="en-US"/>
        </w:rPr>
        <w:t>Select the Azure application gateway</w:t>
      </w:r>
    </w:p>
    <w:p w14:paraId="07926EF9">
      <w:pPr>
        <w:numPr>
          <w:ilvl w:val="0"/>
          <w:numId w:val="0"/>
        </w:numPr>
        <w:jc w:val="left"/>
        <w:rPr>
          <w:rFonts w:hint="default"/>
          <w:b w:val="0"/>
          <w:bCs w:val="0"/>
          <w:sz w:val="20"/>
          <w:szCs w:val="20"/>
          <w:lang w:val="en-US"/>
        </w:rPr>
      </w:pPr>
      <w:r>
        <w:rPr>
          <w:rFonts w:hint="default"/>
          <w:b w:val="0"/>
          <w:bCs w:val="0"/>
          <w:sz w:val="20"/>
          <w:szCs w:val="20"/>
          <w:lang w:val="en-US"/>
        </w:rPr>
        <w:t>Select the listeners</w:t>
      </w:r>
    </w:p>
    <w:p w14:paraId="475E87D8">
      <w:pPr>
        <w:numPr>
          <w:ilvl w:val="0"/>
          <w:numId w:val="0"/>
        </w:numPr>
        <w:jc w:val="left"/>
        <w:rPr>
          <w:rFonts w:hint="default"/>
          <w:b w:val="0"/>
          <w:bCs w:val="0"/>
          <w:sz w:val="20"/>
          <w:szCs w:val="20"/>
          <w:lang w:val="en-US"/>
        </w:rPr>
      </w:pPr>
      <w:r>
        <w:rPr>
          <w:rFonts w:hint="default"/>
          <w:b w:val="0"/>
          <w:bCs w:val="0"/>
          <w:sz w:val="20"/>
          <w:szCs w:val="20"/>
          <w:lang w:val="en-US"/>
        </w:rPr>
        <w:t xml:space="preserve">Click on the add listeners </w:t>
      </w:r>
    </w:p>
    <w:p w14:paraId="16764BC9">
      <w:pPr>
        <w:numPr>
          <w:ilvl w:val="0"/>
          <w:numId w:val="0"/>
        </w:numPr>
        <w:jc w:val="left"/>
        <w:rPr>
          <w:rFonts w:hint="default"/>
          <w:b w:val="0"/>
          <w:bCs w:val="0"/>
          <w:sz w:val="20"/>
          <w:szCs w:val="20"/>
          <w:lang w:val="en-US"/>
        </w:rPr>
      </w:pPr>
      <w:r>
        <w:rPr>
          <w:rFonts w:hint="default"/>
          <w:b w:val="0"/>
          <w:bCs w:val="0"/>
          <w:sz w:val="20"/>
          <w:szCs w:val="20"/>
          <w:lang w:val="en-US"/>
        </w:rPr>
        <w:t xml:space="preserve">Listener Name: </w:t>
      </w:r>
    </w:p>
    <w:p w14:paraId="7AA0BE96">
      <w:pPr>
        <w:numPr>
          <w:ilvl w:val="0"/>
          <w:numId w:val="0"/>
        </w:numPr>
        <w:jc w:val="left"/>
        <w:rPr>
          <w:rFonts w:hint="default"/>
          <w:b w:val="0"/>
          <w:bCs w:val="0"/>
          <w:sz w:val="20"/>
          <w:szCs w:val="20"/>
          <w:lang w:val="en-US"/>
        </w:rPr>
      </w:pPr>
      <w:r>
        <w:rPr>
          <w:rFonts w:hint="default"/>
          <w:b w:val="0"/>
          <w:bCs w:val="0"/>
          <w:sz w:val="20"/>
          <w:szCs w:val="20"/>
          <w:lang w:val="en-US"/>
        </w:rPr>
        <w:t xml:space="preserve">Front end IP: Public </w:t>
      </w:r>
    </w:p>
    <w:p w14:paraId="30288CFD">
      <w:pPr>
        <w:numPr>
          <w:ilvl w:val="0"/>
          <w:numId w:val="0"/>
        </w:numPr>
        <w:jc w:val="left"/>
        <w:rPr>
          <w:rFonts w:hint="default"/>
          <w:b w:val="0"/>
          <w:bCs w:val="0"/>
          <w:sz w:val="20"/>
          <w:szCs w:val="20"/>
          <w:lang w:val="en-US"/>
        </w:rPr>
      </w:pPr>
      <w:r>
        <w:rPr>
          <w:rFonts w:hint="default"/>
          <w:b w:val="0"/>
          <w:bCs w:val="0"/>
          <w:sz w:val="20"/>
          <w:szCs w:val="20"/>
          <w:lang w:val="en-US"/>
        </w:rPr>
        <w:t>Port: 443</w:t>
      </w:r>
    </w:p>
    <w:p w14:paraId="66689B90">
      <w:pPr>
        <w:numPr>
          <w:ilvl w:val="0"/>
          <w:numId w:val="0"/>
        </w:numPr>
        <w:jc w:val="left"/>
        <w:rPr>
          <w:rFonts w:hint="default"/>
          <w:b w:val="0"/>
          <w:bCs w:val="0"/>
          <w:sz w:val="20"/>
          <w:szCs w:val="20"/>
          <w:lang w:val="en-US"/>
        </w:rPr>
      </w:pPr>
      <w:r>
        <w:rPr>
          <w:rFonts w:hint="default"/>
          <w:b w:val="0"/>
          <w:bCs w:val="0"/>
          <w:sz w:val="20"/>
          <w:szCs w:val="20"/>
          <w:lang w:val="en-US"/>
        </w:rPr>
        <w:t>Protocol: https</w:t>
      </w:r>
    </w:p>
    <w:p w14:paraId="718638B3">
      <w:pPr>
        <w:numPr>
          <w:ilvl w:val="0"/>
          <w:numId w:val="0"/>
        </w:numPr>
        <w:jc w:val="left"/>
        <w:rPr>
          <w:rFonts w:hint="default"/>
          <w:b w:val="0"/>
          <w:bCs w:val="0"/>
          <w:sz w:val="20"/>
          <w:szCs w:val="20"/>
          <w:lang w:val="en-US"/>
        </w:rPr>
      </w:pPr>
      <w:r>
        <w:rPr>
          <w:rFonts w:hint="default"/>
          <w:b w:val="0"/>
          <w:bCs w:val="0"/>
          <w:sz w:val="20"/>
          <w:szCs w:val="20"/>
          <w:lang w:val="en-US"/>
        </w:rPr>
        <w:t xml:space="preserve">Choose certificate: If you buy a certificate from Azure , select the certificate from the key vault.  Or if you have a local, choose an upload certificate. </w:t>
      </w:r>
    </w:p>
    <w:p w14:paraId="5F0FAE55">
      <w:pPr>
        <w:numPr>
          <w:ilvl w:val="0"/>
          <w:numId w:val="0"/>
        </w:numPr>
        <w:jc w:val="left"/>
        <w:rPr>
          <w:rFonts w:hint="default"/>
          <w:b w:val="0"/>
          <w:bCs w:val="0"/>
          <w:lang w:val="en-US"/>
        </w:rPr>
      </w:pPr>
      <w:r>
        <w:rPr>
          <w:rFonts w:hint="default"/>
          <w:b w:val="0"/>
          <w:bCs w:val="0"/>
          <w:lang w:val="en-US"/>
        </w:rPr>
        <w:t xml:space="preserve">Certificate name: </w:t>
      </w:r>
    </w:p>
    <w:p w14:paraId="3BAAF493">
      <w:pPr>
        <w:numPr>
          <w:ilvl w:val="0"/>
          <w:numId w:val="0"/>
        </w:numPr>
        <w:jc w:val="left"/>
        <w:rPr>
          <w:rFonts w:hint="default"/>
          <w:b w:val="0"/>
          <w:bCs w:val="0"/>
          <w:lang w:val="en-US"/>
        </w:rPr>
      </w:pPr>
      <w:r>
        <w:rPr>
          <w:rFonts w:hint="default"/>
          <w:b w:val="0"/>
          <w:bCs w:val="0"/>
          <w:lang w:val="en-US"/>
        </w:rPr>
        <w:t xml:space="preserve">Listerner type: Basic </w:t>
      </w:r>
    </w:p>
    <w:p w14:paraId="0FDB6690">
      <w:pPr>
        <w:numPr>
          <w:ilvl w:val="0"/>
          <w:numId w:val="0"/>
        </w:numPr>
        <w:jc w:val="left"/>
        <w:rPr>
          <w:rFonts w:hint="default"/>
          <w:b w:val="0"/>
          <w:bCs w:val="0"/>
          <w:lang w:val="en-US"/>
        </w:rPr>
      </w:pPr>
      <w:r>
        <w:rPr>
          <w:rFonts w:hint="default"/>
          <w:b w:val="0"/>
          <w:bCs w:val="0"/>
          <w:lang w:val="en-US"/>
        </w:rPr>
        <w:t>Click on the add</w:t>
      </w:r>
    </w:p>
    <w:p w14:paraId="42CFD781">
      <w:pPr>
        <w:numPr>
          <w:ilvl w:val="0"/>
          <w:numId w:val="0"/>
        </w:numPr>
        <w:jc w:val="left"/>
        <w:rPr>
          <w:rFonts w:hint="default"/>
          <w:b w:val="0"/>
          <w:bCs w:val="0"/>
          <w:lang w:val="en-US"/>
        </w:rPr>
      </w:pPr>
      <w:r>
        <w:rPr>
          <w:rFonts w:hint="default"/>
          <w:b w:val="0"/>
          <w:bCs w:val="0"/>
          <w:lang w:val="en-US"/>
        </w:rPr>
        <w:br w:type="textWrapping"/>
      </w:r>
      <w:r>
        <w:rPr>
          <w:rFonts w:hint="default"/>
          <w:b w:val="0"/>
          <w:bCs w:val="0"/>
          <w:lang w:val="en-US"/>
        </w:rPr>
        <w:t xml:space="preserve">Create rule for backend: </w:t>
      </w:r>
      <w:r>
        <w:rPr>
          <w:rFonts w:hint="default"/>
          <w:b w:val="0"/>
          <w:bCs w:val="0"/>
          <w:lang w:val="en-US"/>
        </w:rPr>
        <w:br w:type="textWrapping"/>
      </w:r>
      <w:r>
        <w:rPr>
          <w:rFonts w:hint="default"/>
          <w:b w:val="0"/>
          <w:bCs w:val="0"/>
          <w:lang w:val="en-US"/>
        </w:rPr>
        <w:t>Select the Azure application gateway</w:t>
      </w:r>
    </w:p>
    <w:p w14:paraId="74E86C49">
      <w:pPr>
        <w:numPr>
          <w:ilvl w:val="0"/>
          <w:numId w:val="0"/>
        </w:numPr>
        <w:jc w:val="left"/>
        <w:rPr>
          <w:rFonts w:hint="default"/>
          <w:b w:val="0"/>
          <w:bCs w:val="0"/>
          <w:sz w:val="20"/>
          <w:szCs w:val="20"/>
          <w:lang w:val="en-US"/>
        </w:rPr>
      </w:pPr>
      <w:r>
        <w:rPr>
          <w:rFonts w:hint="default"/>
          <w:b w:val="0"/>
          <w:bCs w:val="0"/>
          <w:sz w:val="20"/>
          <w:szCs w:val="20"/>
          <w:lang w:val="en-US"/>
        </w:rPr>
        <w:t>Select the rule</w:t>
      </w:r>
    </w:p>
    <w:p w14:paraId="1A0C54E0">
      <w:pPr>
        <w:numPr>
          <w:ilvl w:val="0"/>
          <w:numId w:val="0"/>
        </w:numPr>
        <w:jc w:val="left"/>
        <w:rPr>
          <w:rFonts w:hint="default"/>
          <w:b w:val="0"/>
          <w:bCs w:val="0"/>
          <w:sz w:val="20"/>
          <w:szCs w:val="20"/>
          <w:lang w:val="en-US"/>
        </w:rPr>
      </w:pPr>
      <w:r>
        <w:rPr>
          <w:rFonts w:hint="default"/>
          <w:b w:val="0"/>
          <w:bCs w:val="0"/>
          <w:sz w:val="20"/>
          <w:szCs w:val="20"/>
          <w:lang w:val="en-US"/>
        </w:rPr>
        <w:t xml:space="preserve">Click on the request routing rule </w:t>
      </w:r>
    </w:p>
    <w:p w14:paraId="5D6B8D28">
      <w:pPr>
        <w:numPr>
          <w:ilvl w:val="0"/>
          <w:numId w:val="0"/>
        </w:numPr>
        <w:jc w:val="left"/>
        <w:rPr>
          <w:rFonts w:hint="default"/>
          <w:b w:val="0"/>
          <w:bCs w:val="0"/>
          <w:sz w:val="20"/>
          <w:szCs w:val="20"/>
          <w:lang w:val="en-US"/>
        </w:rPr>
      </w:pPr>
      <w:r>
        <w:rPr>
          <w:rFonts w:hint="default"/>
          <w:b w:val="0"/>
          <w:bCs w:val="0"/>
          <w:sz w:val="20"/>
          <w:szCs w:val="20"/>
          <w:lang w:val="en-US"/>
        </w:rPr>
        <w:t xml:space="preserve">Rule-Name: </w:t>
      </w:r>
    </w:p>
    <w:p w14:paraId="1884DCD8">
      <w:pPr>
        <w:numPr>
          <w:ilvl w:val="0"/>
          <w:numId w:val="0"/>
        </w:numPr>
        <w:jc w:val="left"/>
        <w:rPr>
          <w:rFonts w:hint="default"/>
          <w:b w:val="0"/>
          <w:bCs w:val="0"/>
          <w:sz w:val="20"/>
          <w:szCs w:val="20"/>
          <w:lang w:val="en-US"/>
        </w:rPr>
      </w:pPr>
      <w:r>
        <w:rPr>
          <w:rFonts w:hint="default"/>
          <w:b w:val="0"/>
          <w:bCs w:val="0"/>
          <w:sz w:val="20"/>
          <w:szCs w:val="20"/>
          <w:lang w:val="en-US"/>
        </w:rPr>
        <w:t xml:space="preserve">Listerner name: select the 443 added listener name </w:t>
      </w:r>
    </w:p>
    <w:p w14:paraId="06334999">
      <w:pPr>
        <w:numPr>
          <w:ilvl w:val="0"/>
          <w:numId w:val="0"/>
        </w:numPr>
        <w:jc w:val="left"/>
        <w:rPr>
          <w:rFonts w:hint="default"/>
          <w:b w:val="0"/>
          <w:bCs w:val="0"/>
          <w:sz w:val="20"/>
          <w:szCs w:val="20"/>
          <w:lang w:val="en-US"/>
        </w:rPr>
      </w:pPr>
      <w:r>
        <w:rPr>
          <w:rFonts w:hint="default"/>
          <w:b w:val="0"/>
          <w:bCs w:val="0"/>
          <w:sz w:val="20"/>
          <w:szCs w:val="20"/>
          <w:lang w:val="en-US"/>
        </w:rPr>
        <w:t xml:space="preserve">Click on the backend target </w:t>
      </w:r>
    </w:p>
    <w:p w14:paraId="4CC0D3AC">
      <w:pPr>
        <w:numPr>
          <w:ilvl w:val="0"/>
          <w:numId w:val="0"/>
        </w:numPr>
        <w:jc w:val="left"/>
        <w:rPr>
          <w:rFonts w:hint="default"/>
          <w:b w:val="0"/>
          <w:bCs w:val="0"/>
          <w:sz w:val="20"/>
          <w:szCs w:val="20"/>
          <w:lang w:val="en-US"/>
        </w:rPr>
      </w:pPr>
      <w:r>
        <w:rPr>
          <w:rFonts w:hint="default"/>
          <w:b w:val="0"/>
          <w:bCs w:val="0"/>
          <w:sz w:val="20"/>
          <w:szCs w:val="20"/>
          <w:lang w:val="en-US"/>
        </w:rPr>
        <w:t xml:space="preserve">Target type: backend pool </w:t>
      </w:r>
    </w:p>
    <w:p w14:paraId="34740827">
      <w:pPr>
        <w:numPr>
          <w:ilvl w:val="0"/>
          <w:numId w:val="0"/>
        </w:numPr>
        <w:jc w:val="left"/>
        <w:rPr>
          <w:rFonts w:hint="default"/>
          <w:b w:val="0"/>
          <w:bCs w:val="0"/>
          <w:sz w:val="20"/>
          <w:szCs w:val="20"/>
          <w:lang w:val="en-US"/>
        </w:rPr>
      </w:pPr>
      <w:r>
        <w:rPr>
          <w:rFonts w:hint="default"/>
          <w:b w:val="0"/>
          <w:bCs w:val="0"/>
          <w:sz w:val="20"/>
          <w:szCs w:val="20"/>
          <w:lang w:val="en-US"/>
        </w:rPr>
        <w:t xml:space="preserve">Backend target : </w:t>
      </w:r>
    </w:p>
    <w:p w14:paraId="1AC6AD5F">
      <w:pPr>
        <w:numPr>
          <w:ilvl w:val="0"/>
          <w:numId w:val="0"/>
        </w:numPr>
        <w:jc w:val="left"/>
        <w:rPr>
          <w:rFonts w:hint="default"/>
          <w:b w:val="0"/>
          <w:bCs w:val="0"/>
          <w:sz w:val="20"/>
          <w:szCs w:val="20"/>
          <w:lang w:val="en-US"/>
        </w:rPr>
      </w:pPr>
      <w:r>
        <w:rPr>
          <w:rFonts w:hint="default"/>
          <w:b w:val="0"/>
          <w:bCs w:val="0"/>
          <w:sz w:val="20"/>
          <w:szCs w:val="20"/>
          <w:lang w:val="en-US"/>
        </w:rPr>
        <w:t>http setting: http1</w:t>
      </w:r>
    </w:p>
    <w:p w14:paraId="6DC09DC0">
      <w:pPr>
        <w:numPr>
          <w:ilvl w:val="0"/>
          <w:numId w:val="0"/>
        </w:numPr>
        <w:jc w:val="left"/>
        <w:rPr>
          <w:rFonts w:hint="default"/>
          <w:b w:val="0"/>
          <w:bCs w:val="0"/>
          <w:sz w:val="20"/>
          <w:szCs w:val="20"/>
          <w:lang w:val="en-US"/>
        </w:rPr>
      </w:pPr>
      <w:r>
        <w:rPr>
          <w:rFonts w:hint="default"/>
          <w:b w:val="0"/>
          <w:bCs w:val="0"/>
          <w:sz w:val="20"/>
          <w:szCs w:val="20"/>
          <w:lang w:val="en-US"/>
        </w:rPr>
        <w:t xml:space="preserve">And then click on the add. </w:t>
      </w:r>
      <w:r>
        <w:rPr>
          <w:rFonts w:hint="default"/>
          <w:b w:val="0"/>
          <w:bCs w:val="0"/>
          <w:sz w:val="20"/>
          <w:szCs w:val="20"/>
          <w:lang w:val="en-US"/>
        </w:rPr>
        <w:br w:type="textWrapping"/>
      </w:r>
      <w:r>
        <w:rPr>
          <w:rFonts w:hint="default"/>
          <w:b w:val="0"/>
          <w:bCs w:val="0"/>
          <w:sz w:val="20"/>
          <w:szCs w:val="20"/>
          <w:lang w:val="en-US"/>
        </w:rPr>
        <w:br w:type="textWrapping"/>
      </w:r>
      <w:r>
        <w:rPr>
          <w:rFonts w:hint="default"/>
          <w:b w:val="0"/>
          <w:bCs w:val="0"/>
          <w:sz w:val="20"/>
          <w:szCs w:val="20"/>
          <w:highlight w:val="green"/>
          <w:lang w:val="en-US"/>
        </w:rPr>
        <w:t>Verify SSL on browser.</w:t>
      </w:r>
    </w:p>
    <w:p w14:paraId="342FCCED">
      <w:pPr>
        <w:numPr>
          <w:ilvl w:val="0"/>
          <w:numId w:val="0"/>
        </w:numPr>
        <w:ind w:leftChars="0"/>
        <w:rPr>
          <w:rFonts w:hint="default"/>
          <w:b/>
          <w:bCs/>
          <w:color w:val="C00000"/>
          <w:sz w:val="24"/>
          <w:szCs w:val="24"/>
          <w:lang w:val="en-US"/>
        </w:rPr>
      </w:pPr>
    </w:p>
    <w:p w14:paraId="0BACCE16">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attach multiple VMS into single Azure Application Gateway ? </w:t>
      </w:r>
      <w:r>
        <w:rPr>
          <w:rFonts w:hint="default"/>
          <w:b/>
          <w:bCs/>
          <w:color w:val="C00000"/>
          <w:sz w:val="24"/>
          <w:szCs w:val="24"/>
          <w:lang w:val="en-US"/>
        </w:rPr>
        <w:br w:type="textWrapping"/>
      </w:r>
      <w:r>
        <w:rPr>
          <w:rFonts w:hint="default"/>
          <w:b/>
          <w:bCs/>
          <w:color w:val="auto"/>
          <w:sz w:val="24"/>
          <w:szCs w:val="24"/>
          <w:lang w:val="en-US"/>
        </w:rPr>
        <w:t>Refer-link</w:t>
      </w:r>
      <w:r>
        <w:rPr>
          <w:rFonts w:hint="default"/>
          <w:b/>
          <w:bCs/>
          <w:color w:val="auto"/>
          <w:sz w:val="24"/>
          <w:szCs w:val="24"/>
          <w:u w:val="single"/>
          <w:lang w:val="en-US"/>
        </w:rPr>
        <w:t>:</w:t>
      </w:r>
      <w:r>
        <w:rPr>
          <w:rFonts w:hint="default"/>
          <w:b/>
          <w:bCs/>
          <w:color w:val="C00000"/>
          <w:sz w:val="24"/>
          <w:szCs w:val="24"/>
          <w:u w:val="single"/>
          <w:lang w:val="en-US"/>
        </w:rPr>
        <w:t xml:space="preserve"> </w:t>
      </w:r>
      <w:r>
        <w:rPr>
          <w:rFonts w:hint="default"/>
          <w:b/>
          <w:bCs/>
          <w:color w:val="C00000"/>
          <w:sz w:val="24"/>
          <w:szCs w:val="24"/>
          <w:u w:val="none"/>
          <w:lang w:val="en-US"/>
        </w:rPr>
        <w:fldChar w:fldCharType="begin"/>
      </w:r>
      <w:r>
        <w:rPr>
          <w:rFonts w:hint="default"/>
          <w:b/>
          <w:bCs/>
          <w:color w:val="C00000"/>
          <w:sz w:val="24"/>
          <w:szCs w:val="24"/>
          <w:u w:val="none"/>
          <w:lang w:val="en-US"/>
        </w:rPr>
        <w:instrText xml:space="preserve"> HYPERLINK "https://www.youtube.com/watch?v=JkwlIK6c5mY" </w:instrText>
      </w:r>
      <w:r>
        <w:rPr>
          <w:rFonts w:hint="default"/>
          <w:b/>
          <w:bCs/>
          <w:color w:val="C00000"/>
          <w:sz w:val="24"/>
          <w:szCs w:val="24"/>
          <w:u w:val="none"/>
          <w:lang w:val="en-US"/>
        </w:rPr>
        <w:fldChar w:fldCharType="separate"/>
      </w:r>
      <w:r>
        <w:rPr>
          <w:rStyle w:val="51"/>
          <w:rFonts w:hint="default"/>
          <w:b/>
          <w:bCs/>
          <w:color w:val="C00000"/>
          <w:sz w:val="24"/>
          <w:szCs w:val="24"/>
          <w:u w:val="none"/>
          <w:lang w:val="en-US"/>
        </w:rPr>
        <w:t>https://www.youtube.com/watch?v=JkwlIK6c5mY</w:t>
      </w:r>
      <w:r>
        <w:rPr>
          <w:rFonts w:hint="default"/>
          <w:b/>
          <w:bCs/>
          <w:color w:val="C00000"/>
          <w:sz w:val="24"/>
          <w:szCs w:val="24"/>
          <w:u w:val="none"/>
          <w:lang w:val="en-US"/>
        </w:rPr>
        <w:fldChar w:fldCharType="end"/>
      </w:r>
    </w:p>
    <w:p w14:paraId="686F8FA3">
      <w:pPr>
        <w:numPr>
          <w:ilvl w:val="0"/>
          <w:numId w:val="0"/>
        </w:numPr>
        <w:ind w:leftChars="0"/>
        <w:rPr>
          <w:rFonts w:hint="default"/>
          <w:b/>
          <w:bCs/>
          <w:color w:val="C00000"/>
          <w:sz w:val="24"/>
          <w:szCs w:val="24"/>
          <w:u w:val="none"/>
          <w:lang w:val="en-US"/>
        </w:rPr>
      </w:pPr>
      <w:r>
        <w:rPr>
          <w:rFonts w:hint="default"/>
          <w:b/>
          <w:bCs/>
          <w:color w:val="auto"/>
          <w:sz w:val="24"/>
          <w:szCs w:val="24"/>
          <w:lang w:val="en-US"/>
        </w:rPr>
        <w:t>Refer-link</w:t>
      </w:r>
      <w:r>
        <w:rPr>
          <w:rFonts w:hint="default"/>
          <w:b/>
          <w:bCs/>
          <w:color w:val="C00000"/>
          <w:sz w:val="24"/>
          <w:szCs w:val="24"/>
          <w:lang w:val="en-US"/>
        </w:rPr>
        <w:t xml:space="preserve">: </w:t>
      </w:r>
      <w:r>
        <w:rPr>
          <w:rFonts w:hint="default"/>
          <w:b/>
          <w:bCs/>
          <w:color w:val="C00000"/>
          <w:sz w:val="24"/>
          <w:szCs w:val="24"/>
          <w:u w:val="none"/>
          <w:lang w:val="en-US"/>
        </w:rPr>
        <w:fldChar w:fldCharType="begin"/>
      </w:r>
      <w:r>
        <w:rPr>
          <w:rFonts w:hint="default"/>
          <w:b/>
          <w:bCs/>
          <w:color w:val="C00000"/>
          <w:sz w:val="24"/>
          <w:szCs w:val="24"/>
          <w:u w:val="none"/>
          <w:lang w:val="en-US"/>
        </w:rPr>
        <w:instrText xml:space="preserve"> HYPERLINK "https://www.youtube.com/watch?v=X-4KSoe9Kt8" </w:instrText>
      </w:r>
      <w:r>
        <w:rPr>
          <w:rFonts w:hint="default"/>
          <w:b/>
          <w:bCs/>
          <w:color w:val="C00000"/>
          <w:sz w:val="24"/>
          <w:szCs w:val="24"/>
          <w:u w:val="none"/>
          <w:lang w:val="en-US"/>
        </w:rPr>
        <w:fldChar w:fldCharType="separate"/>
      </w:r>
      <w:r>
        <w:rPr>
          <w:rStyle w:val="51"/>
          <w:rFonts w:hint="default"/>
          <w:b/>
          <w:bCs/>
          <w:color w:val="C00000"/>
          <w:sz w:val="24"/>
          <w:szCs w:val="24"/>
          <w:u w:val="none"/>
          <w:lang w:val="en-US"/>
        </w:rPr>
        <w:t>https://www.youtube.com/watch?v=X-4KSoe9Kt8</w:t>
      </w:r>
      <w:r>
        <w:rPr>
          <w:rFonts w:hint="default"/>
          <w:b/>
          <w:bCs/>
          <w:color w:val="C00000"/>
          <w:sz w:val="24"/>
          <w:szCs w:val="24"/>
          <w:u w:val="none"/>
          <w:lang w:val="en-US"/>
        </w:rPr>
        <w:fldChar w:fldCharType="end"/>
      </w:r>
    </w:p>
    <w:p w14:paraId="110AD167">
      <w:pPr>
        <w:numPr>
          <w:ilvl w:val="0"/>
          <w:numId w:val="0"/>
        </w:numPr>
        <w:ind w:leftChars="0"/>
        <w:rPr>
          <w:rFonts w:hint="default"/>
          <w:b/>
          <w:bCs/>
          <w:color w:val="auto"/>
          <w:sz w:val="24"/>
          <w:szCs w:val="24"/>
          <w:lang w:val="en-US"/>
        </w:rPr>
      </w:pPr>
      <w:r>
        <w:rPr>
          <w:rFonts w:hint="default"/>
          <w:b/>
          <w:bCs/>
          <w:color w:val="auto"/>
          <w:sz w:val="24"/>
          <w:szCs w:val="24"/>
          <w:lang w:val="en-US"/>
        </w:rPr>
        <w:t xml:space="preserve">Action plan: </w:t>
      </w:r>
    </w:p>
    <w:p w14:paraId="76C38951">
      <w:pPr>
        <w:numPr>
          <w:ilvl w:val="0"/>
          <w:numId w:val="26"/>
        </w:numPr>
        <w:tabs>
          <w:tab w:val="clear" w:pos="425"/>
        </w:tabs>
        <w:ind w:left="425" w:leftChars="0" w:hanging="425" w:firstLineChars="0"/>
        <w:jc w:val="left"/>
        <w:rPr>
          <w:rFonts w:hint="default"/>
          <w:b w:val="0"/>
          <w:bCs w:val="0"/>
          <w:sz w:val="20"/>
          <w:szCs w:val="20"/>
          <w:lang w:val="en-US"/>
        </w:rPr>
      </w:pPr>
      <w:r>
        <w:rPr>
          <w:rFonts w:hint="default"/>
          <w:b w:val="0"/>
          <w:bCs w:val="0"/>
          <w:sz w:val="20"/>
          <w:szCs w:val="20"/>
          <w:lang w:val="en-US"/>
        </w:rPr>
        <w:t>Create a 2 backup pool with respect to vms and add the domain name as well.</w:t>
      </w:r>
    </w:p>
    <w:p w14:paraId="1F1C33EA">
      <w:pPr>
        <w:numPr>
          <w:ilvl w:val="0"/>
          <w:numId w:val="26"/>
        </w:numPr>
        <w:tabs>
          <w:tab w:val="clear" w:pos="425"/>
        </w:tabs>
        <w:ind w:left="425" w:leftChars="0" w:hanging="425" w:firstLineChars="0"/>
        <w:jc w:val="left"/>
        <w:rPr>
          <w:rFonts w:hint="default"/>
          <w:b w:val="0"/>
          <w:bCs w:val="0"/>
          <w:sz w:val="20"/>
          <w:szCs w:val="20"/>
          <w:lang w:val="en-US"/>
        </w:rPr>
      </w:pPr>
      <w:r>
        <w:rPr>
          <w:rFonts w:hint="default"/>
          <w:b w:val="0"/>
          <w:bCs w:val="0"/>
          <w:sz w:val="20"/>
          <w:szCs w:val="20"/>
          <w:lang w:val="en-US"/>
        </w:rPr>
        <w:t xml:space="preserve">create a Listener with respect vms </w:t>
      </w:r>
    </w:p>
    <w:p w14:paraId="1D7171C7">
      <w:pPr>
        <w:numPr>
          <w:ilvl w:val="0"/>
          <w:numId w:val="26"/>
        </w:numPr>
        <w:tabs>
          <w:tab w:val="clear" w:pos="425"/>
        </w:tabs>
        <w:ind w:left="425" w:leftChars="0" w:hanging="425" w:firstLineChars="0"/>
        <w:jc w:val="left"/>
        <w:rPr>
          <w:rFonts w:hint="default"/>
          <w:b/>
          <w:bCs/>
          <w:color w:val="C00000"/>
          <w:sz w:val="24"/>
          <w:szCs w:val="24"/>
          <w:lang w:val="en-US"/>
        </w:rPr>
      </w:pPr>
      <w:r>
        <w:rPr>
          <w:rFonts w:hint="default"/>
          <w:b w:val="0"/>
          <w:bCs w:val="0"/>
          <w:sz w:val="20"/>
          <w:szCs w:val="20"/>
          <w:lang w:val="en-US"/>
        </w:rPr>
        <w:t>create a rule with respect listener</w:t>
      </w:r>
    </w:p>
    <w:p w14:paraId="11B475AC">
      <w:pPr>
        <w:numPr>
          <w:ilvl w:val="0"/>
          <w:numId w:val="0"/>
        </w:numPr>
        <w:tabs>
          <w:tab w:val="left" w:pos="425"/>
        </w:tabs>
        <w:jc w:val="left"/>
        <w:rPr>
          <w:rFonts w:hint="default"/>
          <w:b w:val="0"/>
          <w:bCs w:val="0"/>
          <w:sz w:val="20"/>
          <w:szCs w:val="20"/>
          <w:lang w:val="en-US"/>
        </w:rPr>
      </w:pPr>
    </w:p>
    <w:p w14:paraId="7C061DC8">
      <w:pPr>
        <w:numPr>
          <w:ilvl w:val="0"/>
          <w:numId w:val="0"/>
        </w:numPr>
        <w:tabs>
          <w:tab w:val="left" w:pos="425"/>
        </w:tabs>
        <w:jc w:val="left"/>
        <w:rPr>
          <w:rFonts w:hint="default"/>
          <w:b w:val="0"/>
          <w:bCs w:val="0"/>
          <w:sz w:val="20"/>
          <w:szCs w:val="20"/>
          <w:lang w:val="en-US"/>
        </w:rPr>
      </w:pPr>
    </w:p>
    <w:p w14:paraId="77592A97">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the session affinity ? </w:t>
      </w:r>
    </w:p>
    <w:p w14:paraId="5AFB7249">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Sticky sessions — also known as session persistence — is the method that makes it possible for the </w:t>
      </w:r>
      <w:r>
        <w:rPr>
          <w:rFonts w:hint="default" w:ascii="Calibri (Body)" w:hAnsi="Calibri (Body)" w:cs="Calibri (Body)"/>
          <w:b w:val="0"/>
          <w:bCs w:val="0"/>
          <w:color w:val="0000FF"/>
          <w:lang w:val="en-US"/>
        </w:rPr>
        <w:fldChar w:fldCharType="begin"/>
      </w:r>
      <w:r>
        <w:rPr>
          <w:rFonts w:hint="default" w:ascii="Calibri (Body)" w:hAnsi="Calibri (Body)" w:cs="Calibri (Body)"/>
          <w:b w:val="0"/>
          <w:bCs w:val="0"/>
          <w:color w:val="0000FF"/>
          <w:lang w:val="en-US"/>
        </w:rPr>
        <w:instrText xml:space="preserve"> HYPERLINK "https://traefik.io/glossary/load-balancing-101-network-vs-application/?ref=traefik.io" </w:instrText>
      </w:r>
      <w:r>
        <w:rPr>
          <w:rFonts w:hint="default" w:ascii="Calibri (Body)" w:hAnsi="Calibri (Body)" w:cs="Calibri (Body)"/>
          <w:b w:val="0"/>
          <w:bCs w:val="0"/>
          <w:color w:val="0000FF"/>
          <w:lang w:val="en-US"/>
        </w:rPr>
        <w:fldChar w:fldCharType="separate"/>
      </w:r>
      <w:r>
        <w:rPr>
          <w:rFonts w:hint="default" w:ascii="Calibri (Body)" w:hAnsi="Calibri (Body)" w:cs="Calibri (Body)"/>
          <w:b w:val="0"/>
          <w:bCs w:val="0"/>
          <w:color w:val="0000FF"/>
          <w:lang w:val="en-US"/>
        </w:rPr>
        <w:t>load balancer</w:t>
      </w:r>
      <w:r>
        <w:rPr>
          <w:rFonts w:hint="default" w:ascii="Calibri (Body)" w:hAnsi="Calibri (Body)" w:cs="Calibri (Body)"/>
          <w:b w:val="0"/>
          <w:bCs w:val="0"/>
          <w:color w:val="0000FF"/>
          <w:lang w:val="en-US"/>
        </w:rPr>
        <w:fldChar w:fldCharType="end"/>
      </w:r>
      <w:r>
        <w:rPr>
          <w:rFonts w:hint="default" w:ascii="Calibri (Body)" w:hAnsi="Calibri (Body)" w:cs="Calibri (Body)"/>
          <w:b w:val="0"/>
          <w:bCs w:val="0"/>
          <w:color w:val="0000FF"/>
          <w:lang w:val="en-US"/>
        </w:rPr>
        <w:t> to identify requests coming from the same client and to always send those requests to the same server. In sticky sessions, all user information is stored on the server side, and this method is commonly used in stateful services.</w:t>
      </w:r>
    </w:p>
    <w:p w14:paraId="1F1EA878">
      <w:pPr>
        <w:numPr>
          <w:ilvl w:val="0"/>
          <w:numId w:val="0"/>
        </w:numPr>
        <w:ind w:leftChars="0"/>
        <w:rPr>
          <w:rFonts w:hint="default" w:ascii="Calibri (Body)" w:hAnsi="Calibri (Body)" w:cs="Calibri (Body)"/>
          <w:b w:val="0"/>
          <w:bCs w:val="0"/>
          <w:color w:val="0000FF"/>
          <w:lang w:val="en-US"/>
        </w:rPr>
      </w:pPr>
    </w:p>
    <w:p w14:paraId="3B058F31">
      <w:pPr>
        <w:numPr>
          <w:ilvl w:val="0"/>
          <w:numId w:val="0"/>
        </w:numPr>
        <w:ind w:leftChars="0"/>
        <w:jc w:val="left"/>
        <w:rPr>
          <w:rFonts w:hint="default"/>
          <w:b w:val="0"/>
          <w:bCs w:val="0"/>
          <w:sz w:val="20"/>
          <w:szCs w:val="20"/>
          <w:lang w:val="en-US"/>
        </w:rPr>
      </w:pPr>
    </w:p>
    <w:p w14:paraId="17A3F704">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enable Session affinity into Azure Application Gateway ? </w:t>
      </w:r>
    </w:p>
    <w:p w14:paraId="7F3CC87C">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Login to the Azure portal and navigate to the Application gateway </w:t>
      </w:r>
    </w:p>
    <w:p w14:paraId="6C5E4F33">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Select the setting </w:t>
      </w:r>
    </w:p>
    <w:p w14:paraId="7D58B741">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Select the HTTP setting</w:t>
      </w:r>
    </w:p>
    <w:p w14:paraId="1591F452">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Cookie based affinity: Enable </w:t>
      </w:r>
    </w:p>
    <w:p w14:paraId="2FA0A8E7">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save </w:t>
      </w:r>
    </w:p>
    <w:p w14:paraId="6B67113C">
      <w:pPr>
        <w:numPr>
          <w:ilvl w:val="0"/>
          <w:numId w:val="0"/>
        </w:numPr>
        <w:rPr>
          <w:rFonts w:hint="default"/>
          <w:b/>
          <w:bCs/>
          <w:color w:val="C00000"/>
          <w:sz w:val="24"/>
          <w:szCs w:val="24"/>
          <w:lang w:val="en-US"/>
        </w:rPr>
      </w:pPr>
    </w:p>
    <w:p w14:paraId="5F7231CC">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enable auto scaling in Azure Application gateway ?</w:t>
      </w:r>
    </w:p>
    <w:p w14:paraId="102B20E1">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When you create time there is a option to enable auto scaling you just enable it. </w:t>
      </w:r>
    </w:p>
    <w:p w14:paraId="59CD922B">
      <w:pPr>
        <w:numPr>
          <w:ilvl w:val="0"/>
          <w:numId w:val="0"/>
        </w:numPr>
        <w:rPr>
          <w:rFonts w:hint="default"/>
          <w:b/>
          <w:bCs/>
          <w:color w:val="C00000"/>
          <w:sz w:val="24"/>
          <w:szCs w:val="24"/>
          <w:lang w:val="en-US"/>
        </w:rPr>
      </w:pPr>
      <w:r>
        <w:rPr>
          <w:rFonts w:hint="default"/>
          <w:b/>
          <w:bCs/>
          <w:color w:val="C00000"/>
          <w:sz w:val="24"/>
          <w:szCs w:val="24"/>
          <w:lang w:val="en-US"/>
        </w:rPr>
        <w:t>==</w:t>
      </w:r>
    </w:p>
    <w:p w14:paraId="7DCC2733">
      <w:pPr>
        <w:numPr>
          <w:ilvl w:val="0"/>
          <w:numId w:val="0"/>
        </w:numPr>
        <w:rPr>
          <w:rFonts w:hint="default"/>
          <w:b/>
          <w:bCs/>
          <w:color w:val="C00000"/>
          <w:sz w:val="24"/>
          <w:szCs w:val="24"/>
          <w:lang w:val="en-US"/>
        </w:rPr>
      </w:pPr>
      <w:r>
        <w:rPr>
          <w:rFonts w:hint="default"/>
          <w:b/>
          <w:bCs/>
          <w:color w:val="C00000"/>
          <w:sz w:val="24"/>
          <w:szCs w:val="24"/>
          <w:lang w:val="en-US"/>
        </w:rPr>
        <w:t xml:space="preserve">If application gateway is already created, you just open the application gateway </w:t>
      </w:r>
    </w:p>
    <w:p w14:paraId="3B5D4330">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Select the setting </w:t>
      </w:r>
    </w:p>
    <w:p w14:paraId="4799B9E6">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Choose the configuration </w:t>
      </w:r>
    </w:p>
    <w:p w14:paraId="02B26254">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Select the auto scaling : enable it</w:t>
      </w:r>
    </w:p>
    <w:p w14:paraId="17480EA6">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Save the changes. </w:t>
      </w:r>
    </w:p>
    <w:p w14:paraId="0053BAF1">
      <w:pPr>
        <w:numPr>
          <w:ilvl w:val="0"/>
          <w:numId w:val="0"/>
        </w:numPr>
        <w:rPr>
          <w:rFonts w:hint="default"/>
          <w:b/>
          <w:bCs/>
          <w:color w:val="C00000"/>
          <w:sz w:val="24"/>
          <w:szCs w:val="24"/>
          <w:lang w:val="en-US"/>
        </w:rPr>
      </w:pPr>
    </w:p>
    <w:p w14:paraId="545F6A05">
      <w:pPr>
        <w:numPr>
          <w:ilvl w:val="0"/>
          <w:numId w:val="0"/>
        </w:numPr>
        <w:rPr>
          <w:rFonts w:hint="default"/>
          <w:b/>
          <w:bCs/>
          <w:color w:val="C00000"/>
          <w:sz w:val="24"/>
          <w:szCs w:val="24"/>
          <w:lang w:val="en-US"/>
        </w:rPr>
      </w:pPr>
    </w:p>
    <w:p w14:paraId="494E4334">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WAF ? Web Application Firewall ? </w:t>
      </w:r>
      <w:r>
        <w:rPr>
          <w:rFonts w:hint="default"/>
          <w:b/>
          <w:bCs/>
          <w:color w:val="C00000"/>
          <w:sz w:val="24"/>
          <w:szCs w:val="24"/>
          <w:lang w:val="en-US"/>
        </w:rPr>
        <w:br w:type="textWrapping"/>
      </w:r>
      <w:r>
        <w:rPr>
          <w:rFonts w:hint="default"/>
          <w:b/>
          <w:bCs/>
          <w:color w:val="C00000"/>
          <w:sz w:val="24"/>
          <w:szCs w:val="24"/>
          <w:lang w:val="en-US"/>
        </w:rPr>
        <w:t xml:space="preserve">Refer-link: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"https://www.youtube.com/watch?v=CZGdfcKZ31I" </w:instrText>
      </w:r>
      <w:r>
        <w:rPr>
          <w:rFonts w:hint="default"/>
          <w:b w:val="0"/>
          <w:bCs w:val="0"/>
          <w:color w:val="C00000"/>
          <w:sz w:val="24"/>
          <w:szCs w:val="24"/>
          <w:u w:val="none"/>
          <w:lang w:val="en-US"/>
        </w:rPr>
        <w:fldChar w:fldCharType="separate"/>
      </w:r>
      <w:r>
        <w:rPr>
          <w:rStyle w:val="51"/>
          <w:rFonts w:hint="default"/>
          <w:b w:val="0"/>
          <w:bCs w:val="0"/>
          <w:color w:val="C00000"/>
          <w:sz w:val="24"/>
          <w:szCs w:val="24"/>
          <w:u w:val="none"/>
          <w:lang w:val="en-US"/>
        </w:rPr>
        <w:t>https://www.youtube.com/watch?v=CZGdfcKZ31I</w:t>
      </w:r>
      <w:r>
        <w:rPr>
          <w:rFonts w:hint="default"/>
          <w:b w:val="0"/>
          <w:bCs w:val="0"/>
          <w:color w:val="C00000"/>
          <w:sz w:val="24"/>
          <w:szCs w:val="24"/>
          <w:u w:val="none"/>
          <w:lang w:val="en-US"/>
        </w:rPr>
        <w:fldChar w:fldCharType="end"/>
      </w:r>
    </w:p>
    <w:p w14:paraId="3A6797B3">
      <w:pPr>
        <w:numPr>
          <w:ilvl w:val="0"/>
          <w:numId w:val="0"/>
        </w:numPr>
        <w:ind w:leftChars="0"/>
        <w:rPr>
          <w:rFonts w:hint="default"/>
          <w:b/>
          <w:bCs/>
          <w:color w:val="C00000"/>
          <w:sz w:val="24"/>
          <w:szCs w:val="24"/>
          <w:lang w:val="en-US"/>
        </w:rPr>
      </w:pPr>
    </w:p>
    <w:p w14:paraId="16BF176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WAF provides centralized protection of your web application from common malicious attacks that exploits commonly known vulnerabilities.  SQL injection and cross-site scripting are among the most common attacks.</w:t>
      </w:r>
    </w:p>
    <w:p w14:paraId="2BD45BD6">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WAF is supported by Application gate way, and azure front door. </w:t>
      </w:r>
    </w:p>
    <w:p w14:paraId="4FF4CF05">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WAF have 2 main future.</w:t>
      </w:r>
    </w:p>
    <w:p w14:paraId="0BAD2A3C">
      <w:pPr>
        <w:numPr>
          <w:ilvl w:val="0"/>
          <w:numId w:val="27"/>
        </w:numPr>
        <w:ind w:leftChars="0"/>
        <w:rPr>
          <w:rFonts w:hint="default" w:ascii="Calibri (Body)" w:hAnsi="Calibri (Body)" w:cs="Calibri (Body)"/>
          <w:b w:val="0"/>
          <w:bCs w:val="0"/>
          <w:color w:val="0000FF"/>
          <w:lang w:val="en-US"/>
        </w:rPr>
      </w:pPr>
      <w:r>
        <w:rPr>
          <w:rFonts w:hint="default" w:ascii="Calibri (Body)" w:hAnsi="Calibri (Body)" w:cs="Calibri (Body)"/>
          <w:b/>
          <w:bCs/>
          <w:color w:val="auto"/>
          <w:lang w:val="en-US"/>
        </w:rPr>
        <w:t>Protection:</w:t>
      </w:r>
      <w:r>
        <w:rPr>
          <w:rFonts w:hint="default" w:ascii="Calibri (Body)" w:hAnsi="Calibri (Body)" w:cs="Calibri (Body)"/>
          <w:b w:val="0"/>
          <w:bCs w:val="0"/>
          <w:color w:val="0000FF"/>
          <w:lang w:val="en-US"/>
        </w:rPr>
        <w:t xml:space="preserve"> Protect your web application from attacks without modification to back end code. </w:t>
      </w:r>
    </w:p>
    <w:p w14:paraId="1D6A93AD">
      <w:pPr>
        <w:numPr>
          <w:ilvl w:val="0"/>
          <w:numId w:val="27"/>
        </w:numPr>
        <w:ind w:leftChars="0"/>
        <w:rPr>
          <w:rFonts w:hint="default" w:ascii="Calibri (Body)" w:hAnsi="Calibri (Body)" w:cs="Calibri (Body)"/>
          <w:b w:val="0"/>
          <w:bCs w:val="0"/>
          <w:color w:val="0000FF"/>
          <w:lang w:val="en-US"/>
        </w:rPr>
      </w:pPr>
      <w:r>
        <w:rPr>
          <w:rFonts w:hint="default" w:ascii="Calibri (Body)" w:hAnsi="Calibri (Body)" w:cs="Calibri (Body)"/>
          <w:b/>
          <w:bCs/>
          <w:color w:val="auto"/>
          <w:lang w:val="en-US"/>
        </w:rPr>
        <w:t>Monitoring :</w:t>
      </w:r>
      <w:r>
        <w:rPr>
          <w:rFonts w:hint="default" w:ascii="Calibri (Body)" w:hAnsi="Calibri (Body)" w:cs="Calibri (Body)"/>
          <w:b w:val="0"/>
          <w:bCs w:val="0"/>
          <w:color w:val="0000FF"/>
          <w:lang w:val="en-US"/>
        </w:rPr>
        <w:t xml:space="preserve"> Monitor attacks with azure monitor and you will bee see security status with azure security center. </w:t>
      </w:r>
    </w:p>
    <w:p w14:paraId="517716D8">
      <w:pPr>
        <w:numPr>
          <w:ilvl w:val="0"/>
          <w:numId w:val="27"/>
        </w:numPr>
        <w:ind w:leftChars="0"/>
        <w:rPr>
          <w:rFonts w:hint="default" w:ascii="Calibri (Body)" w:hAnsi="Calibri (Body)" w:cs="Calibri (Body)"/>
          <w:b w:val="0"/>
          <w:bCs w:val="0"/>
          <w:color w:val="0000FF"/>
          <w:lang w:val="en-US"/>
        </w:rPr>
      </w:pPr>
      <w:r>
        <w:rPr>
          <w:rFonts w:hint="default" w:ascii="Calibri (Body)" w:hAnsi="Calibri (Body)" w:cs="Calibri (Body)"/>
          <w:b/>
          <w:bCs/>
          <w:color w:val="auto"/>
          <w:lang w:val="en-US"/>
        </w:rPr>
        <w:t>Customization:</w:t>
      </w:r>
      <w:r>
        <w:rPr>
          <w:rFonts w:hint="default" w:ascii="Calibri (Body)" w:hAnsi="Calibri (Body)" w:cs="Calibri (Body)"/>
          <w:b w:val="0"/>
          <w:bCs w:val="0"/>
          <w:color w:val="0000FF"/>
          <w:lang w:val="en-US"/>
        </w:rPr>
        <w:t xml:space="preserve">  Customize WAF rules to suit your application requirements and eliminates false postitives. </w:t>
      </w:r>
    </w:p>
    <w:p w14:paraId="175D9253">
      <w:pPr>
        <w:numPr>
          <w:ilvl w:val="0"/>
          <w:numId w:val="0"/>
        </w:numPr>
        <w:rPr>
          <w:rFonts w:hint="default" w:ascii="Calibri (Body)" w:hAnsi="Calibri (Body)" w:cs="Calibri (Body)"/>
          <w:b/>
          <w:bCs/>
          <w:color w:val="auto"/>
          <w:lang w:val="en-US"/>
        </w:rPr>
      </w:pPr>
    </w:p>
    <w:p w14:paraId="12315C07">
      <w:pPr>
        <w:numPr>
          <w:ilvl w:val="0"/>
          <w:numId w:val="0"/>
        </w:numPr>
        <w:ind w:leftChars="0"/>
        <w:rPr>
          <w:rFonts w:hint="default" w:ascii="Calibri (Body)" w:hAnsi="Calibri (Body)" w:cs="Calibri (Body)"/>
          <w:b/>
          <w:bCs/>
          <w:color w:val="auto"/>
          <w:lang w:val="en-US"/>
        </w:rPr>
      </w:pPr>
      <w:r>
        <w:rPr>
          <w:rFonts w:hint="default" w:ascii="Calibri (Body)" w:hAnsi="Calibri (Body)" w:cs="Calibri (Body)"/>
          <w:b/>
          <w:bCs/>
          <w:color w:val="auto"/>
          <w:lang w:val="en-US"/>
        </w:rPr>
        <w:t xml:space="preserve">WAF Protect your application from below points: </w:t>
      </w:r>
    </w:p>
    <w:p w14:paraId="731FF0FF">
      <w:pPr>
        <w:numPr>
          <w:ilvl w:val="0"/>
          <w:numId w:val="28"/>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SQL Injection attacks </w:t>
      </w:r>
    </w:p>
    <w:p w14:paraId="253521DE">
      <w:pPr>
        <w:numPr>
          <w:ilvl w:val="0"/>
          <w:numId w:val="28"/>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Cross-site scripting attacks </w:t>
      </w:r>
    </w:p>
    <w:p w14:paraId="0C05FB50">
      <w:pPr>
        <w:numPr>
          <w:ilvl w:val="0"/>
          <w:numId w:val="28"/>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Common protocol violations and anomalies. </w:t>
      </w:r>
    </w:p>
    <w:p w14:paraId="73CDBA5E">
      <w:pPr>
        <w:numPr>
          <w:ilvl w:val="0"/>
          <w:numId w:val="28"/>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Protects again Crawlers and scanners.</w:t>
      </w:r>
    </w:p>
    <w:p w14:paraId="7886F614">
      <w:pPr>
        <w:numPr>
          <w:ilvl w:val="0"/>
          <w:numId w:val="28"/>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Detects application mis-configurations(Apache and IIS )</w:t>
      </w:r>
    </w:p>
    <w:p w14:paraId="61FFECFB">
      <w:pPr>
        <w:numPr>
          <w:ilvl w:val="0"/>
          <w:numId w:val="28"/>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Geo-filter and IP filter to allow/block certain regions/countries. </w:t>
      </w:r>
    </w:p>
    <w:p w14:paraId="7905FF30">
      <w:pPr>
        <w:numPr>
          <w:ilvl w:val="0"/>
          <w:numId w:val="28"/>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Json and XML body inspections. </w:t>
      </w:r>
    </w:p>
    <w:p w14:paraId="4A0E69A5">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br w:type="textWrapping"/>
      </w:r>
    </w:p>
    <w:p w14:paraId="16EA6BF9">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What is Detection and prevention ?</w:t>
      </w:r>
    </w:p>
    <w:p w14:paraId="4D40DC25">
      <w:pPr>
        <w:numPr>
          <w:ilvl w:val="0"/>
          <w:numId w:val="0"/>
        </w:numPr>
        <w:rPr>
          <w:rFonts w:hint="default"/>
          <w:b/>
          <w:bCs/>
          <w:color w:val="auto"/>
          <w:sz w:val="24"/>
          <w:szCs w:val="24"/>
          <w:lang w:val="en-US"/>
        </w:rPr>
      </w:pPr>
      <w:r>
        <w:rPr>
          <w:rFonts w:hint="default"/>
          <w:b/>
          <w:bCs/>
          <w:color w:val="auto"/>
          <w:sz w:val="24"/>
          <w:szCs w:val="24"/>
          <w:lang w:val="en-US"/>
        </w:rPr>
        <w:t xml:space="preserve">Detection: </w:t>
      </w:r>
    </w:p>
    <w:p w14:paraId="08C44FC9">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When you enable detection of your web application firewall does not block the malicious requests.it just the log the information metrics about the requests and it will allow the malicious request to reach your back ends </w:t>
      </w:r>
    </w:p>
    <w:p w14:paraId="3D7AF936">
      <w:pPr>
        <w:numPr>
          <w:ilvl w:val="0"/>
          <w:numId w:val="0"/>
        </w:numPr>
        <w:rPr>
          <w:rFonts w:hint="default"/>
          <w:b/>
          <w:bCs/>
          <w:color w:val="C00000"/>
          <w:sz w:val="24"/>
          <w:szCs w:val="24"/>
          <w:lang w:val="en-US"/>
        </w:rPr>
      </w:pPr>
    </w:p>
    <w:p w14:paraId="7F0D8CF3">
      <w:pPr>
        <w:numPr>
          <w:ilvl w:val="0"/>
          <w:numId w:val="0"/>
        </w:numPr>
        <w:rPr>
          <w:rFonts w:hint="default"/>
          <w:b/>
          <w:bCs/>
          <w:color w:val="auto"/>
          <w:sz w:val="24"/>
          <w:szCs w:val="24"/>
          <w:lang w:val="en-US"/>
        </w:rPr>
      </w:pPr>
      <w:r>
        <w:rPr>
          <w:rFonts w:hint="default"/>
          <w:b/>
          <w:bCs/>
          <w:color w:val="auto"/>
          <w:sz w:val="24"/>
          <w:szCs w:val="24"/>
          <w:lang w:val="en-US"/>
        </w:rPr>
        <w:t xml:space="preserve">Prevention: </w:t>
      </w:r>
    </w:p>
    <w:p w14:paraId="0FB46715">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When you enable prevention your web application firewall will block the request and it will return 403 HTTP response to the sender or the malicious user.</w:t>
      </w:r>
    </w:p>
    <w:p w14:paraId="1CBBCBEC">
      <w:pPr>
        <w:numPr>
          <w:ilvl w:val="0"/>
          <w:numId w:val="0"/>
        </w:numPr>
        <w:ind w:leftChars="0"/>
        <w:rPr>
          <w:rFonts w:hint="default" w:ascii="Calibri (Body)" w:hAnsi="Calibri (Body)" w:cs="Calibri (Body)"/>
          <w:b w:val="0"/>
          <w:bCs w:val="0"/>
          <w:color w:val="0000FF"/>
          <w:lang w:val="en-US"/>
        </w:rPr>
      </w:pPr>
    </w:p>
    <w:p w14:paraId="60C92E61">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Difference between WAF and Azure Firewall ? </w:t>
      </w:r>
    </w:p>
    <w:p w14:paraId="4A4FD0E3">
      <w:pPr>
        <w:numPr>
          <w:ilvl w:val="0"/>
          <w:numId w:val="0"/>
        </w:numPr>
        <w:rPr>
          <w:rFonts w:hint="default"/>
          <w:b/>
          <w:bCs/>
          <w:color w:val="auto"/>
          <w:sz w:val="24"/>
          <w:szCs w:val="24"/>
          <w:lang w:val="en-US"/>
        </w:rPr>
      </w:pPr>
      <w:r>
        <w:rPr>
          <w:rFonts w:hint="default"/>
          <w:b/>
          <w:bCs/>
          <w:color w:val="auto"/>
          <w:sz w:val="24"/>
          <w:szCs w:val="24"/>
          <w:lang w:val="en-US"/>
        </w:rPr>
        <w:t xml:space="preserve">WAF: </w:t>
      </w:r>
    </w:p>
    <w:p w14:paraId="16E8BC81">
      <w:pPr>
        <w:numPr>
          <w:ilvl w:val="0"/>
          <w:numId w:val="29"/>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WAF protects web applications.</w:t>
      </w:r>
    </w:p>
    <w:p w14:paraId="5307BF33">
      <w:pPr>
        <w:numPr>
          <w:ilvl w:val="0"/>
          <w:numId w:val="29"/>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Is it supported by Application gateway and Azure front door. </w:t>
      </w:r>
    </w:p>
    <w:p w14:paraId="65DEA7C6">
      <w:pPr>
        <w:numPr>
          <w:ilvl w:val="0"/>
          <w:numId w:val="29"/>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WAF is inbound protections of web applications from common exploits.</w:t>
      </w:r>
    </w:p>
    <w:p w14:paraId="2906302C">
      <w:pPr>
        <w:numPr>
          <w:ilvl w:val="0"/>
          <w:numId w:val="29"/>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No Outbound protections </w:t>
      </w:r>
    </w:p>
    <w:p w14:paraId="520FF4CC">
      <w:pPr>
        <w:numPr>
          <w:ilvl w:val="0"/>
          <w:numId w:val="0"/>
        </w:numPr>
        <w:ind w:leftChars="0"/>
        <w:rPr>
          <w:rFonts w:hint="default"/>
          <w:b/>
          <w:bCs/>
          <w:color w:val="C00000"/>
          <w:sz w:val="24"/>
          <w:szCs w:val="24"/>
          <w:lang w:val="en-US"/>
        </w:rPr>
      </w:pPr>
      <w:r>
        <w:rPr>
          <w:rFonts w:hint="default"/>
          <w:b/>
          <w:bCs/>
          <w:color w:val="C00000"/>
          <w:sz w:val="24"/>
          <w:szCs w:val="24"/>
          <w:lang w:val="en-US"/>
        </w:rPr>
        <w:br w:type="textWrapping"/>
      </w:r>
      <w:r>
        <w:rPr>
          <w:rFonts w:hint="default"/>
          <w:b/>
          <w:bCs/>
          <w:color w:val="auto"/>
          <w:sz w:val="24"/>
          <w:szCs w:val="24"/>
          <w:lang w:val="en-US"/>
        </w:rPr>
        <w:t xml:space="preserve">Azure Firewall: </w:t>
      </w:r>
    </w:p>
    <w:p w14:paraId="1047BA81">
      <w:pPr>
        <w:numPr>
          <w:ilvl w:val="0"/>
          <w:numId w:val="30"/>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Azure firewall protects Vnet Resource.</w:t>
      </w:r>
    </w:p>
    <w:p w14:paraId="73B49152">
      <w:pPr>
        <w:numPr>
          <w:ilvl w:val="0"/>
          <w:numId w:val="30"/>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Azure firewall is standalone future on Azure.</w:t>
      </w:r>
    </w:p>
    <w:p w14:paraId="7ACB87A2">
      <w:pPr>
        <w:numPr>
          <w:ilvl w:val="0"/>
          <w:numId w:val="30"/>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Azure firewall is inbound protections for non-HTTP protocol (RDP, SSH and FTP).</w:t>
      </w:r>
    </w:p>
    <w:p w14:paraId="2074443C">
      <w:pPr>
        <w:numPr>
          <w:ilvl w:val="0"/>
          <w:numId w:val="30"/>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Outbound network level protections for all ports and protocols.</w:t>
      </w:r>
    </w:p>
    <w:p w14:paraId="6A228E75">
      <w:pPr>
        <w:numPr>
          <w:ilvl w:val="0"/>
          <w:numId w:val="30"/>
        </w:numPr>
        <w:ind w:left="425" w:leftChars="0" w:hanging="425" w:firstLine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Application level protection for out bound http requests.</w:t>
      </w:r>
    </w:p>
    <w:p w14:paraId="2E1C0E70">
      <w:pPr>
        <w:numPr>
          <w:ilvl w:val="0"/>
          <w:numId w:val="0"/>
        </w:numPr>
        <w:rPr>
          <w:rFonts w:hint="default"/>
          <w:b/>
          <w:bCs/>
          <w:color w:val="C00000"/>
          <w:sz w:val="24"/>
          <w:szCs w:val="24"/>
          <w:lang w:val="en-US"/>
        </w:rPr>
      </w:pPr>
    </w:p>
    <w:p w14:paraId="59123A1C">
      <w:pPr>
        <w:numPr>
          <w:ilvl w:val="0"/>
          <w:numId w:val="0"/>
        </w:numPr>
        <w:rPr>
          <w:rFonts w:hint="default"/>
          <w:b/>
          <w:bCs/>
          <w:color w:val="C00000"/>
          <w:sz w:val="24"/>
          <w:szCs w:val="24"/>
          <w:lang w:val="en-US"/>
        </w:rPr>
      </w:pPr>
    </w:p>
    <w:p w14:paraId="0426F5D5">
      <w:pPr>
        <w:numPr>
          <w:ilvl w:val="0"/>
          <w:numId w:val="0"/>
        </w:numPr>
        <w:rPr>
          <w:rFonts w:hint="default"/>
          <w:b/>
          <w:bCs/>
          <w:color w:val="C00000"/>
          <w:sz w:val="24"/>
          <w:szCs w:val="24"/>
          <w:lang w:val="en-US"/>
        </w:rPr>
      </w:pPr>
    </w:p>
    <w:p w14:paraId="4101DBD8">
      <w:pPr>
        <w:numPr>
          <w:ilvl w:val="0"/>
          <w:numId w:val="0"/>
        </w:numPr>
        <w:rPr>
          <w:rFonts w:hint="default"/>
          <w:b/>
          <w:bCs/>
          <w:color w:val="C00000"/>
          <w:sz w:val="24"/>
          <w:szCs w:val="24"/>
          <w:lang w:val="en-US"/>
        </w:rPr>
      </w:pPr>
    </w:p>
    <w:p w14:paraId="7504D5F0">
      <w:pPr>
        <w:numPr>
          <w:ilvl w:val="0"/>
          <w:numId w:val="0"/>
        </w:numPr>
        <w:rPr>
          <w:rFonts w:hint="default"/>
          <w:b/>
          <w:bCs/>
          <w:color w:val="C00000"/>
          <w:sz w:val="24"/>
          <w:szCs w:val="24"/>
          <w:lang w:val="en-US"/>
        </w:rPr>
      </w:pPr>
    </w:p>
    <w:p w14:paraId="755B8F87">
      <w:pPr>
        <w:numPr>
          <w:ilvl w:val="0"/>
          <w:numId w:val="0"/>
        </w:numPr>
        <w:rPr>
          <w:rFonts w:hint="default"/>
          <w:b/>
          <w:bCs/>
          <w:color w:val="C00000"/>
          <w:sz w:val="24"/>
          <w:szCs w:val="24"/>
          <w:lang w:val="en-US"/>
        </w:rPr>
      </w:pPr>
    </w:p>
    <w:p w14:paraId="385317B1">
      <w:pPr>
        <w:numPr>
          <w:ilvl w:val="0"/>
          <w:numId w:val="0"/>
        </w:numPr>
        <w:rPr>
          <w:rFonts w:hint="default"/>
          <w:b/>
          <w:bCs/>
          <w:color w:val="C00000"/>
          <w:sz w:val="24"/>
          <w:szCs w:val="24"/>
          <w:lang w:val="en-US"/>
        </w:rPr>
      </w:pPr>
    </w:p>
    <w:p w14:paraId="39EEB034">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create WAF and how to add WAF into Azure application gateway ?</w:t>
      </w:r>
    </w:p>
    <w:p w14:paraId="56FDB3FA">
      <w:pPr>
        <w:numPr>
          <w:ilvl w:val="0"/>
          <w:numId w:val="0"/>
        </w:numPr>
        <w:rPr>
          <w:rFonts w:hint="default"/>
          <w:b/>
          <w:bCs/>
          <w:color w:val="C00000"/>
          <w:sz w:val="24"/>
          <w:szCs w:val="24"/>
          <w:lang w:val="en-US"/>
        </w:rPr>
      </w:pPr>
      <w:r>
        <w:rPr>
          <w:rFonts w:hint="default"/>
          <w:b/>
          <w:bCs/>
          <w:color w:val="C00000"/>
          <w:sz w:val="24"/>
          <w:szCs w:val="24"/>
          <w:lang w:val="en-US"/>
        </w:rPr>
        <w:t xml:space="preserve">Refer-link: </w:t>
      </w:r>
      <w:r>
        <w:rPr>
          <w:rFonts w:hint="default"/>
          <w:b/>
          <w:bCs/>
          <w:color w:val="C00000"/>
          <w:sz w:val="24"/>
          <w:szCs w:val="24"/>
          <w:lang w:val="en-US"/>
        </w:rPr>
        <w:fldChar w:fldCharType="begin"/>
      </w:r>
      <w:r>
        <w:rPr>
          <w:rFonts w:hint="default"/>
          <w:b/>
          <w:bCs/>
          <w:color w:val="C00000"/>
          <w:sz w:val="24"/>
          <w:szCs w:val="24"/>
          <w:lang w:val="en-US"/>
        </w:rPr>
        <w:instrText xml:space="preserve"> HYPERLINK "https://www.youtube.com/watch?v=CZGdfcKZ31I" </w:instrText>
      </w:r>
      <w:r>
        <w:rPr>
          <w:rFonts w:hint="default"/>
          <w:b/>
          <w:bCs/>
          <w:color w:val="C00000"/>
          <w:sz w:val="24"/>
          <w:szCs w:val="24"/>
          <w:lang w:val="en-US"/>
        </w:rPr>
        <w:fldChar w:fldCharType="separate"/>
      </w:r>
      <w:r>
        <w:rPr>
          <w:rStyle w:val="51"/>
          <w:rFonts w:hint="default"/>
          <w:b/>
          <w:bCs/>
          <w:color w:val="C00000"/>
          <w:sz w:val="24"/>
          <w:szCs w:val="24"/>
          <w:lang w:val="en-US"/>
        </w:rPr>
        <w:t>https://www.youtube.com/watch?v=CZGdfcKZ31I</w:t>
      </w:r>
      <w:r>
        <w:rPr>
          <w:rFonts w:hint="default"/>
          <w:b/>
          <w:bCs/>
          <w:color w:val="C00000"/>
          <w:sz w:val="24"/>
          <w:szCs w:val="24"/>
          <w:lang w:val="en-US"/>
        </w:rPr>
        <w:fldChar w:fldCharType="end"/>
      </w:r>
    </w:p>
    <w:p w14:paraId="3E3327A7">
      <w:pPr>
        <w:numPr>
          <w:ilvl w:val="0"/>
          <w:numId w:val="0"/>
        </w:numPr>
        <w:rPr>
          <w:rFonts w:hint="default"/>
          <w:b/>
          <w:bCs/>
          <w:color w:val="C00000"/>
          <w:sz w:val="24"/>
          <w:szCs w:val="24"/>
          <w:lang w:val="en-US"/>
        </w:rPr>
      </w:pPr>
    </w:p>
    <w:p w14:paraId="66BB25C2">
      <w:pPr>
        <w:numPr>
          <w:ilvl w:val="0"/>
          <w:numId w:val="31"/>
        </w:numPr>
        <w:rPr>
          <w:rFonts w:hint="default"/>
          <w:b/>
          <w:bCs/>
          <w:color w:val="C00000"/>
          <w:sz w:val="24"/>
          <w:szCs w:val="24"/>
          <w:lang w:val="en-US"/>
        </w:rPr>
      </w:pPr>
      <w:r>
        <w:rPr>
          <w:rFonts w:hint="default"/>
          <w:b/>
          <w:bCs/>
          <w:color w:val="C00000"/>
          <w:sz w:val="24"/>
          <w:szCs w:val="24"/>
          <w:lang w:val="en-US"/>
        </w:rPr>
        <w:t>Create a WAF for newly created application gateway?</w:t>
      </w:r>
    </w:p>
    <w:p w14:paraId="24F160B2">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Login to the azure portal and navigate to the application gateway </w:t>
      </w:r>
    </w:p>
    <w:p w14:paraId="2D2659E6">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Subscription: </w:t>
      </w:r>
    </w:p>
    <w:p w14:paraId="4442F4A1">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Resource group: </w:t>
      </w:r>
    </w:p>
    <w:p w14:paraId="45176F90">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Application gateway name: </w:t>
      </w:r>
    </w:p>
    <w:p w14:paraId="532942B8">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Region: </w:t>
      </w:r>
    </w:p>
    <w:p w14:paraId="2FB82979">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Teir: WAF 2</w:t>
      </w:r>
    </w:p>
    <w:p w14:paraId="66C66B56">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Auto scaling: No</w:t>
      </w:r>
    </w:p>
    <w:p w14:paraId="2659B68B">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Instance count: 1</w:t>
      </w:r>
    </w:p>
    <w:p w14:paraId="27C849FD">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Firewall status: Enabled</w:t>
      </w:r>
    </w:p>
    <w:p w14:paraId="080F6752">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Firewall mode: Prevention </w:t>
      </w:r>
    </w:p>
    <w:p w14:paraId="786E66A2">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Availability zone: none</w:t>
      </w:r>
    </w:p>
    <w:p w14:paraId="7F45BAD3">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HTTP2: disabled</w:t>
      </w:r>
    </w:p>
    <w:p w14:paraId="34D1A08C">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Virtual network: create new </w:t>
      </w:r>
    </w:p>
    <w:p w14:paraId="6A3A199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Name: </w:t>
      </w:r>
    </w:p>
    <w:p w14:paraId="4AD2E77C">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Subnet default </w:t>
      </w:r>
    </w:p>
    <w:p w14:paraId="7132288D">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add </w:t>
      </w:r>
    </w:p>
    <w:p w14:paraId="205A622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Subnet: add the newly created one</w:t>
      </w:r>
    </w:p>
    <w:p w14:paraId="37D3ED53">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front end </w:t>
      </w:r>
    </w:p>
    <w:p w14:paraId="48FD6E84">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Frontend ip  address type: public </w:t>
      </w:r>
    </w:p>
    <w:p w14:paraId="3B006DC6">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Public IP: click on the add new </w:t>
      </w:r>
    </w:p>
    <w:p w14:paraId="192C35A1">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Name: </w:t>
      </w:r>
    </w:p>
    <w:p w14:paraId="3FBA33F9">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ok </w:t>
      </w:r>
    </w:p>
    <w:p w14:paraId="702EC581">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back end </w:t>
      </w:r>
    </w:p>
    <w:p w14:paraId="6E49C1C4">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Click on the add a backend pool</w:t>
      </w:r>
    </w:p>
    <w:p w14:paraId="68EE482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Name: </w:t>
      </w:r>
    </w:p>
    <w:p w14:paraId="344753B2">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Target type: select the VM or App service </w:t>
      </w:r>
    </w:p>
    <w:p w14:paraId="751D0DA0">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Target: enter the endpoint of the service such a IP and app service endpoint. </w:t>
      </w:r>
    </w:p>
    <w:p w14:paraId="41E4B58F">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add </w:t>
      </w:r>
    </w:p>
    <w:p w14:paraId="2BAF11E9">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Click on the configuration</w:t>
      </w:r>
    </w:p>
    <w:p w14:paraId="3510AB1A">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Select the Routing rules </w:t>
      </w:r>
    </w:p>
    <w:p w14:paraId="5CDABB8D">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Rule name: </w:t>
      </w:r>
    </w:p>
    <w:p w14:paraId="7A046378">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Listener name: </w:t>
      </w:r>
    </w:p>
    <w:p w14:paraId="6FAA2F69">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Front end IP: public </w:t>
      </w:r>
    </w:p>
    <w:p w14:paraId="3D185F4C">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Protocol: HTTP</w:t>
      </w:r>
    </w:p>
    <w:p w14:paraId="10E6647B">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Port: 80</w:t>
      </w:r>
    </w:p>
    <w:p w14:paraId="7B9063D3">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Listener type: Basic </w:t>
      </w:r>
    </w:p>
    <w:p w14:paraId="659E8168">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Error page URL: No</w:t>
      </w:r>
    </w:p>
    <w:p w14:paraId="13B141D5">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Click on the backend targets</w:t>
      </w:r>
    </w:p>
    <w:p w14:paraId="46AFD4CA">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Target type: Backend pool </w:t>
      </w:r>
    </w:p>
    <w:p w14:paraId="4ED5FC38">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Backend target : </w:t>
      </w:r>
    </w:p>
    <w:p w14:paraId="10C02407">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Http: add new </w:t>
      </w:r>
    </w:p>
    <w:p w14:paraId="41C8622C">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HTTP setting name: </w:t>
      </w:r>
    </w:p>
    <w:p w14:paraId="6AF32A43">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Backend protocol: HTTP </w:t>
      </w:r>
    </w:p>
    <w:p w14:paraId="3AD5F5C5">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Backend port: 80</w:t>
      </w:r>
    </w:p>
    <w:p w14:paraId="09EA9EE4">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Override with new host name: YES </w:t>
      </w:r>
      <w:r>
        <w:rPr>
          <w:rFonts w:hint="default" w:ascii="Calibri (Body)" w:hAnsi="Calibri (Body)" w:cs="Calibri (Body)"/>
          <w:b w:val="0"/>
          <w:bCs w:val="0"/>
          <w:color w:val="0000FF"/>
          <w:lang w:val="en-US"/>
        </w:rPr>
        <w:tab/>
      </w:r>
      <w:r>
        <w:rPr>
          <w:rFonts w:hint="default" w:ascii="Calibri (Body)" w:hAnsi="Calibri (Body)" w:cs="Calibri (Body)"/>
          <w:b w:val="0"/>
          <w:bCs w:val="0"/>
          <w:color w:val="0000FF"/>
          <w:lang w:val="en-US"/>
        </w:rPr>
        <w:tab/>
      </w:r>
    </w:p>
    <w:p w14:paraId="012D2FCF">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ab/>
      </w:r>
      <w:r>
        <w:rPr>
          <w:rFonts w:hint="default" w:ascii="Calibri (Body)" w:hAnsi="Calibri (Body)" w:cs="Calibri (Body)"/>
          <w:b w:val="0"/>
          <w:bCs w:val="0"/>
          <w:color w:val="0000FF"/>
          <w:lang w:val="en-US"/>
        </w:rPr>
        <w:tab/>
      </w:r>
      <w:r>
        <w:rPr>
          <w:rFonts w:hint="default" w:ascii="Calibri (Body)" w:hAnsi="Calibri (Body)" w:cs="Calibri (Body)"/>
          <w:b w:val="0"/>
          <w:bCs w:val="0"/>
          <w:color w:val="0000FF"/>
          <w:lang w:val="en-US"/>
        </w:rPr>
        <w:t>Pick the host name form the backend target</w:t>
      </w:r>
    </w:p>
    <w:p w14:paraId="081D61B3">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add </w:t>
      </w:r>
    </w:p>
    <w:p w14:paraId="385B3E77">
      <w:pPr>
        <w:numPr>
          <w:ilvl w:val="0"/>
          <w:numId w:val="0"/>
        </w:numPr>
        <w:ind w:leftChars="0"/>
        <w:rPr>
          <w:rFonts w:hint="default"/>
          <w:b/>
          <w:bCs/>
          <w:color w:val="C00000"/>
          <w:sz w:val="24"/>
          <w:szCs w:val="24"/>
          <w:lang w:val="en-US"/>
        </w:rPr>
      </w:pPr>
      <w:r>
        <w:rPr>
          <w:rFonts w:hint="default" w:ascii="Calibri (Body)" w:hAnsi="Calibri (Body)" w:cs="Calibri (Body)"/>
          <w:b w:val="0"/>
          <w:bCs w:val="0"/>
          <w:color w:val="0000FF"/>
          <w:lang w:val="en-US"/>
        </w:rPr>
        <w:t xml:space="preserve">Review and the create application gateway. </w:t>
      </w:r>
    </w:p>
    <w:p w14:paraId="2CB9075B">
      <w:pPr>
        <w:numPr>
          <w:ilvl w:val="0"/>
          <w:numId w:val="31"/>
        </w:numPr>
        <w:rPr>
          <w:rFonts w:hint="default"/>
          <w:b/>
          <w:bCs/>
          <w:color w:val="C00000"/>
          <w:sz w:val="24"/>
          <w:szCs w:val="24"/>
          <w:lang w:val="en-US"/>
        </w:rPr>
      </w:pPr>
      <w:r>
        <w:rPr>
          <w:rFonts w:hint="default"/>
          <w:b/>
          <w:bCs/>
          <w:color w:val="C00000"/>
          <w:sz w:val="24"/>
          <w:szCs w:val="24"/>
          <w:lang w:val="en-US"/>
        </w:rPr>
        <w:t xml:space="preserve">Create a WAF for existing application gateway? </w:t>
      </w:r>
    </w:p>
    <w:p w14:paraId="622DBEF6">
      <w:pPr>
        <w:numPr>
          <w:ilvl w:val="0"/>
          <w:numId w:val="0"/>
        </w:numPr>
        <w:rPr>
          <w:rFonts w:hint="default"/>
          <w:b/>
          <w:bCs/>
          <w:color w:val="C00000"/>
          <w:sz w:val="24"/>
          <w:szCs w:val="24"/>
          <w:lang w:val="en-US"/>
        </w:rPr>
      </w:pPr>
      <w:r>
        <w:rPr>
          <w:rFonts w:hint="default"/>
          <w:b/>
          <w:bCs/>
          <w:color w:val="C00000"/>
          <w:sz w:val="24"/>
          <w:szCs w:val="24"/>
          <w:lang w:val="en-US"/>
        </w:rPr>
        <w:t xml:space="preserve">Refer-link: </w:t>
      </w:r>
      <w:r>
        <w:rPr>
          <w:rFonts w:hint="default"/>
          <w:b/>
          <w:bCs/>
          <w:color w:val="C00000"/>
          <w:sz w:val="24"/>
          <w:szCs w:val="24"/>
          <w:lang w:val="en-US"/>
        </w:rPr>
        <w:fldChar w:fldCharType="begin"/>
      </w:r>
      <w:r>
        <w:rPr>
          <w:rFonts w:hint="default"/>
          <w:b/>
          <w:bCs/>
          <w:color w:val="C00000"/>
          <w:sz w:val="24"/>
          <w:szCs w:val="24"/>
          <w:lang w:val="en-US"/>
        </w:rPr>
        <w:instrText xml:space="preserve"> HYPERLINK "https://learn.microsoft.com/en-us/azure/web-application-firewall/ag/upgrade-ag-waf-policy?tabs=portal" </w:instrText>
      </w:r>
      <w:r>
        <w:rPr>
          <w:rFonts w:hint="default"/>
          <w:b/>
          <w:bCs/>
          <w:color w:val="C00000"/>
          <w:sz w:val="24"/>
          <w:szCs w:val="24"/>
          <w:lang w:val="en-US"/>
        </w:rPr>
        <w:fldChar w:fldCharType="separate"/>
      </w:r>
      <w:r>
        <w:rPr>
          <w:rStyle w:val="51"/>
          <w:rFonts w:hint="default"/>
          <w:b/>
          <w:bCs/>
          <w:color w:val="C00000"/>
          <w:sz w:val="24"/>
          <w:szCs w:val="24"/>
          <w:lang w:val="en-US"/>
        </w:rPr>
        <w:t>https://learn.microsoft.com/en-us/azure/web-application-firewall/ag/upgrade-ag-waf-policy?tabs=portal</w:t>
      </w:r>
      <w:r>
        <w:rPr>
          <w:rFonts w:hint="default"/>
          <w:b/>
          <w:bCs/>
          <w:color w:val="C00000"/>
          <w:sz w:val="24"/>
          <w:szCs w:val="24"/>
          <w:lang w:val="en-US"/>
        </w:rPr>
        <w:fldChar w:fldCharType="end"/>
      </w:r>
    </w:p>
    <w:p w14:paraId="47D09706">
      <w:pPr>
        <w:numPr>
          <w:ilvl w:val="0"/>
          <w:numId w:val="0"/>
        </w:numPr>
        <w:rPr>
          <w:rFonts w:hint="default"/>
          <w:b/>
          <w:bCs/>
          <w:color w:val="C00000"/>
          <w:sz w:val="24"/>
          <w:szCs w:val="24"/>
          <w:lang w:val="en-US"/>
        </w:rPr>
      </w:pPr>
    </w:p>
    <w:p w14:paraId="348B3E15">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Login to the azure portal and navigate to the application gateway </w:t>
      </w:r>
    </w:p>
    <w:p w14:paraId="2BA4560A">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Select the setting </w:t>
      </w:r>
    </w:p>
    <w:p w14:paraId="3C590A09">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Select the configuration </w:t>
      </w:r>
    </w:p>
    <w:p w14:paraId="2A74F785">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Select the WAF 2 under the Tier</w:t>
      </w:r>
    </w:p>
    <w:p w14:paraId="0E81FE50">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save </w:t>
      </w:r>
    </w:p>
    <w:p w14:paraId="6F3DE87E">
      <w:pPr>
        <w:numPr>
          <w:ilvl w:val="0"/>
          <w:numId w:val="0"/>
        </w:numPr>
        <w:ind w:leftChars="0"/>
        <w:rPr>
          <w:rFonts w:hint="default" w:ascii="Calibri (Body)" w:hAnsi="Calibri (Body)" w:cs="Calibri (Body)"/>
          <w:b w:val="0"/>
          <w:bCs w:val="0"/>
          <w:color w:val="0000FF"/>
          <w:lang w:val="en-US"/>
        </w:rPr>
      </w:pPr>
    </w:p>
    <w:p w14:paraId="3BBF9BCD">
      <w:pPr>
        <w:numPr>
          <w:ilvl w:val="0"/>
          <w:numId w:val="0"/>
        </w:numPr>
        <w:rPr>
          <w:rFonts w:hint="default"/>
          <w:b/>
          <w:bCs/>
          <w:color w:val="C00000"/>
          <w:sz w:val="24"/>
          <w:szCs w:val="24"/>
          <w:lang w:val="en-US"/>
        </w:rPr>
      </w:pPr>
    </w:p>
    <w:p w14:paraId="33FA1C3C">
      <w:pPr>
        <w:numPr>
          <w:ilvl w:val="0"/>
          <w:numId w:val="13"/>
        </w:numPr>
        <w:ind w:left="0" w:leftChars="0" w:firstLine="0" w:firstLineChars="0"/>
        <w:rPr>
          <w:rFonts w:hint="default"/>
          <w:b w:val="0"/>
          <w:bCs w:val="0"/>
          <w:color w:val="C00000"/>
          <w:sz w:val="20"/>
          <w:szCs w:val="20"/>
          <w:u w:val="none"/>
          <w:lang w:val="en-US"/>
        </w:rPr>
      </w:pPr>
      <w:r>
        <w:rPr>
          <w:rFonts w:hint="default"/>
          <w:b/>
          <w:bCs/>
          <w:color w:val="C00000"/>
          <w:sz w:val="24"/>
          <w:szCs w:val="24"/>
          <w:lang w:val="en-US"/>
        </w:rPr>
        <w:t xml:space="preserve">What is an Azure Storage account ? </w:t>
      </w:r>
      <w:r>
        <w:rPr>
          <w:rFonts w:hint="default"/>
          <w:b/>
          <w:bCs/>
          <w:color w:val="C00000"/>
          <w:sz w:val="24"/>
          <w:szCs w:val="24"/>
          <w:lang w:val="en-US"/>
        </w:rPr>
        <w:br w:type="textWrapping"/>
      </w:r>
      <w:r>
        <w:rPr>
          <w:rFonts w:hint="default"/>
          <w:b w:val="0"/>
          <w:bCs w:val="0"/>
          <w:color w:val="auto"/>
          <w:sz w:val="24"/>
          <w:szCs w:val="24"/>
          <w:lang w:val="en-US"/>
        </w:rPr>
        <w:t>Refer-link:</w:t>
      </w:r>
      <w:r>
        <w:rPr>
          <w:rFonts w:hint="default"/>
          <w:b/>
          <w:bCs/>
          <w:color w:val="C00000"/>
          <w:sz w:val="24"/>
          <w:szCs w:val="24"/>
          <w:lang w:val="en-US"/>
        </w:rPr>
        <w:t xml:space="preserve"> </w:t>
      </w:r>
      <w:r>
        <w:rPr>
          <w:rFonts w:hint="default"/>
          <w:b w:val="0"/>
          <w:bCs w:val="0"/>
          <w:color w:val="C00000"/>
          <w:sz w:val="20"/>
          <w:szCs w:val="20"/>
          <w:u w:val="none"/>
          <w:lang w:val="en-US"/>
        </w:rPr>
        <w:fldChar w:fldCharType="begin"/>
      </w:r>
      <w:r>
        <w:rPr>
          <w:rFonts w:hint="default"/>
          <w:b w:val="0"/>
          <w:bCs w:val="0"/>
          <w:color w:val="C00000"/>
          <w:sz w:val="20"/>
          <w:szCs w:val="20"/>
          <w:u w:val="none"/>
          <w:lang w:val="en-US"/>
        </w:rPr>
        <w:instrText xml:space="preserve"> HYPERLINK "https://learn.microsoft.com/en-us/azure/storage/common/storage-account-overview" </w:instrText>
      </w:r>
      <w:r>
        <w:rPr>
          <w:rFonts w:hint="default"/>
          <w:b w:val="0"/>
          <w:bCs w:val="0"/>
          <w:color w:val="C00000"/>
          <w:sz w:val="20"/>
          <w:szCs w:val="20"/>
          <w:u w:val="none"/>
          <w:lang w:val="en-US"/>
        </w:rPr>
        <w:fldChar w:fldCharType="separate"/>
      </w:r>
      <w:r>
        <w:rPr>
          <w:rStyle w:val="51"/>
          <w:rFonts w:hint="default"/>
          <w:b w:val="0"/>
          <w:bCs w:val="0"/>
          <w:color w:val="C00000"/>
          <w:sz w:val="20"/>
          <w:szCs w:val="20"/>
          <w:u w:val="none"/>
          <w:lang w:val="en-US"/>
        </w:rPr>
        <w:t>https://learn.microsoft.com/en-us/azure/storage/common/storage-account-overview</w:t>
      </w:r>
      <w:r>
        <w:rPr>
          <w:rFonts w:hint="default"/>
          <w:b w:val="0"/>
          <w:bCs w:val="0"/>
          <w:color w:val="C00000"/>
          <w:sz w:val="20"/>
          <w:szCs w:val="20"/>
          <w:u w:val="none"/>
          <w:lang w:val="en-US"/>
        </w:rPr>
        <w:fldChar w:fldCharType="end"/>
      </w:r>
    </w:p>
    <w:p w14:paraId="28FB20A9">
      <w:pPr>
        <w:numPr>
          <w:ilvl w:val="0"/>
          <w:numId w:val="0"/>
        </w:numPr>
        <w:ind w:leftChars="0"/>
        <w:rPr>
          <w:rFonts w:hint="default"/>
          <w:b w:val="0"/>
          <w:bCs w:val="0"/>
          <w:sz w:val="20"/>
          <w:szCs w:val="20"/>
          <w:lang w:val="en-US"/>
        </w:rPr>
      </w:pPr>
      <w:r>
        <w:rPr>
          <w:rFonts w:hint="default"/>
          <w:b/>
          <w:bCs/>
          <w:sz w:val="20"/>
          <w:szCs w:val="20"/>
          <w:lang w:val="en-US"/>
        </w:rPr>
        <w:t xml:space="preserve">Azure Storage account: </w:t>
      </w:r>
      <w:r>
        <w:rPr>
          <w:rFonts w:hint="default"/>
          <w:b w:val="0"/>
          <w:bCs w:val="0"/>
          <w:sz w:val="20"/>
          <w:szCs w:val="20"/>
          <w:lang w:val="en-US"/>
        </w:rPr>
        <w:br w:type="textWrapping"/>
      </w:r>
      <w:r>
        <w:rPr>
          <w:rFonts w:hint="default"/>
          <w:b w:val="0"/>
          <w:bCs w:val="0"/>
          <w:sz w:val="20"/>
          <w:szCs w:val="20"/>
          <w:lang w:val="en-US"/>
        </w:rPr>
        <w:t>The storage account provides  a unique name space for your azure storage data that’s accessible from anywhere in the world over the http and https. The Storage account is durable, highly available, secure and massively scalable.  It can store blobs, files, queues, and tables.</w:t>
      </w:r>
    </w:p>
    <w:p w14:paraId="02DA0023">
      <w:pPr>
        <w:numPr>
          <w:ilvl w:val="0"/>
          <w:numId w:val="0"/>
        </w:numPr>
        <w:ind w:leftChars="0"/>
        <w:rPr>
          <w:rFonts w:hint="default"/>
          <w:b w:val="0"/>
          <w:bCs w:val="0"/>
          <w:sz w:val="20"/>
          <w:szCs w:val="20"/>
          <w:lang w:val="en-US"/>
        </w:rPr>
      </w:pPr>
    </w:p>
    <w:p w14:paraId="0D9EAD82">
      <w:pPr>
        <w:numPr>
          <w:ilvl w:val="0"/>
          <w:numId w:val="0"/>
        </w:numPr>
        <w:ind w:leftChars="0"/>
        <w:rPr>
          <w:rFonts w:hint="default"/>
          <w:b w:val="0"/>
          <w:bCs w:val="0"/>
          <w:sz w:val="20"/>
          <w:szCs w:val="20"/>
          <w:lang w:val="en-US"/>
        </w:rPr>
      </w:pPr>
      <w:r>
        <w:rPr>
          <w:rFonts w:hint="default"/>
          <w:b/>
          <w:bCs/>
          <w:sz w:val="20"/>
          <w:szCs w:val="20"/>
          <w:lang w:val="en-US"/>
        </w:rPr>
        <w:t>When naming your storage account, keep these rules in mind:</w:t>
      </w:r>
      <w:r>
        <w:rPr>
          <w:rFonts w:ascii="Segoe UI" w:hAnsi="Segoe UI" w:eastAsia="Segoe UI" w:cs="Segoe UI"/>
          <w:i w:val="0"/>
          <w:iCs w:val="0"/>
          <w:caps w:val="0"/>
          <w:color w:val="161616"/>
          <w:spacing w:val="0"/>
          <w:sz w:val="24"/>
          <w:szCs w:val="24"/>
          <w:shd w:val="clear" w:fill="FFFFFF"/>
        </w:rPr>
        <w:br w:type="textWrapping"/>
      </w:r>
      <w:r>
        <w:rPr>
          <w:rFonts w:hint="default"/>
          <w:b w:val="0"/>
          <w:bCs w:val="0"/>
          <w:sz w:val="20"/>
          <w:szCs w:val="20"/>
          <w:lang w:val="en-US"/>
        </w:rPr>
        <w:t>Storage account names must be between 3 and 24 characters in length and may contain numbers and lowercase letters only.</w:t>
      </w:r>
    </w:p>
    <w:p w14:paraId="7FA1EC4E">
      <w:pPr>
        <w:numPr>
          <w:ilvl w:val="0"/>
          <w:numId w:val="0"/>
        </w:numPr>
        <w:ind w:leftChars="0"/>
        <w:rPr>
          <w:rFonts w:hint="default"/>
          <w:b w:val="0"/>
          <w:bCs w:val="0"/>
          <w:sz w:val="20"/>
          <w:szCs w:val="20"/>
          <w:lang w:val="en-US"/>
        </w:rPr>
      </w:pPr>
      <w:r>
        <w:rPr>
          <w:rFonts w:hint="default"/>
          <w:b w:val="0"/>
          <w:bCs w:val="0"/>
          <w:sz w:val="20"/>
          <w:szCs w:val="20"/>
          <w:lang w:val="en-US"/>
        </w:rPr>
        <w:t>Your storage account name must be unique within Azure.</w:t>
      </w:r>
    </w:p>
    <w:p w14:paraId="3795CDC7">
      <w:pPr>
        <w:numPr>
          <w:ilvl w:val="0"/>
          <w:numId w:val="0"/>
        </w:numPr>
        <w:ind w:leftChars="0"/>
        <w:rPr>
          <w:rFonts w:hint="default"/>
          <w:b/>
          <w:bCs/>
          <w:color w:val="C00000"/>
          <w:sz w:val="24"/>
          <w:szCs w:val="24"/>
          <w:lang w:val="en-US"/>
        </w:rPr>
      </w:pPr>
    </w:p>
    <w:p w14:paraId="296EB33C">
      <w:pPr>
        <w:numPr>
          <w:ilvl w:val="0"/>
          <w:numId w:val="13"/>
        </w:numPr>
        <w:ind w:left="0" w:leftChars="0" w:firstLine="0" w:firstLineChars="0"/>
        <w:rPr>
          <w:rFonts w:hint="default"/>
          <w:highlight w:val="none"/>
          <w:lang w:val="en-US"/>
        </w:rPr>
      </w:pPr>
      <w:r>
        <w:rPr>
          <w:rFonts w:hint="default"/>
          <w:b/>
          <w:bCs/>
          <w:color w:val="C00000"/>
          <w:sz w:val="24"/>
          <w:szCs w:val="24"/>
          <w:lang w:val="en-US"/>
        </w:rPr>
        <w:t xml:space="preserve">Create a storage account and upload files, tables and videos ? give a read access only ? </w:t>
      </w:r>
      <w:r>
        <w:rPr>
          <w:rFonts w:hint="default"/>
          <w:b/>
          <w:bCs/>
          <w:color w:val="C00000"/>
          <w:sz w:val="24"/>
          <w:szCs w:val="24"/>
          <w:lang w:val="en-US"/>
        </w:rPr>
        <w:br w:type="textWrapping"/>
      </w:r>
      <w:r>
        <w:rPr>
          <w:rFonts w:hint="default"/>
          <w:highlight w:val="none"/>
          <w:lang w:val="en-US"/>
        </w:rPr>
        <w:t xml:space="preserve">Login to Azure portal </w:t>
      </w:r>
    </w:p>
    <w:p w14:paraId="13B9B367">
      <w:pPr>
        <w:numPr>
          <w:ilvl w:val="0"/>
          <w:numId w:val="0"/>
        </w:numPr>
        <w:jc w:val="left"/>
        <w:rPr>
          <w:rFonts w:hint="default"/>
          <w:highlight w:val="none"/>
          <w:lang w:val="en-US"/>
        </w:rPr>
      </w:pPr>
      <w:r>
        <w:rPr>
          <w:rFonts w:hint="default"/>
          <w:highlight w:val="none"/>
          <w:lang w:val="en-US"/>
        </w:rPr>
        <w:t xml:space="preserve">Navigate to an Azure storage account </w:t>
      </w:r>
    </w:p>
    <w:p w14:paraId="5FF30E7E">
      <w:pPr>
        <w:numPr>
          <w:ilvl w:val="0"/>
          <w:numId w:val="0"/>
        </w:numPr>
        <w:jc w:val="left"/>
        <w:rPr>
          <w:rFonts w:hint="default"/>
          <w:highlight w:val="none"/>
          <w:lang w:val="en-US"/>
        </w:rPr>
      </w:pPr>
      <w:r>
        <w:rPr>
          <w:rFonts w:hint="default"/>
          <w:highlight w:val="none"/>
          <w:lang w:val="en-US"/>
        </w:rPr>
        <w:t xml:space="preserve">Click on the create </w:t>
      </w:r>
    </w:p>
    <w:p w14:paraId="25B9A443">
      <w:pPr>
        <w:numPr>
          <w:ilvl w:val="0"/>
          <w:numId w:val="0"/>
        </w:numPr>
        <w:jc w:val="left"/>
        <w:rPr>
          <w:rFonts w:hint="default"/>
          <w:highlight w:val="none"/>
          <w:lang w:val="en-US"/>
        </w:rPr>
      </w:pPr>
    </w:p>
    <w:p w14:paraId="6057B66B">
      <w:pPr>
        <w:numPr>
          <w:ilvl w:val="0"/>
          <w:numId w:val="0"/>
        </w:numPr>
        <w:jc w:val="left"/>
        <w:rPr>
          <w:rFonts w:hint="default"/>
          <w:highlight w:val="none"/>
          <w:lang w:val="en-US"/>
        </w:rPr>
      </w:pPr>
      <w:r>
        <w:drawing>
          <wp:inline distT="0" distB="0" distL="114300" distR="114300">
            <wp:extent cx="1899920" cy="902970"/>
            <wp:effectExtent l="0" t="0" r="5080" b="1143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4"/>
                    <a:stretch>
                      <a:fillRect/>
                    </a:stretch>
                  </pic:blipFill>
                  <pic:spPr>
                    <a:xfrm>
                      <a:off x="0" y="0"/>
                      <a:ext cx="1899920" cy="902970"/>
                    </a:xfrm>
                    <a:prstGeom prst="rect">
                      <a:avLst/>
                    </a:prstGeom>
                    <a:noFill/>
                    <a:ln>
                      <a:noFill/>
                    </a:ln>
                  </pic:spPr>
                </pic:pic>
              </a:graphicData>
            </a:graphic>
          </wp:inline>
        </w:drawing>
      </w:r>
    </w:p>
    <w:p w14:paraId="1A0C6E27">
      <w:pPr>
        <w:rPr>
          <w:rFonts w:hint="default"/>
          <w:highlight w:val="none"/>
          <w:lang w:val="en-US"/>
        </w:rPr>
      </w:pPr>
    </w:p>
    <w:p w14:paraId="681C8A9A">
      <w:pPr>
        <w:rPr>
          <w:rFonts w:hint="default"/>
          <w:highlight w:val="none"/>
          <w:lang w:val="en-US"/>
        </w:rPr>
      </w:pPr>
      <w:r>
        <w:rPr>
          <w:rFonts w:hint="default"/>
          <w:highlight w:val="none"/>
          <w:lang w:val="en-US"/>
        </w:rPr>
        <w:t xml:space="preserve">Subscription : </w:t>
      </w:r>
    </w:p>
    <w:p w14:paraId="0B3D115C">
      <w:pPr>
        <w:rPr>
          <w:rFonts w:hint="default"/>
          <w:highlight w:val="none"/>
          <w:lang w:val="en-US"/>
        </w:rPr>
      </w:pPr>
      <w:r>
        <w:rPr>
          <w:rFonts w:hint="default"/>
          <w:highlight w:val="none"/>
          <w:lang w:val="en-US"/>
        </w:rPr>
        <w:t xml:space="preserve">Resource Name: </w:t>
      </w:r>
    </w:p>
    <w:p w14:paraId="47955E76">
      <w:pPr>
        <w:rPr>
          <w:rFonts w:hint="default"/>
          <w:highlight w:val="none"/>
          <w:lang w:val="en-US"/>
        </w:rPr>
      </w:pPr>
      <w:r>
        <w:rPr>
          <w:rFonts w:hint="default"/>
          <w:highlight w:val="none"/>
          <w:lang w:val="en-US"/>
        </w:rPr>
        <w:t xml:space="preserve">Storage account name: must be unique because Azure will create one URL for that. </w:t>
      </w:r>
    </w:p>
    <w:p w14:paraId="07A8EAC1">
      <w:pPr>
        <w:rPr>
          <w:rFonts w:hint="default"/>
          <w:b/>
          <w:bCs/>
          <w:highlight w:val="none"/>
          <w:lang w:val="en-US"/>
        </w:rPr>
      </w:pPr>
      <w:r>
        <w:rPr>
          <w:rFonts w:hint="default"/>
          <w:highlight w:val="none"/>
          <w:lang w:val="en-US"/>
        </w:rPr>
        <w:t xml:space="preserve">Region: select the region where it should be placed.  </w:t>
      </w:r>
      <w:r>
        <w:rPr>
          <w:rFonts w:hint="default"/>
          <w:b/>
          <w:bCs/>
          <w:highlight w:val="none"/>
          <w:lang w:val="en-US"/>
        </w:rPr>
        <w:t>(Central India)</w:t>
      </w:r>
    </w:p>
    <w:p w14:paraId="5A0E90A9">
      <w:pPr>
        <w:rPr>
          <w:rFonts w:hint="default"/>
          <w:highlight w:val="none"/>
          <w:lang w:val="en-US"/>
        </w:rPr>
      </w:pPr>
      <w:r>
        <w:rPr>
          <w:rFonts w:hint="default"/>
          <w:highlight w:val="none"/>
          <w:lang w:val="en-US"/>
        </w:rPr>
        <w:t>Performance: standard only</w:t>
      </w:r>
    </w:p>
    <w:p w14:paraId="07FA2B8A">
      <w:pPr>
        <w:rPr>
          <w:rFonts w:hint="default"/>
          <w:highlight w:val="none"/>
          <w:lang w:val="en-US"/>
        </w:rPr>
      </w:pPr>
      <w:r>
        <w:rPr>
          <w:rFonts w:hint="default"/>
          <w:highlight w:val="none"/>
          <w:lang w:val="en-US"/>
        </w:rPr>
        <w:t>Redundancy: Geo Storage storage (GRS)</w:t>
      </w:r>
    </w:p>
    <w:p w14:paraId="68F56EE4">
      <w:pPr>
        <w:rPr>
          <w:rFonts w:hint="default"/>
          <w:b w:val="0"/>
          <w:bCs w:val="0"/>
          <w:highlight w:val="none"/>
          <w:lang w:val="en-US"/>
        </w:rPr>
      </w:pPr>
      <w:r>
        <w:rPr>
          <w:rFonts w:hint="default"/>
          <w:b w:val="0"/>
          <w:bCs w:val="0"/>
          <w:highlight w:val="none"/>
          <w:lang w:val="en-US"/>
        </w:rPr>
        <w:t xml:space="preserve">Click on the Advanced </w:t>
      </w:r>
    </w:p>
    <w:p w14:paraId="7813B3F4">
      <w:pPr>
        <w:rPr>
          <w:rFonts w:hint="default"/>
          <w:b w:val="0"/>
          <w:bCs w:val="0"/>
          <w:highlight w:val="none"/>
          <w:lang w:val="en-US"/>
        </w:rPr>
      </w:pPr>
      <w:r>
        <w:rPr>
          <w:rFonts w:hint="default"/>
          <w:b w:val="0"/>
          <w:bCs w:val="0"/>
          <w:highlight w:val="none"/>
          <w:lang w:val="en-US"/>
        </w:rPr>
        <w:t>Click on the networking: select the storage access type like public or private</w:t>
      </w:r>
    </w:p>
    <w:p w14:paraId="4B4F83C9">
      <w:pPr>
        <w:rPr>
          <w:rFonts w:hint="default"/>
          <w:b w:val="0"/>
          <w:bCs w:val="0"/>
          <w:highlight w:val="none"/>
          <w:lang w:val="en-US"/>
        </w:rPr>
      </w:pPr>
      <w:r>
        <w:rPr>
          <w:rFonts w:hint="default"/>
          <w:b w:val="0"/>
          <w:bCs w:val="0"/>
          <w:highlight w:val="none"/>
          <w:lang w:val="en-US"/>
        </w:rPr>
        <w:t>Data protection: check the enable point in time restore for containers</w:t>
      </w:r>
    </w:p>
    <w:p w14:paraId="1C8B2108">
      <w:pPr>
        <w:rPr>
          <w:rFonts w:hint="default"/>
          <w:b w:val="0"/>
          <w:bCs w:val="0"/>
          <w:highlight w:val="none"/>
          <w:lang w:val="en-US"/>
        </w:rPr>
      </w:pPr>
      <w:r>
        <w:rPr>
          <w:rFonts w:hint="default"/>
          <w:b w:val="0"/>
          <w:bCs w:val="0"/>
          <w:highlight w:val="none"/>
          <w:lang w:val="en-US"/>
        </w:rPr>
        <w:t xml:space="preserve">Click on the encryption </w:t>
      </w:r>
    </w:p>
    <w:p w14:paraId="641D87E2">
      <w:pPr>
        <w:rPr>
          <w:rFonts w:hint="default"/>
          <w:b w:val="0"/>
          <w:bCs w:val="0"/>
          <w:highlight w:val="none"/>
          <w:lang w:val="en-US"/>
        </w:rPr>
      </w:pPr>
      <w:r>
        <w:rPr>
          <w:rFonts w:hint="default"/>
          <w:b w:val="0"/>
          <w:bCs w:val="0"/>
          <w:highlight w:val="none"/>
          <w:lang w:val="en-US"/>
        </w:rPr>
        <w:t xml:space="preserve">Click on the tags </w:t>
      </w:r>
    </w:p>
    <w:p w14:paraId="118EBD71">
      <w:pPr>
        <w:rPr>
          <w:rFonts w:hint="default"/>
          <w:b w:val="0"/>
          <w:bCs w:val="0"/>
          <w:highlight w:val="none"/>
          <w:lang w:val="en-US"/>
        </w:rPr>
      </w:pPr>
      <w:r>
        <w:rPr>
          <w:rFonts w:hint="default"/>
          <w:b w:val="0"/>
          <w:bCs w:val="0"/>
          <w:highlight w:val="none"/>
          <w:lang w:val="en-US"/>
        </w:rPr>
        <w:t xml:space="preserve">Click on the review </w:t>
      </w:r>
    </w:p>
    <w:p w14:paraId="25138BFE">
      <w:pPr>
        <w:rPr>
          <w:rFonts w:hint="default"/>
          <w:b w:val="0"/>
          <w:bCs w:val="0"/>
          <w:highlight w:val="none"/>
          <w:lang w:val="en-US"/>
        </w:rPr>
      </w:pPr>
      <w:r>
        <w:rPr>
          <w:rFonts w:hint="default"/>
          <w:b w:val="0"/>
          <w:bCs w:val="0"/>
          <w:highlight w:val="none"/>
          <w:lang w:val="en-US"/>
        </w:rPr>
        <w:t xml:space="preserve">Click on the create </w:t>
      </w:r>
    </w:p>
    <w:p w14:paraId="7F1E3FB8">
      <w:pPr>
        <w:rPr>
          <w:rFonts w:hint="default"/>
          <w:b/>
          <w:bCs/>
          <w:highlight w:val="none"/>
          <w:lang w:val="en-US"/>
        </w:rPr>
      </w:pPr>
    </w:p>
    <w:p w14:paraId="57B16398">
      <w:pPr>
        <w:rPr>
          <w:rFonts w:hint="default"/>
          <w:b w:val="0"/>
          <w:bCs w:val="0"/>
          <w:highlight w:val="none"/>
          <w:lang w:val="en-US"/>
        </w:rPr>
      </w:pPr>
      <w:r>
        <w:rPr>
          <w:rFonts w:hint="default"/>
          <w:b/>
          <w:bCs/>
          <w:highlight w:val="none"/>
          <w:lang w:val="en-US"/>
        </w:rPr>
        <w:br w:type="textWrapping"/>
      </w:r>
      <w:r>
        <w:rPr>
          <w:rFonts w:hint="default"/>
          <w:b/>
          <w:bCs/>
          <w:highlight w:val="none"/>
          <w:lang w:val="en-US"/>
        </w:rPr>
        <w:t xml:space="preserve">Create container : </w:t>
      </w:r>
      <w:r>
        <w:rPr>
          <w:rFonts w:hint="default"/>
          <w:b w:val="0"/>
          <w:bCs w:val="0"/>
          <w:highlight w:val="none"/>
          <w:lang w:val="en-US"/>
        </w:rPr>
        <w:t>All files, audios, videos and blobs are stored in the containers only.</w:t>
      </w:r>
      <w:r>
        <w:rPr>
          <w:rFonts w:hint="default"/>
          <w:b/>
          <w:bCs/>
          <w:highlight w:val="none"/>
          <w:lang w:val="en-US"/>
        </w:rPr>
        <w:t xml:space="preserve"> </w:t>
      </w:r>
      <w:r>
        <w:rPr>
          <w:rFonts w:hint="default"/>
          <w:b/>
          <w:bCs/>
          <w:color w:val="C00000"/>
          <w:sz w:val="24"/>
          <w:szCs w:val="24"/>
          <w:lang w:val="en-US"/>
        </w:rPr>
        <w:br w:type="textWrapping"/>
      </w:r>
      <w:r>
        <w:rPr>
          <w:rFonts w:hint="default"/>
          <w:b w:val="0"/>
          <w:bCs w:val="0"/>
          <w:highlight w:val="none"/>
          <w:lang w:val="en-US"/>
        </w:rPr>
        <w:t xml:space="preserve">Select the storage account, </w:t>
      </w:r>
      <w:r>
        <w:rPr>
          <w:rFonts w:hint="default"/>
          <w:b w:val="0"/>
          <w:bCs w:val="0"/>
          <w:highlight w:val="none"/>
          <w:lang w:val="en-US"/>
        </w:rPr>
        <w:br w:type="textWrapping"/>
      </w:r>
      <w:r>
        <w:rPr>
          <w:rFonts w:hint="default"/>
          <w:b w:val="0"/>
          <w:bCs w:val="0"/>
          <w:highlight w:val="none"/>
          <w:lang w:val="en-US"/>
        </w:rPr>
        <w:t xml:space="preserve">select the container </w:t>
      </w:r>
    </w:p>
    <w:p w14:paraId="09379F21">
      <w:pPr>
        <w:rPr>
          <w:rFonts w:hint="default"/>
          <w:b w:val="0"/>
          <w:bCs w:val="0"/>
          <w:highlight w:val="none"/>
          <w:lang w:val="en-US"/>
        </w:rPr>
      </w:pPr>
      <w:r>
        <w:rPr>
          <w:rFonts w:hint="default"/>
          <w:b w:val="0"/>
          <w:bCs w:val="0"/>
          <w:highlight w:val="none"/>
          <w:lang w:val="en-US"/>
        </w:rPr>
        <w:t xml:space="preserve">Click on the create </w:t>
      </w:r>
    </w:p>
    <w:p w14:paraId="5AE103D4">
      <w:pPr>
        <w:rPr>
          <w:rFonts w:hint="default"/>
          <w:b w:val="0"/>
          <w:bCs w:val="0"/>
          <w:highlight w:val="none"/>
          <w:lang w:val="en-US"/>
        </w:rPr>
      </w:pPr>
      <w:r>
        <w:rPr>
          <w:rFonts w:hint="default"/>
          <w:b w:val="0"/>
          <w:bCs w:val="0"/>
          <w:highlight w:val="none"/>
          <w:lang w:val="en-US"/>
        </w:rPr>
        <w:t>Container name:</w:t>
      </w:r>
      <w:r>
        <w:rPr>
          <w:rFonts w:hint="default"/>
          <w:b w:val="0"/>
          <w:bCs w:val="0"/>
          <w:highlight w:val="none"/>
          <w:lang w:val="en-US"/>
        </w:rPr>
        <w:br w:type="textWrapping"/>
      </w:r>
      <w:r>
        <w:rPr>
          <w:rFonts w:hint="default"/>
          <w:b w:val="0"/>
          <w:bCs w:val="0"/>
          <w:highlight w:val="none"/>
          <w:lang w:val="en-US"/>
        </w:rPr>
        <w:t xml:space="preserve">access: </w:t>
      </w:r>
    </w:p>
    <w:p w14:paraId="5C7A1EAB">
      <w:pPr>
        <w:rPr>
          <w:rFonts w:hint="default"/>
          <w:b w:val="0"/>
          <w:bCs w:val="0"/>
          <w:highlight w:val="none"/>
          <w:lang w:val="en-US"/>
        </w:rPr>
      </w:pPr>
      <w:r>
        <w:rPr>
          <w:rFonts w:hint="default"/>
          <w:b w:val="0"/>
          <w:bCs w:val="0"/>
          <w:highlight w:val="none"/>
          <w:lang w:val="en-US"/>
        </w:rPr>
        <w:t xml:space="preserve">Click on the create. </w:t>
      </w:r>
      <w:r>
        <w:rPr>
          <w:rFonts w:hint="default"/>
          <w:b w:val="0"/>
          <w:bCs w:val="0"/>
          <w:highlight w:val="none"/>
          <w:lang w:val="en-US"/>
        </w:rPr>
        <w:br w:type="textWrapping"/>
      </w:r>
      <w:r>
        <w:rPr>
          <w:rFonts w:hint="default"/>
          <w:b w:val="0"/>
          <w:bCs w:val="0"/>
          <w:highlight w:val="none"/>
          <w:lang w:val="en-US"/>
        </w:rPr>
        <w:br w:type="textWrapping"/>
      </w:r>
      <w:r>
        <w:rPr>
          <w:rFonts w:hint="default"/>
          <w:b w:val="0"/>
          <w:bCs w:val="0"/>
          <w:highlight w:val="none"/>
          <w:lang w:val="en-US"/>
        </w:rPr>
        <w:t xml:space="preserve">Now upload the file into a container using the upload option. </w:t>
      </w:r>
      <w:r>
        <w:rPr>
          <w:rFonts w:hint="default"/>
          <w:b w:val="0"/>
          <w:bCs w:val="0"/>
          <w:highlight w:val="none"/>
          <w:lang w:val="en-US"/>
        </w:rPr>
        <w:br w:type="textWrapping"/>
      </w:r>
    </w:p>
    <w:p w14:paraId="62F24CAB">
      <w:pPr>
        <w:rPr>
          <w:rFonts w:hint="default"/>
          <w:b w:val="0"/>
          <w:bCs w:val="0"/>
          <w:highlight w:val="none"/>
          <w:lang w:val="en-US"/>
        </w:rPr>
      </w:pPr>
    </w:p>
    <w:p w14:paraId="44A4F8D7">
      <w:pPr>
        <w:numPr>
          <w:ilvl w:val="0"/>
          <w:numId w:val="13"/>
        </w:numPr>
        <w:ind w:left="0" w:leftChars="0" w:firstLine="0" w:firstLineChars="0"/>
        <w:rPr>
          <w:rFonts w:hint="default"/>
          <w:b w:val="0"/>
          <w:bCs w:val="0"/>
          <w:highlight w:val="none"/>
          <w:lang w:val="en-US"/>
        </w:rPr>
      </w:pPr>
      <w:r>
        <w:rPr>
          <w:rFonts w:hint="default"/>
          <w:b/>
          <w:bCs/>
          <w:color w:val="C00000"/>
          <w:sz w:val="24"/>
          <w:szCs w:val="24"/>
          <w:lang w:val="en-US"/>
        </w:rPr>
        <w:t xml:space="preserve">Create a storage account for dev team to store the App code ? </w:t>
      </w:r>
      <w:r>
        <w:rPr>
          <w:rFonts w:hint="default"/>
          <w:b/>
          <w:bCs/>
          <w:color w:val="C00000"/>
          <w:sz w:val="24"/>
          <w:szCs w:val="24"/>
          <w:lang w:val="en-US"/>
        </w:rPr>
        <w:br w:type="textWrapping"/>
      </w:r>
      <w:r>
        <w:rPr>
          <w:rFonts w:hint="default"/>
          <w:b w:val="0"/>
          <w:bCs w:val="0"/>
          <w:highlight w:val="none"/>
          <w:lang w:val="en-US"/>
        </w:rPr>
        <w:t xml:space="preserve">Action plan: </w:t>
      </w:r>
    </w:p>
    <w:p w14:paraId="1662E46E">
      <w:pPr>
        <w:numPr>
          <w:ilvl w:val="0"/>
          <w:numId w:val="32"/>
        </w:numPr>
        <w:tabs>
          <w:tab w:val="clear" w:pos="425"/>
        </w:tabs>
        <w:ind w:left="425" w:leftChars="0" w:hanging="425" w:firstLineChars="0"/>
        <w:rPr>
          <w:rFonts w:hint="default"/>
          <w:b w:val="0"/>
          <w:bCs w:val="0"/>
          <w:highlight w:val="none"/>
          <w:lang w:val="en-US"/>
        </w:rPr>
      </w:pPr>
      <w:r>
        <w:rPr>
          <w:rFonts w:hint="default"/>
          <w:b w:val="0"/>
          <w:bCs w:val="0"/>
          <w:highlight w:val="none"/>
          <w:lang w:val="en-US"/>
        </w:rPr>
        <w:t>Create a storage account.</w:t>
      </w:r>
    </w:p>
    <w:p w14:paraId="0EFF7BB4">
      <w:pPr>
        <w:numPr>
          <w:ilvl w:val="0"/>
          <w:numId w:val="32"/>
        </w:numPr>
        <w:tabs>
          <w:tab w:val="clear" w:pos="425"/>
        </w:tabs>
        <w:ind w:left="425" w:leftChars="0" w:hanging="425" w:firstLineChars="0"/>
        <w:rPr>
          <w:rFonts w:hint="default"/>
          <w:b w:val="0"/>
          <w:bCs w:val="0"/>
          <w:highlight w:val="none"/>
          <w:lang w:val="en-US"/>
        </w:rPr>
      </w:pPr>
      <w:r>
        <w:rPr>
          <w:rFonts w:hint="default"/>
          <w:b w:val="0"/>
          <w:bCs w:val="0"/>
          <w:highlight w:val="none"/>
          <w:lang w:val="en-US"/>
        </w:rPr>
        <w:t xml:space="preserve">Create a container and enable the public to access it. </w:t>
      </w:r>
    </w:p>
    <w:p w14:paraId="0903AA0B">
      <w:pPr>
        <w:numPr>
          <w:ilvl w:val="0"/>
          <w:numId w:val="32"/>
        </w:numPr>
        <w:tabs>
          <w:tab w:val="clear" w:pos="425"/>
        </w:tabs>
        <w:ind w:left="425" w:leftChars="0" w:hanging="425" w:firstLineChars="0"/>
        <w:rPr>
          <w:rFonts w:hint="default"/>
          <w:b w:val="0"/>
          <w:bCs w:val="0"/>
          <w:highlight w:val="none"/>
          <w:lang w:val="en-US"/>
        </w:rPr>
      </w:pPr>
      <w:r>
        <w:rPr>
          <w:rFonts w:hint="default"/>
          <w:b w:val="0"/>
          <w:bCs w:val="0"/>
          <w:highlight w:val="none"/>
          <w:lang w:val="en-US"/>
        </w:rPr>
        <w:t xml:space="preserve">Send to the below details for dev team. </w:t>
      </w:r>
      <w:r>
        <w:rPr>
          <w:rFonts w:hint="default"/>
          <w:b w:val="0"/>
          <w:bCs w:val="0"/>
          <w:highlight w:val="none"/>
          <w:lang w:val="en-US"/>
        </w:rPr>
        <w:br w:type="textWrapping"/>
      </w:r>
      <w:r>
        <w:rPr>
          <w:rFonts w:hint="default"/>
          <w:b w:val="0"/>
          <w:bCs w:val="0"/>
          <w:highlight w:val="none"/>
          <w:lang w:val="en-US"/>
        </w:rPr>
        <w:t xml:space="preserve">Storage account name, Storage account access link and access key. </w:t>
      </w:r>
    </w:p>
    <w:p w14:paraId="71754806">
      <w:pPr>
        <w:numPr>
          <w:ilvl w:val="0"/>
          <w:numId w:val="0"/>
        </w:numPr>
        <w:ind w:leftChars="0"/>
        <w:rPr>
          <w:rFonts w:hint="default"/>
          <w:b/>
          <w:bCs/>
          <w:color w:val="C00000"/>
          <w:sz w:val="24"/>
          <w:szCs w:val="24"/>
          <w:lang w:val="en-US"/>
        </w:rPr>
      </w:pPr>
    </w:p>
    <w:p w14:paraId="4F79AC8D">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Web hosting into Storage account from hosting to access web sites using secure  ? </w:t>
      </w:r>
    </w:p>
    <w:p w14:paraId="0B5B10A5">
      <w:pPr>
        <w:numPr>
          <w:ilvl w:val="0"/>
          <w:numId w:val="0"/>
        </w:numPr>
        <w:ind w:leftChars="0"/>
        <w:rPr>
          <w:rFonts w:hint="default"/>
          <w:highlight w:val="none"/>
          <w:lang w:val="en-US"/>
        </w:rPr>
      </w:pPr>
      <w:r>
        <w:rPr>
          <w:rFonts w:hint="default"/>
          <w:highlight w:val="none"/>
          <w:lang w:val="en-US"/>
        </w:rPr>
        <w:t xml:space="preserve">Login to Azure portal </w:t>
      </w:r>
    </w:p>
    <w:p w14:paraId="425AFCE5">
      <w:pPr>
        <w:numPr>
          <w:ilvl w:val="0"/>
          <w:numId w:val="0"/>
        </w:numPr>
        <w:jc w:val="left"/>
        <w:rPr>
          <w:rFonts w:hint="default"/>
          <w:highlight w:val="none"/>
          <w:lang w:val="en-US"/>
        </w:rPr>
      </w:pPr>
      <w:r>
        <w:rPr>
          <w:rFonts w:hint="default"/>
          <w:highlight w:val="none"/>
          <w:lang w:val="en-US"/>
        </w:rPr>
        <w:t xml:space="preserve">Navigate to an Azure storage account </w:t>
      </w:r>
    </w:p>
    <w:p w14:paraId="092B924C">
      <w:pPr>
        <w:numPr>
          <w:ilvl w:val="0"/>
          <w:numId w:val="0"/>
        </w:numPr>
        <w:jc w:val="left"/>
        <w:rPr>
          <w:rFonts w:hint="default"/>
          <w:highlight w:val="none"/>
          <w:lang w:val="en-US"/>
        </w:rPr>
      </w:pPr>
      <w:r>
        <w:rPr>
          <w:rFonts w:hint="default"/>
          <w:highlight w:val="none"/>
          <w:lang w:val="en-US"/>
        </w:rPr>
        <w:t xml:space="preserve">Click on the create </w:t>
      </w:r>
    </w:p>
    <w:p w14:paraId="19457357">
      <w:pPr>
        <w:numPr>
          <w:ilvl w:val="0"/>
          <w:numId w:val="0"/>
        </w:numPr>
        <w:jc w:val="left"/>
        <w:rPr>
          <w:rFonts w:hint="default"/>
          <w:highlight w:val="none"/>
          <w:lang w:val="en-US"/>
        </w:rPr>
      </w:pPr>
    </w:p>
    <w:p w14:paraId="64670124">
      <w:pPr>
        <w:numPr>
          <w:ilvl w:val="0"/>
          <w:numId w:val="0"/>
        </w:numPr>
        <w:jc w:val="left"/>
        <w:rPr>
          <w:rFonts w:hint="default"/>
          <w:highlight w:val="none"/>
          <w:lang w:val="en-US"/>
        </w:rPr>
      </w:pPr>
      <w:r>
        <w:drawing>
          <wp:inline distT="0" distB="0" distL="114300" distR="114300">
            <wp:extent cx="1899920" cy="902970"/>
            <wp:effectExtent l="0" t="0" r="5080" b="1143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1899920" cy="902970"/>
                    </a:xfrm>
                    <a:prstGeom prst="rect">
                      <a:avLst/>
                    </a:prstGeom>
                    <a:noFill/>
                    <a:ln>
                      <a:noFill/>
                    </a:ln>
                  </pic:spPr>
                </pic:pic>
              </a:graphicData>
            </a:graphic>
          </wp:inline>
        </w:drawing>
      </w:r>
    </w:p>
    <w:p w14:paraId="069D5C20">
      <w:pPr>
        <w:rPr>
          <w:rFonts w:hint="default"/>
          <w:highlight w:val="none"/>
          <w:lang w:val="en-US"/>
        </w:rPr>
      </w:pPr>
    </w:p>
    <w:p w14:paraId="481A8E35">
      <w:pPr>
        <w:rPr>
          <w:rFonts w:hint="default"/>
          <w:highlight w:val="none"/>
          <w:lang w:val="en-US"/>
        </w:rPr>
      </w:pPr>
      <w:r>
        <w:rPr>
          <w:rFonts w:hint="default"/>
          <w:highlight w:val="none"/>
          <w:lang w:val="en-US"/>
        </w:rPr>
        <w:t xml:space="preserve">Subscription : </w:t>
      </w:r>
    </w:p>
    <w:p w14:paraId="0B13EBDE">
      <w:pPr>
        <w:rPr>
          <w:rFonts w:hint="default"/>
          <w:highlight w:val="none"/>
          <w:lang w:val="en-US"/>
        </w:rPr>
      </w:pPr>
      <w:r>
        <w:rPr>
          <w:rFonts w:hint="default"/>
          <w:highlight w:val="none"/>
          <w:lang w:val="en-US"/>
        </w:rPr>
        <w:t xml:space="preserve">Resource Name: </w:t>
      </w:r>
    </w:p>
    <w:p w14:paraId="7125EDD2">
      <w:pPr>
        <w:rPr>
          <w:rFonts w:hint="default"/>
          <w:highlight w:val="none"/>
          <w:lang w:val="en-US"/>
        </w:rPr>
      </w:pPr>
      <w:r>
        <w:rPr>
          <w:rFonts w:hint="default"/>
          <w:highlight w:val="none"/>
          <w:lang w:val="en-US"/>
        </w:rPr>
        <w:t xml:space="preserve">Storage account name: must be unique because Azure will create one URL for that. </w:t>
      </w:r>
    </w:p>
    <w:p w14:paraId="3BEF56D3">
      <w:pPr>
        <w:rPr>
          <w:rFonts w:hint="default"/>
          <w:b/>
          <w:bCs/>
          <w:highlight w:val="none"/>
          <w:lang w:val="en-US"/>
        </w:rPr>
      </w:pPr>
      <w:r>
        <w:rPr>
          <w:rFonts w:hint="default"/>
          <w:highlight w:val="none"/>
          <w:lang w:val="en-US"/>
        </w:rPr>
        <w:t xml:space="preserve">Region: select the region where it should be placed.  </w:t>
      </w:r>
      <w:r>
        <w:rPr>
          <w:rFonts w:hint="default"/>
          <w:b/>
          <w:bCs/>
          <w:highlight w:val="none"/>
          <w:lang w:val="en-US"/>
        </w:rPr>
        <w:t>(Central India)</w:t>
      </w:r>
    </w:p>
    <w:p w14:paraId="1249D7E3">
      <w:pPr>
        <w:rPr>
          <w:rFonts w:hint="default"/>
          <w:highlight w:val="none"/>
          <w:lang w:val="en-US"/>
        </w:rPr>
      </w:pPr>
      <w:r>
        <w:rPr>
          <w:rFonts w:hint="default"/>
          <w:highlight w:val="none"/>
          <w:lang w:val="en-US"/>
        </w:rPr>
        <w:t>Performance: standard only</w:t>
      </w:r>
    </w:p>
    <w:p w14:paraId="3EFFFEEF">
      <w:pPr>
        <w:rPr>
          <w:rFonts w:hint="default"/>
          <w:highlight w:val="none"/>
          <w:lang w:val="en-US"/>
        </w:rPr>
      </w:pPr>
      <w:r>
        <w:rPr>
          <w:rFonts w:hint="default"/>
          <w:highlight w:val="none"/>
          <w:lang w:val="en-US"/>
        </w:rPr>
        <w:t>Redundancy: Geo Storage storage (GRS)</w:t>
      </w:r>
    </w:p>
    <w:p w14:paraId="08EB0592">
      <w:pPr>
        <w:rPr>
          <w:rFonts w:hint="default"/>
          <w:b w:val="0"/>
          <w:bCs w:val="0"/>
          <w:highlight w:val="none"/>
          <w:lang w:val="en-US"/>
        </w:rPr>
      </w:pPr>
      <w:r>
        <w:rPr>
          <w:rFonts w:hint="default"/>
          <w:b w:val="0"/>
          <w:bCs w:val="0"/>
          <w:highlight w:val="none"/>
          <w:lang w:val="en-US"/>
        </w:rPr>
        <w:t xml:space="preserve">Click on the Advanced </w:t>
      </w:r>
    </w:p>
    <w:p w14:paraId="6483E5D4">
      <w:pPr>
        <w:rPr>
          <w:rFonts w:hint="default"/>
          <w:b w:val="0"/>
          <w:bCs w:val="0"/>
          <w:highlight w:val="none"/>
          <w:lang w:val="en-US"/>
        </w:rPr>
      </w:pPr>
      <w:r>
        <w:rPr>
          <w:rFonts w:hint="default"/>
          <w:b w:val="0"/>
          <w:bCs w:val="0"/>
          <w:highlight w:val="none"/>
          <w:lang w:val="en-US"/>
        </w:rPr>
        <w:t>Click on the networking: select the storage access type like public or private</w:t>
      </w:r>
    </w:p>
    <w:p w14:paraId="1C2AE66F">
      <w:pPr>
        <w:rPr>
          <w:rFonts w:hint="default"/>
          <w:b w:val="0"/>
          <w:bCs w:val="0"/>
          <w:highlight w:val="none"/>
          <w:lang w:val="en-US"/>
        </w:rPr>
      </w:pPr>
      <w:r>
        <w:rPr>
          <w:rFonts w:hint="default"/>
          <w:b w:val="0"/>
          <w:bCs w:val="0"/>
          <w:highlight w:val="none"/>
          <w:lang w:val="en-US"/>
        </w:rPr>
        <w:t>Data protection: check the enable point in time restore for containers</w:t>
      </w:r>
    </w:p>
    <w:p w14:paraId="36B8A399">
      <w:pPr>
        <w:rPr>
          <w:rFonts w:hint="default"/>
          <w:b w:val="0"/>
          <w:bCs w:val="0"/>
          <w:highlight w:val="none"/>
          <w:lang w:val="en-US"/>
        </w:rPr>
      </w:pPr>
      <w:r>
        <w:rPr>
          <w:rFonts w:hint="default"/>
          <w:b w:val="0"/>
          <w:bCs w:val="0"/>
          <w:highlight w:val="none"/>
          <w:lang w:val="en-US"/>
        </w:rPr>
        <w:t xml:space="preserve">Click on the encryption </w:t>
      </w:r>
    </w:p>
    <w:p w14:paraId="3DD951EB">
      <w:pPr>
        <w:rPr>
          <w:rFonts w:hint="default"/>
          <w:b w:val="0"/>
          <w:bCs w:val="0"/>
          <w:highlight w:val="none"/>
          <w:lang w:val="en-US"/>
        </w:rPr>
      </w:pPr>
      <w:r>
        <w:rPr>
          <w:rFonts w:hint="default"/>
          <w:b w:val="0"/>
          <w:bCs w:val="0"/>
          <w:highlight w:val="none"/>
          <w:lang w:val="en-US"/>
        </w:rPr>
        <w:t xml:space="preserve">Click on the tags </w:t>
      </w:r>
    </w:p>
    <w:p w14:paraId="1760C95B">
      <w:pPr>
        <w:rPr>
          <w:rFonts w:hint="default"/>
          <w:b w:val="0"/>
          <w:bCs w:val="0"/>
          <w:highlight w:val="none"/>
          <w:lang w:val="en-US"/>
        </w:rPr>
      </w:pPr>
      <w:r>
        <w:rPr>
          <w:rFonts w:hint="default"/>
          <w:b w:val="0"/>
          <w:bCs w:val="0"/>
          <w:highlight w:val="none"/>
          <w:lang w:val="en-US"/>
        </w:rPr>
        <w:t xml:space="preserve">Click on the review </w:t>
      </w:r>
    </w:p>
    <w:p w14:paraId="4EB56329">
      <w:pPr>
        <w:rPr>
          <w:rFonts w:hint="default"/>
          <w:b w:val="0"/>
          <w:bCs w:val="0"/>
          <w:highlight w:val="none"/>
          <w:lang w:val="en-US"/>
        </w:rPr>
      </w:pPr>
      <w:r>
        <w:rPr>
          <w:rFonts w:hint="default"/>
          <w:b w:val="0"/>
          <w:bCs w:val="0"/>
          <w:highlight w:val="none"/>
          <w:lang w:val="en-US"/>
        </w:rPr>
        <w:t xml:space="preserve">Click on the create </w:t>
      </w:r>
    </w:p>
    <w:p w14:paraId="4DD4B904">
      <w:pPr>
        <w:rPr>
          <w:rFonts w:hint="default"/>
          <w:b/>
          <w:bCs/>
          <w:highlight w:val="none"/>
          <w:lang w:val="en-US"/>
        </w:rPr>
      </w:pPr>
    </w:p>
    <w:p w14:paraId="1782D53D">
      <w:pPr>
        <w:rPr>
          <w:rFonts w:hint="default"/>
          <w:b/>
          <w:bCs/>
          <w:highlight w:val="none"/>
          <w:lang w:val="en-US"/>
        </w:rPr>
      </w:pPr>
      <w:r>
        <w:rPr>
          <w:rFonts w:hint="default"/>
          <w:b/>
          <w:bCs/>
          <w:highlight w:val="none"/>
          <w:lang w:val="en-US"/>
        </w:rPr>
        <w:t xml:space="preserve">Enable the static web site: </w:t>
      </w:r>
    </w:p>
    <w:p w14:paraId="21BF193C">
      <w:pPr>
        <w:rPr>
          <w:rFonts w:hint="default"/>
          <w:b w:val="0"/>
          <w:bCs w:val="0"/>
          <w:highlight w:val="none"/>
          <w:lang w:val="en-US"/>
        </w:rPr>
      </w:pPr>
      <w:r>
        <w:rPr>
          <w:rFonts w:hint="default"/>
          <w:b w:val="0"/>
          <w:bCs w:val="0"/>
          <w:highlight w:val="none"/>
          <w:lang w:val="en-US"/>
        </w:rPr>
        <w:t xml:space="preserve">Select the storage account </w:t>
      </w:r>
    </w:p>
    <w:p w14:paraId="221AC6F5">
      <w:pPr>
        <w:rPr>
          <w:rFonts w:hint="default"/>
          <w:b w:val="0"/>
          <w:bCs w:val="0"/>
          <w:highlight w:val="none"/>
          <w:lang w:val="en-US"/>
        </w:rPr>
      </w:pPr>
      <w:r>
        <w:rPr>
          <w:rFonts w:hint="default"/>
          <w:b w:val="0"/>
          <w:bCs w:val="0"/>
          <w:highlight w:val="none"/>
          <w:lang w:val="en-US"/>
        </w:rPr>
        <w:t>Select the static website  on the left side menu</w:t>
      </w:r>
    </w:p>
    <w:p w14:paraId="7DE20BE6">
      <w:pPr>
        <w:rPr>
          <w:rFonts w:hint="default"/>
          <w:b w:val="0"/>
          <w:bCs w:val="0"/>
          <w:highlight w:val="none"/>
          <w:lang w:val="en-US"/>
        </w:rPr>
      </w:pPr>
      <w:r>
        <w:rPr>
          <w:rFonts w:hint="default"/>
          <w:b w:val="0"/>
          <w:bCs w:val="0"/>
          <w:highlight w:val="none"/>
          <w:lang w:val="en-US"/>
        </w:rPr>
        <w:t xml:space="preserve">Click on the enabled </w:t>
      </w:r>
    </w:p>
    <w:p w14:paraId="41C60A2C">
      <w:pPr>
        <w:rPr>
          <w:rFonts w:hint="default"/>
          <w:b w:val="0"/>
          <w:bCs w:val="0"/>
          <w:highlight w:val="none"/>
          <w:lang w:val="en-US"/>
        </w:rPr>
      </w:pPr>
      <w:r>
        <w:rPr>
          <w:rFonts w:hint="default"/>
          <w:b w:val="0"/>
          <w:bCs w:val="0"/>
          <w:highlight w:val="none"/>
          <w:lang w:val="en-US"/>
        </w:rPr>
        <w:t xml:space="preserve">Index document: index.html </w:t>
      </w:r>
    </w:p>
    <w:p w14:paraId="4CFF6EE3">
      <w:pPr>
        <w:rPr>
          <w:rFonts w:hint="default"/>
          <w:b w:val="0"/>
          <w:bCs w:val="0"/>
          <w:highlight w:val="none"/>
          <w:lang w:val="en-US"/>
        </w:rPr>
      </w:pPr>
      <w:r>
        <w:rPr>
          <w:rFonts w:hint="default"/>
          <w:b w:val="0"/>
          <w:bCs w:val="0"/>
          <w:highlight w:val="none"/>
          <w:lang w:val="en-US"/>
        </w:rPr>
        <w:t>Error document: index.html  and click on save.</w:t>
      </w:r>
    </w:p>
    <w:p w14:paraId="08AFC53A">
      <w:pPr>
        <w:rPr>
          <w:rFonts w:hint="default"/>
          <w:b w:val="0"/>
          <w:bCs w:val="0"/>
          <w:highlight w:val="none"/>
          <w:lang w:val="en-US"/>
        </w:rPr>
      </w:pPr>
      <w:r>
        <w:rPr>
          <w:rFonts w:hint="default"/>
          <w:b w:val="0"/>
          <w:bCs w:val="0"/>
          <w:highlight w:val="none"/>
          <w:lang w:val="en-US"/>
        </w:rPr>
        <w:t>Copy the URL and for browsing</w:t>
      </w:r>
    </w:p>
    <w:p w14:paraId="66DD8704">
      <w:pPr>
        <w:rPr>
          <w:rFonts w:hint="default"/>
          <w:b w:val="0"/>
          <w:bCs w:val="0"/>
          <w:highlight w:val="none"/>
          <w:lang w:val="en-US"/>
        </w:rPr>
      </w:pPr>
      <w:r>
        <w:drawing>
          <wp:inline distT="0" distB="0" distL="114300" distR="114300">
            <wp:extent cx="2493010" cy="1169035"/>
            <wp:effectExtent l="0" t="0" r="2540" b="1206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5"/>
                    <a:stretch>
                      <a:fillRect/>
                    </a:stretch>
                  </pic:blipFill>
                  <pic:spPr>
                    <a:xfrm>
                      <a:off x="0" y="0"/>
                      <a:ext cx="2493010" cy="1169035"/>
                    </a:xfrm>
                    <a:prstGeom prst="rect">
                      <a:avLst/>
                    </a:prstGeom>
                    <a:noFill/>
                    <a:ln>
                      <a:noFill/>
                    </a:ln>
                  </pic:spPr>
                </pic:pic>
              </a:graphicData>
            </a:graphic>
          </wp:inline>
        </w:drawing>
      </w:r>
    </w:p>
    <w:p w14:paraId="49F3554B">
      <w:pPr>
        <w:rPr>
          <w:rFonts w:hint="default"/>
          <w:b w:val="0"/>
          <w:bCs w:val="0"/>
          <w:highlight w:val="none"/>
          <w:lang w:val="en-US"/>
        </w:rPr>
      </w:pPr>
      <w:r>
        <w:rPr>
          <w:rFonts w:hint="default"/>
          <w:b w:val="0"/>
          <w:bCs w:val="0"/>
          <w:highlight w:val="none"/>
          <w:lang w:val="en-US"/>
        </w:rPr>
        <w:t xml:space="preserve">Upload files: </w:t>
      </w:r>
      <w:r>
        <w:rPr>
          <w:rFonts w:hint="default"/>
          <w:b w:val="0"/>
          <w:bCs w:val="0"/>
          <w:highlight w:val="none"/>
          <w:lang w:val="en-US"/>
        </w:rPr>
        <w:br w:type="textWrapping"/>
      </w:r>
      <w:r>
        <w:rPr>
          <w:rFonts w:hint="default"/>
          <w:b w:val="0"/>
          <w:bCs w:val="0"/>
          <w:highlight w:val="none"/>
          <w:lang w:val="en-US"/>
        </w:rPr>
        <w:t xml:space="preserve">Select the storage account </w:t>
      </w:r>
    </w:p>
    <w:p w14:paraId="55E5A5C9">
      <w:pPr>
        <w:rPr>
          <w:rFonts w:hint="default"/>
          <w:b w:val="0"/>
          <w:bCs w:val="0"/>
          <w:highlight w:val="none"/>
          <w:lang w:val="en-US"/>
        </w:rPr>
      </w:pPr>
      <w:r>
        <w:rPr>
          <w:rFonts w:hint="default"/>
          <w:b w:val="0"/>
          <w:bCs w:val="0"/>
          <w:highlight w:val="none"/>
          <w:lang w:val="en-US"/>
        </w:rPr>
        <w:t xml:space="preserve">Select the data management </w:t>
      </w:r>
    </w:p>
    <w:p w14:paraId="3B43327D">
      <w:pPr>
        <w:rPr>
          <w:rFonts w:hint="default"/>
          <w:b w:val="0"/>
          <w:bCs w:val="0"/>
          <w:highlight w:val="none"/>
          <w:lang w:val="en-US"/>
        </w:rPr>
      </w:pPr>
      <w:r>
        <w:rPr>
          <w:rFonts w:hint="default"/>
          <w:b w:val="0"/>
          <w:bCs w:val="0"/>
          <w:highlight w:val="none"/>
          <w:lang w:val="en-US"/>
        </w:rPr>
        <w:t xml:space="preserve">Click on web </w:t>
      </w:r>
    </w:p>
    <w:p w14:paraId="54B8984D">
      <w:r>
        <w:drawing>
          <wp:inline distT="0" distB="0" distL="114300" distR="114300">
            <wp:extent cx="1934845" cy="768985"/>
            <wp:effectExtent l="0" t="0" r="8255" b="1206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6"/>
                    <a:stretch>
                      <a:fillRect/>
                    </a:stretch>
                  </pic:blipFill>
                  <pic:spPr>
                    <a:xfrm>
                      <a:off x="0" y="0"/>
                      <a:ext cx="1934845" cy="768985"/>
                    </a:xfrm>
                    <a:prstGeom prst="rect">
                      <a:avLst/>
                    </a:prstGeom>
                    <a:noFill/>
                    <a:ln>
                      <a:noFill/>
                    </a:ln>
                  </pic:spPr>
                </pic:pic>
              </a:graphicData>
            </a:graphic>
          </wp:inline>
        </w:drawing>
      </w:r>
    </w:p>
    <w:p w14:paraId="42BF7861"/>
    <w:p w14:paraId="355B072F">
      <w:pPr>
        <w:rPr>
          <w:rFonts w:hint="default"/>
          <w:lang w:val="en-US"/>
        </w:rPr>
      </w:pPr>
      <w:r>
        <w:rPr>
          <w:rFonts w:hint="default"/>
          <w:lang w:val="en-US"/>
        </w:rPr>
        <w:t xml:space="preserve">Click on the upload </w:t>
      </w:r>
    </w:p>
    <w:p w14:paraId="1F57A0C7">
      <w:pPr>
        <w:rPr>
          <w:rFonts w:hint="default"/>
          <w:b w:val="0"/>
          <w:bCs w:val="0"/>
          <w:highlight w:val="none"/>
          <w:lang w:val="en-US"/>
        </w:rPr>
      </w:pPr>
    </w:p>
    <w:p w14:paraId="58145CE8">
      <w:pPr>
        <w:numPr>
          <w:ilvl w:val="0"/>
          <w:numId w:val="0"/>
        </w:numPr>
        <w:rPr>
          <w:rFonts w:hint="default"/>
          <w:b w:val="0"/>
          <w:bCs w:val="0"/>
          <w:highlight w:val="none"/>
          <w:lang w:val="en-US"/>
        </w:rPr>
      </w:pPr>
    </w:p>
    <w:p w14:paraId="65716EED">
      <w:pPr>
        <w:rPr>
          <w:rFonts w:hint="default"/>
          <w:b/>
          <w:bCs/>
          <w:highlight w:val="none"/>
          <w:lang w:val="en-US"/>
        </w:rPr>
      </w:pPr>
      <w:r>
        <w:rPr>
          <w:rFonts w:hint="default"/>
          <w:b/>
          <w:bCs/>
          <w:highlight w:val="none"/>
          <w:lang w:val="en-US"/>
        </w:rPr>
        <w:t xml:space="preserve">Create CDN FrontDoor: </w:t>
      </w:r>
    </w:p>
    <w:p w14:paraId="267BD4E0">
      <w:pPr>
        <w:numPr>
          <w:ilvl w:val="0"/>
          <w:numId w:val="0"/>
        </w:numPr>
        <w:jc w:val="left"/>
        <w:rPr>
          <w:rFonts w:hint="default"/>
          <w:highlight w:val="none"/>
          <w:lang w:val="en-US"/>
        </w:rPr>
      </w:pPr>
      <w:r>
        <w:rPr>
          <w:rFonts w:hint="default"/>
          <w:highlight w:val="none"/>
          <w:lang w:val="en-US"/>
        </w:rPr>
        <w:t xml:space="preserve">Login to Azure portal </w:t>
      </w:r>
    </w:p>
    <w:p w14:paraId="79316322">
      <w:pPr>
        <w:numPr>
          <w:ilvl w:val="0"/>
          <w:numId w:val="0"/>
        </w:numPr>
        <w:jc w:val="left"/>
        <w:rPr>
          <w:rFonts w:hint="default"/>
          <w:highlight w:val="none"/>
          <w:lang w:val="en-US"/>
        </w:rPr>
      </w:pPr>
      <w:r>
        <w:rPr>
          <w:rFonts w:hint="default"/>
          <w:highlight w:val="none"/>
          <w:lang w:val="en-US"/>
        </w:rPr>
        <w:t>Navigate to the Front door</w:t>
      </w:r>
    </w:p>
    <w:p w14:paraId="55444D51">
      <w:pPr>
        <w:numPr>
          <w:ilvl w:val="0"/>
          <w:numId w:val="0"/>
        </w:numPr>
        <w:jc w:val="left"/>
        <w:rPr>
          <w:rFonts w:hint="default"/>
          <w:highlight w:val="none"/>
          <w:lang w:val="en-US"/>
        </w:rPr>
      </w:pPr>
      <w:r>
        <w:rPr>
          <w:rFonts w:hint="default"/>
          <w:highlight w:val="none"/>
          <w:lang w:val="en-US"/>
        </w:rPr>
        <w:t xml:space="preserve">Click on the create </w:t>
      </w:r>
    </w:p>
    <w:p w14:paraId="3235A3E2">
      <w:pPr>
        <w:numPr>
          <w:ilvl w:val="0"/>
          <w:numId w:val="0"/>
        </w:numPr>
        <w:jc w:val="left"/>
        <w:rPr>
          <w:rFonts w:hint="default"/>
          <w:highlight w:val="none"/>
          <w:lang w:val="en-US"/>
        </w:rPr>
      </w:pPr>
      <w:r>
        <w:rPr>
          <w:rFonts w:hint="default"/>
          <w:highlight w:val="none"/>
          <w:lang w:val="en-US"/>
        </w:rPr>
        <w:t>Click on the continue to create a Front door</w:t>
      </w:r>
    </w:p>
    <w:p w14:paraId="7E07B4DD">
      <w:pPr>
        <w:numPr>
          <w:ilvl w:val="0"/>
          <w:numId w:val="0"/>
        </w:numPr>
        <w:jc w:val="left"/>
      </w:pPr>
      <w:r>
        <w:drawing>
          <wp:inline distT="0" distB="0" distL="114300" distR="114300">
            <wp:extent cx="1283335" cy="598170"/>
            <wp:effectExtent l="0" t="0" r="12065" b="1143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7"/>
                    <a:stretch>
                      <a:fillRect/>
                    </a:stretch>
                  </pic:blipFill>
                  <pic:spPr>
                    <a:xfrm>
                      <a:off x="0" y="0"/>
                      <a:ext cx="1283335" cy="598170"/>
                    </a:xfrm>
                    <a:prstGeom prst="rect">
                      <a:avLst/>
                    </a:prstGeom>
                    <a:noFill/>
                    <a:ln>
                      <a:noFill/>
                    </a:ln>
                  </pic:spPr>
                </pic:pic>
              </a:graphicData>
            </a:graphic>
          </wp:inline>
        </w:drawing>
      </w:r>
    </w:p>
    <w:p w14:paraId="1F2FCDDC">
      <w:pPr>
        <w:numPr>
          <w:ilvl w:val="0"/>
          <w:numId w:val="0"/>
        </w:numPr>
        <w:jc w:val="left"/>
      </w:pPr>
    </w:p>
    <w:p w14:paraId="6369E41B">
      <w:pPr>
        <w:numPr>
          <w:ilvl w:val="0"/>
          <w:numId w:val="0"/>
        </w:numPr>
        <w:jc w:val="left"/>
      </w:pPr>
    </w:p>
    <w:p w14:paraId="12278183">
      <w:pPr>
        <w:numPr>
          <w:ilvl w:val="0"/>
          <w:numId w:val="0"/>
        </w:numPr>
        <w:jc w:val="left"/>
        <w:rPr>
          <w:rFonts w:hint="default"/>
          <w:lang w:val="en-US"/>
        </w:rPr>
      </w:pPr>
      <w:r>
        <w:rPr>
          <w:rFonts w:hint="default"/>
          <w:lang w:val="en-US"/>
        </w:rPr>
        <w:t xml:space="preserve">Subscription: </w:t>
      </w:r>
    </w:p>
    <w:p w14:paraId="2FC1A541">
      <w:pPr>
        <w:numPr>
          <w:ilvl w:val="0"/>
          <w:numId w:val="0"/>
        </w:numPr>
        <w:jc w:val="left"/>
        <w:rPr>
          <w:rFonts w:hint="default"/>
          <w:lang w:val="en-US"/>
        </w:rPr>
      </w:pPr>
      <w:r>
        <w:rPr>
          <w:rFonts w:hint="default"/>
          <w:lang w:val="en-US"/>
        </w:rPr>
        <w:t xml:space="preserve">Resource group: </w:t>
      </w:r>
    </w:p>
    <w:p w14:paraId="00854F23">
      <w:pPr>
        <w:numPr>
          <w:ilvl w:val="0"/>
          <w:numId w:val="0"/>
        </w:numPr>
        <w:jc w:val="left"/>
        <w:rPr>
          <w:rFonts w:hint="default"/>
          <w:lang w:val="en-US"/>
        </w:rPr>
      </w:pPr>
      <w:r>
        <w:rPr>
          <w:rFonts w:hint="default"/>
          <w:lang w:val="en-US"/>
        </w:rPr>
        <w:t>Name: CDN Name</w:t>
      </w:r>
    </w:p>
    <w:p w14:paraId="717E1A3F">
      <w:pPr>
        <w:numPr>
          <w:ilvl w:val="0"/>
          <w:numId w:val="0"/>
        </w:numPr>
        <w:jc w:val="left"/>
        <w:rPr>
          <w:rFonts w:hint="default"/>
          <w:lang w:val="en-US"/>
        </w:rPr>
      </w:pPr>
      <w:r>
        <w:rPr>
          <w:rFonts w:hint="default"/>
          <w:lang w:val="en-US"/>
        </w:rPr>
        <w:t>Tier: standard</w:t>
      </w:r>
    </w:p>
    <w:p w14:paraId="5C202584">
      <w:pPr>
        <w:numPr>
          <w:ilvl w:val="0"/>
          <w:numId w:val="0"/>
        </w:numPr>
        <w:jc w:val="left"/>
        <w:rPr>
          <w:rFonts w:hint="default"/>
          <w:lang w:val="en-US"/>
        </w:rPr>
      </w:pPr>
      <w:r>
        <w:drawing>
          <wp:inline distT="0" distB="0" distL="114300" distR="114300">
            <wp:extent cx="2754630" cy="1311910"/>
            <wp:effectExtent l="0" t="0" r="7620" b="254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18"/>
                    <a:stretch>
                      <a:fillRect/>
                    </a:stretch>
                  </pic:blipFill>
                  <pic:spPr>
                    <a:xfrm>
                      <a:off x="0" y="0"/>
                      <a:ext cx="2754630" cy="1311910"/>
                    </a:xfrm>
                    <a:prstGeom prst="rect">
                      <a:avLst/>
                    </a:prstGeom>
                    <a:noFill/>
                    <a:ln>
                      <a:noFill/>
                    </a:ln>
                  </pic:spPr>
                </pic:pic>
              </a:graphicData>
            </a:graphic>
          </wp:inline>
        </w:drawing>
      </w:r>
    </w:p>
    <w:p w14:paraId="4ECE82E2">
      <w:pPr>
        <w:numPr>
          <w:ilvl w:val="0"/>
          <w:numId w:val="0"/>
        </w:numPr>
        <w:jc w:val="left"/>
        <w:rPr>
          <w:rFonts w:hint="default"/>
          <w:highlight w:val="none"/>
          <w:lang w:val="en-US"/>
        </w:rPr>
      </w:pPr>
    </w:p>
    <w:p w14:paraId="36654C54">
      <w:pPr>
        <w:rPr>
          <w:rFonts w:hint="default"/>
          <w:b/>
          <w:bCs/>
          <w:highlight w:val="none"/>
          <w:lang w:val="en-US"/>
        </w:rPr>
      </w:pPr>
    </w:p>
    <w:p w14:paraId="444D5FB4">
      <w:pPr>
        <w:rPr>
          <w:rFonts w:hint="default"/>
          <w:b/>
          <w:bCs/>
          <w:highlight w:val="none"/>
          <w:lang w:val="en-US"/>
        </w:rPr>
      </w:pPr>
      <w:r>
        <w:rPr>
          <w:rFonts w:hint="default"/>
          <w:b/>
          <w:bCs/>
          <w:highlight w:val="none"/>
          <w:lang w:val="en-US"/>
        </w:rPr>
        <w:t xml:space="preserve">Click on the secrets : Add the SSL </w:t>
      </w:r>
    </w:p>
    <w:p w14:paraId="7765AE36">
      <w:pPr>
        <w:rPr>
          <w:rFonts w:hint="default"/>
          <w:b/>
          <w:bCs/>
          <w:highlight w:val="none"/>
          <w:lang w:val="en-US"/>
        </w:rPr>
      </w:pPr>
      <w:r>
        <w:rPr>
          <w:rFonts w:hint="default"/>
          <w:b/>
          <w:bCs/>
          <w:highlight w:val="none"/>
          <w:lang w:val="en-US"/>
        </w:rPr>
        <w:t xml:space="preserve">Click on the Endpoint: </w:t>
      </w:r>
    </w:p>
    <w:p w14:paraId="75B7D9C1">
      <w:pPr>
        <w:rPr>
          <w:rFonts w:hint="default"/>
          <w:b/>
          <w:bCs/>
          <w:highlight w:val="none"/>
          <w:lang w:val="en-US"/>
        </w:rPr>
      </w:pPr>
      <w:r>
        <w:rPr>
          <w:rFonts w:hint="default"/>
          <w:b/>
          <w:bCs/>
          <w:highlight w:val="none"/>
          <w:lang w:val="en-US"/>
        </w:rPr>
        <w:t>Click on the add endpoint.</w:t>
      </w:r>
    </w:p>
    <w:p w14:paraId="7A75FEF0">
      <w:pPr>
        <w:rPr>
          <w:rFonts w:hint="default"/>
          <w:b/>
          <w:bCs/>
          <w:highlight w:val="none"/>
          <w:lang w:val="en-US"/>
        </w:rPr>
      </w:pPr>
      <w:r>
        <w:rPr>
          <w:rFonts w:hint="default"/>
          <w:b/>
          <w:bCs/>
          <w:highlight w:val="none"/>
          <w:lang w:val="en-US"/>
        </w:rPr>
        <w:t xml:space="preserve">Endpoint name: </w:t>
      </w:r>
    </w:p>
    <w:p w14:paraId="7563A528">
      <w:r>
        <w:drawing>
          <wp:inline distT="0" distB="0" distL="114300" distR="114300">
            <wp:extent cx="535940" cy="546100"/>
            <wp:effectExtent l="0" t="0" r="16510" b="635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19"/>
                    <a:stretch>
                      <a:fillRect/>
                    </a:stretch>
                  </pic:blipFill>
                  <pic:spPr>
                    <a:xfrm>
                      <a:off x="0" y="0"/>
                      <a:ext cx="535940" cy="546100"/>
                    </a:xfrm>
                    <a:prstGeom prst="rect">
                      <a:avLst/>
                    </a:prstGeom>
                    <a:noFill/>
                    <a:ln>
                      <a:noFill/>
                    </a:ln>
                  </pic:spPr>
                </pic:pic>
              </a:graphicData>
            </a:graphic>
          </wp:inline>
        </w:drawing>
      </w:r>
    </w:p>
    <w:p w14:paraId="228484B3"/>
    <w:p w14:paraId="641288CF">
      <w:pPr>
        <w:rPr>
          <w:rFonts w:hint="default"/>
          <w:lang w:val="en-US"/>
        </w:rPr>
      </w:pPr>
      <w:r>
        <w:rPr>
          <w:rFonts w:hint="default"/>
          <w:lang w:val="en-US"/>
        </w:rPr>
        <w:t xml:space="preserve">Click on the add route: </w:t>
      </w:r>
    </w:p>
    <w:p w14:paraId="5AF47BFB">
      <w:pPr>
        <w:rPr>
          <w:rFonts w:hint="default"/>
          <w:lang w:val="en-US"/>
        </w:rPr>
      </w:pPr>
      <w:r>
        <w:rPr>
          <w:rFonts w:hint="default"/>
          <w:lang w:val="en-US"/>
        </w:rPr>
        <w:t xml:space="preserve">Name: </w:t>
      </w:r>
    </w:p>
    <w:p w14:paraId="684DED46">
      <w:pPr>
        <w:rPr>
          <w:rFonts w:hint="default"/>
          <w:lang w:val="en-US"/>
        </w:rPr>
      </w:pPr>
      <w:r>
        <w:rPr>
          <w:rFonts w:hint="default"/>
          <w:lang w:val="en-US"/>
        </w:rPr>
        <w:t xml:space="preserve">Origin group: Add the static storage details. </w:t>
      </w:r>
    </w:p>
    <w:p w14:paraId="1BCA6AC4">
      <w:pPr>
        <w:rPr>
          <w:rFonts w:hint="default"/>
          <w:lang w:val="en-US"/>
        </w:rPr>
      </w:pPr>
      <w:r>
        <w:rPr>
          <w:rFonts w:hint="default"/>
          <w:lang w:val="en-US"/>
        </w:rPr>
        <w:t xml:space="preserve">Click on the add new origin group </w:t>
      </w:r>
    </w:p>
    <w:p w14:paraId="4936D34C">
      <w:pPr>
        <w:rPr>
          <w:rFonts w:hint="default"/>
          <w:lang w:val="en-US"/>
        </w:rPr>
      </w:pPr>
      <w:r>
        <w:rPr>
          <w:rFonts w:hint="default"/>
          <w:lang w:val="en-US"/>
        </w:rPr>
        <w:t xml:space="preserve">Name: origin group name </w:t>
      </w:r>
    </w:p>
    <w:p w14:paraId="03E97E9F">
      <w:pPr>
        <w:rPr>
          <w:rFonts w:hint="default"/>
          <w:lang w:val="en-US"/>
        </w:rPr>
      </w:pPr>
      <w:r>
        <w:rPr>
          <w:rFonts w:hint="default"/>
          <w:lang w:val="en-US"/>
        </w:rPr>
        <w:t xml:space="preserve">Click add in origin </w:t>
      </w:r>
    </w:p>
    <w:p w14:paraId="583927E7">
      <w:pPr>
        <w:rPr>
          <w:rFonts w:hint="default"/>
          <w:lang w:val="en-US"/>
        </w:rPr>
      </w:pPr>
      <w:r>
        <w:rPr>
          <w:rFonts w:hint="default"/>
          <w:lang w:val="en-US"/>
        </w:rPr>
        <w:t xml:space="preserve">Name: origin name </w:t>
      </w:r>
    </w:p>
    <w:p w14:paraId="0C47262F">
      <w:pPr>
        <w:rPr>
          <w:rFonts w:hint="default"/>
          <w:lang w:val="en-US"/>
        </w:rPr>
      </w:pPr>
      <w:r>
        <w:rPr>
          <w:rFonts w:hint="default"/>
          <w:lang w:val="en-US"/>
        </w:rPr>
        <w:t>Origin type: Static website</w:t>
      </w:r>
    </w:p>
    <w:p w14:paraId="6E9F25E3">
      <w:pPr>
        <w:rPr>
          <w:rFonts w:hint="default"/>
          <w:lang w:val="en-US"/>
        </w:rPr>
      </w:pPr>
      <w:r>
        <w:rPr>
          <w:rFonts w:hint="default"/>
          <w:lang w:val="en-US"/>
        </w:rPr>
        <w:t xml:space="preserve">Host name: Static website URL </w:t>
      </w:r>
    </w:p>
    <w:p w14:paraId="36D04B90">
      <w:pPr>
        <w:rPr>
          <w:rFonts w:hint="default"/>
          <w:lang w:val="en-US"/>
        </w:rPr>
      </w:pPr>
      <w:r>
        <w:rPr>
          <w:rFonts w:hint="default"/>
          <w:lang w:val="en-US"/>
        </w:rPr>
        <w:t>Click on the add</w:t>
      </w:r>
    </w:p>
    <w:p w14:paraId="2306E71A">
      <w:pPr>
        <w:rPr>
          <w:rFonts w:hint="default"/>
          <w:lang w:val="en-US"/>
        </w:rPr>
      </w:pPr>
      <w:r>
        <w:drawing>
          <wp:inline distT="0" distB="0" distL="114300" distR="114300">
            <wp:extent cx="2049780" cy="981710"/>
            <wp:effectExtent l="0" t="0" r="7620" b="889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0"/>
                    <a:stretch>
                      <a:fillRect/>
                    </a:stretch>
                  </pic:blipFill>
                  <pic:spPr>
                    <a:xfrm>
                      <a:off x="0" y="0"/>
                      <a:ext cx="2049780" cy="981710"/>
                    </a:xfrm>
                    <a:prstGeom prst="rect">
                      <a:avLst/>
                    </a:prstGeom>
                    <a:noFill/>
                    <a:ln>
                      <a:noFill/>
                    </a:ln>
                  </pic:spPr>
                </pic:pic>
              </a:graphicData>
            </a:graphic>
          </wp:inline>
        </w:drawing>
      </w:r>
    </w:p>
    <w:p w14:paraId="6487AEBC">
      <w:pPr>
        <w:rPr>
          <w:rFonts w:hint="default"/>
          <w:lang w:val="en-US"/>
        </w:rPr>
      </w:pPr>
      <w:r>
        <w:rPr>
          <w:rFonts w:hint="default"/>
          <w:lang w:val="en-US"/>
        </w:rPr>
        <w:t xml:space="preserve">Click on the add </w:t>
      </w:r>
    </w:p>
    <w:p w14:paraId="3B902DE1">
      <w:pPr>
        <w:rPr>
          <w:rFonts w:hint="default"/>
          <w:lang w:val="en-US"/>
        </w:rPr>
      </w:pPr>
      <w:r>
        <w:rPr>
          <w:rFonts w:hint="default"/>
          <w:lang w:val="en-US"/>
        </w:rPr>
        <w:t xml:space="preserve">Click on the next tags </w:t>
      </w:r>
    </w:p>
    <w:p w14:paraId="5AA8CA73">
      <w:pPr>
        <w:rPr>
          <w:rFonts w:hint="default"/>
          <w:lang w:val="en-US"/>
        </w:rPr>
      </w:pPr>
      <w:r>
        <w:rPr>
          <w:rFonts w:hint="default"/>
          <w:lang w:val="en-US"/>
        </w:rPr>
        <w:t xml:space="preserve">Click on the review+create </w:t>
      </w:r>
    </w:p>
    <w:p w14:paraId="195984EC">
      <w:pPr>
        <w:rPr>
          <w:rFonts w:hint="default"/>
          <w:lang w:val="en-US"/>
        </w:rPr>
      </w:pPr>
      <w:r>
        <w:rPr>
          <w:rFonts w:hint="default"/>
          <w:lang w:val="en-US"/>
        </w:rPr>
        <w:t xml:space="preserve">Click on the create </w:t>
      </w:r>
    </w:p>
    <w:p w14:paraId="5358423A">
      <w:pPr>
        <w:rPr>
          <w:rFonts w:hint="default"/>
          <w:lang w:val="en-US"/>
        </w:rPr>
      </w:pPr>
    </w:p>
    <w:p w14:paraId="00C02C7F">
      <w:pPr>
        <w:rPr>
          <w:rFonts w:hint="default"/>
          <w:lang w:val="en-US"/>
        </w:rPr>
      </w:pPr>
      <w:r>
        <w:rPr>
          <w:rFonts w:hint="default"/>
          <w:lang w:val="en-US"/>
        </w:rPr>
        <w:t xml:space="preserve">Once the CDN resource is created, collect the URL and access it. </w:t>
      </w:r>
    </w:p>
    <w:p w14:paraId="7773F6A5">
      <w:pPr>
        <w:rPr>
          <w:rFonts w:hint="default"/>
          <w:lang w:val="en-US"/>
        </w:rPr>
      </w:pPr>
    </w:p>
    <w:p w14:paraId="769943F0">
      <w:pPr>
        <w:numPr>
          <w:ilvl w:val="0"/>
          <w:numId w:val="33"/>
        </w:numPr>
        <w:rPr>
          <w:rFonts w:hint="default"/>
          <w:b/>
          <w:bCs/>
          <w:sz w:val="24"/>
          <w:szCs w:val="24"/>
          <w:lang w:val="en-US"/>
        </w:rPr>
      </w:pPr>
      <w:r>
        <w:rPr>
          <w:rFonts w:hint="default"/>
          <w:b/>
          <w:bCs/>
          <w:sz w:val="24"/>
          <w:szCs w:val="24"/>
          <w:lang w:val="en-US"/>
        </w:rPr>
        <w:t xml:space="preserve">How to use SSL/TLS certificate in Cloud front ? </w:t>
      </w:r>
    </w:p>
    <w:p w14:paraId="2AA2D49C">
      <w:pPr>
        <w:rPr>
          <w:rFonts w:hint="default"/>
          <w:lang w:val="en-US"/>
        </w:rPr>
      </w:pPr>
    </w:p>
    <w:p w14:paraId="75E71BD8">
      <w:pPr>
        <w:rPr>
          <w:rFonts w:hint="default"/>
          <w:lang w:val="en-US"/>
        </w:rPr>
      </w:pPr>
      <w:r>
        <w:rPr>
          <w:rFonts w:hint="default"/>
          <w:lang w:val="en-US"/>
        </w:rPr>
        <w:t xml:space="preserve">Select the front door </w:t>
      </w:r>
    </w:p>
    <w:p w14:paraId="1DB83348">
      <w:pPr>
        <w:rPr>
          <w:rFonts w:hint="default"/>
          <w:lang w:val="en-US"/>
        </w:rPr>
      </w:pPr>
      <w:r>
        <w:rPr>
          <w:rFonts w:hint="default"/>
          <w:lang w:val="en-US"/>
        </w:rPr>
        <w:t xml:space="preserve">Choose the endpoint </w:t>
      </w:r>
    </w:p>
    <w:p w14:paraId="00A1A53B">
      <w:pPr>
        <w:rPr>
          <w:rFonts w:hint="default"/>
          <w:lang w:val="en-US"/>
        </w:rPr>
      </w:pPr>
      <w:r>
        <w:rPr>
          <w:rFonts w:hint="default"/>
          <w:lang w:val="en-US"/>
        </w:rPr>
        <w:t xml:space="preserve">Click on the Routes </w:t>
      </w:r>
    </w:p>
    <w:p w14:paraId="784AD353">
      <w:pPr>
        <w:rPr>
          <w:rFonts w:hint="default"/>
          <w:lang w:val="en-US"/>
        </w:rPr>
      </w:pPr>
      <w:r>
        <w:rPr>
          <w:rFonts w:hint="default"/>
          <w:lang w:val="en-US"/>
        </w:rPr>
        <w:t xml:space="preserve">select the domain </w:t>
      </w:r>
    </w:p>
    <w:p w14:paraId="45D8E6F1">
      <w:pPr>
        <w:numPr>
          <w:ilvl w:val="0"/>
          <w:numId w:val="0"/>
        </w:numPr>
        <w:ind w:leftChars="0"/>
        <w:rPr>
          <w:rFonts w:hint="default"/>
          <w:b/>
          <w:bCs/>
          <w:color w:val="C00000"/>
          <w:sz w:val="24"/>
          <w:szCs w:val="24"/>
          <w:lang w:val="en-US"/>
        </w:rPr>
      </w:pPr>
      <w:r>
        <w:rPr>
          <w:rFonts w:hint="default"/>
          <w:lang w:val="en-US"/>
        </w:rPr>
        <w:t xml:space="preserve">Certificate type: Bring your own certificate and click on the add. </w:t>
      </w:r>
      <w:r>
        <w:rPr>
          <w:rFonts w:hint="default"/>
          <w:lang w:val="en-US"/>
        </w:rPr>
        <w:br w:type="textWrapping"/>
      </w:r>
      <w:r>
        <w:rPr>
          <w:rFonts w:hint="default"/>
          <w:lang w:val="en-US"/>
        </w:rPr>
        <w:br w:type="textWrapping"/>
      </w:r>
    </w:p>
    <w:p w14:paraId="7151AC4F">
      <w:pPr>
        <w:numPr>
          <w:ilvl w:val="0"/>
          <w:numId w:val="13"/>
        </w:numPr>
        <w:ind w:left="0" w:leftChars="0" w:firstLine="0" w:firstLineChars="0"/>
        <w:rPr>
          <w:rFonts w:hint="default" w:ascii="Calibri (Body)" w:hAnsi="Calibri (Body)" w:cs="Calibri (Body)"/>
          <w:b w:val="0"/>
          <w:bCs w:val="0"/>
          <w:color w:val="0000FF"/>
          <w:lang w:val="en-US"/>
        </w:rPr>
      </w:pPr>
      <w:r>
        <w:rPr>
          <w:rFonts w:hint="default"/>
          <w:b/>
          <w:bCs/>
          <w:color w:val="C00000"/>
          <w:sz w:val="24"/>
          <w:szCs w:val="24"/>
          <w:lang w:val="en-US"/>
        </w:rPr>
        <w:t xml:space="preserve">What is a front door ? </w:t>
      </w:r>
      <w:r>
        <w:rPr>
          <w:rFonts w:hint="default"/>
          <w:b/>
          <w:bCs/>
          <w:color w:val="C00000"/>
          <w:sz w:val="24"/>
          <w:szCs w:val="24"/>
          <w:lang w:val="en-US"/>
        </w:rPr>
        <w:br w:type="textWrapping"/>
      </w:r>
      <w:r>
        <w:rPr>
          <w:rFonts w:hint="default" w:ascii="Calibri (Body)" w:hAnsi="Calibri (Body)" w:cs="Calibri (Body)"/>
          <w:b w:val="0"/>
          <w:bCs w:val="0"/>
          <w:color w:val="0000FF"/>
          <w:lang w:val="en-US"/>
        </w:rPr>
        <w:t xml:space="preserve">Azure front door is called Cloud Delivery Network (CDN) that provides fast, reliable, and secure access between your users and your applications’ static and dynamic web content across the globally. </w:t>
      </w:r>
      <w:r>
        <w:rPr>
          <w:rFonts w:hint="default" w:ascii="Calibri (Body)" w:hAnsi="Calibri (Body)" w:cs="Calibri (Body)"/>
          <w:b w:val="0"/>
          <w:bCs w:val="0"/>
          <w:color w:val="0000FF"/>
          <w:lang w:val="en-US"/>
        </w:rPr>
        <w:br w:type="textWrapping"/>
      </w:r>
      <w:r>
        <w:rPr>
          <w:rFonts w:hint="default" w:ascii="Calibri (Body)" w:hAnsi="Calibri (Body)" w:cs="Calibri (Body)"/>
          <w:b w:val="0"/>
          <w:bCs w:val="0"/>
          <w:color w:val="0000FF"/>
          <w:lang w:val="en-US"/>
        </w:rPr>
        <w:t>Azure Front Door delivers your content using Microsoft’s global edge network to improve performance of your applications.</w:t>
      </w:r>
    </w:p>
    <w:p w14:paraId="02825F61">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It supports: </w:t>
      </w:r>
    </w:p>
    <w:p w14:paraId="7F14FF1B">
      <w:pPr>
        <w:numPr>
          <w:ilvl w:val="0"/>
          <w:numId w:val="34"/>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Application gateway </w:t>
      </w:r>
    </w:p>
    <w:p w14:paraId="5C6E9326">
      <w:pPr>
        <w:numPr>
          <w:ilvl w:val="0"/>
          <w:numId w:val="34"/>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Storage account </w:t>
      </w:r>
    </w:p>
    <w:p w14:paraId="5396BBCD">
      <w:pPr>
        <w:numPr>
          <w:ilvl w:val="0"/>
          <w:numId w:val="34"/>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App service </w:t>
      </w:r>
    </w:p>
    <w:p w14:paraId="5D7053EA">
      <w:pPr>
        <w:numPr>
          <w:ilvl w:val="0"/>
          <w:numId w:val="34"/>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Container instance </w:t>
      </w:r>
    </w:p>
    <w:p w14:paraId="326E6B52">
      <w:pPr>
        <w:numPr>
          <w:ilvl w:val="0"/>
          <w:numId w:val="34"/>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API management </w:t>
      </w:r>
    </w:p>
    <w:p w14:paraId="4245FD45">
      <w:pPr>
        <w:numPr>
          <w:ilvl w:val="0"/>
          <w:numId w:val="34"/>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Cloud service </w:t>
      </w:r>
    </w:p>
    <w:p w14:paraId="33D616B6">
      <w:pPr>
        <w:numPr>
          <w:ilvl w:val="0"/>
          <w:numId w:val="34"/>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Public IP address etc. </w:t>
      </w:r>
    </w:p>
    <w:p w14:paraId="09152EF4">
      <w:pPr>
        <w:numPr>
          <w:ilvl w:val="0"/>
          <w:numId w:val="0"/>
        </w:numPr>
        <w:rPr>
          <w:rFonts w:hint="default" w:ascii="Calibri (Body)" w:hAnsi="Calibri (Body)" w:cs="Calibri (Body)"/>
          <w:b w:val="0"/>
          <w:bCs w:val="0"/>
          <w:color w:val="0000FF"/>
          <w:lang w:val="en-US"/>
        </w:rPr>
      </w:pPr>
    </w:p>
    <w:p w14:paraId="595C9E7C">
      <w:pPr>
        <w:rPr>
          <w:rFonts w:hint="default"/>
          <w:b/>
          <w:bCs/>
          <w:lang w:val="en-US"/>
        </w:rPr>
      </w:pPr>
      <w:r>
        <w:rPr>
          <w:rFonts w:hint="default"/>
          <w:b/>
          <w:bCs/>
          <w:lang w:val="en-US"/>
        </w:rPr>
        <w:t xml:space="preserve">Azure-Front door futures: </w:t>
      </w:r>
    </w:p>
    <w:p w14:paraId="4B31E40F">
      <w:pPr>
        <w:numPr>
          <w:ilvl w:val="0"/>
          <w:numId w:val="35"/>
        </w:numPr>
        <w:rPr>
          <w:rFonts w:hint="default" w:ascii="Calibri (Body)" w:hAnsi="Calibri (Body)" w:cs="Calibri (Body)"/>
          <w:b w:val="0"/>
          <w:bCs w:val="0"/>
          <w:color w:val="0000FF"/>
          <w:lang w:val="en-US"/>
        </w:rPr>
      </w:pPr>
      <w:r>
        <w:rPr>
          <w:rFonts w:hint="default"/>
          <w:b/>
          <w:bCs/>
          <w:lang w:val="en-US"/>
        </w:rPr>
        <w:t>Caching,</w:t>
      </w:r>
      <w:r>
        <w:rPr>
          <w:rFonts w:hint="default"/>
          <w:lang w:val="en-US"/>
        </w:rPr>
        <w:t xml:space="preserve"> </w:t>
      </w:r>
      <w:r>
        <w:rPr>
          <w:rFonts w:hint="default" w:ascii="Calibri (Body)" w:hAnsi="Calibri (Body)" w:cs="Calibri (Body)"/>
          <w:b w:val="0"/>
          <w:bCs w:val="0"/>
          <w:color w:val="0000FF"/>
          <w:lang w:val="en-US"/>
        </w:rPr>
        <w:t>like CDN’s with rules and expiring policies.</w:t>
      </w:r>
    </w:p>
    <w:p w14:paraId="64414F5C">
      <w:pPr>
        <w:numPr>
          <w:ilvl w:val="0"/>
          <w:numId w:val="35"/>
        </w:numPr>
        <w:rPr>
          <w:rFonts w:hint="default" w:ascii="Calibri (Body)" w:hAnsi="Calibri (Body)" w:cs="Calibri (Body)"/>
          <w:b w:val="0"/>
          <w:bCs w:val="0"/>
          <w:color w:val="0000FF"/>
          <w:lang w:val="en-US"/>
        </w:rPr>
      </w:pPr>
      <w:r>
        <w:rPr>
          <w:rFonts w:hint="default"/>
          <w:b/>
          <w:bCs/>
          <w:lang w:val="en-US"/>
        </w:rPr>
        <w:t>Resiliency</w:t>
      </w:r>
      <w:r>
        <w:rPr>
          <w:rFonts w:hint="default"/>
          <w:lang w:val="en-US"/>
        </w:rPr>
        <w:t xml:space="preserve">, </w:t>
      </w:r>
      <w:r>
        <w:rPr>
          <w:rFonts w:hint="default" w:ascii="Calibri (Body)" w:hAnsi="Calibri (Body)" w:cs="Calibri (Body)"/>
          <w:b w:val="0"/>
          <w:bCs w:val="0"/>
          <w:color w:val="0000FF"/>
          <w:lang w:val="en-US"/>
        </w:rPr>
        <w:t xml:space="preserve">by distributing incoming traffic across multiple or different Azure regions. </w:t>
      </w:r>
    </w:p>
    <w:p w14:paraId="232BE043">
      <w:pPr>
        <w:numPr>
          <w:ilvl w:val="0"/>
          <w:numId w:val="35"/>
        </w:numPr>
        <w:rPr>
          <w:rFonts w:hint="default" w:ascii="Calibri (Body)" w:hAnsi="Calibri (Body)" w:cs="Calibri (Body)"/>
          <w:b w:val="0"/>
          <w:bCs w:val="0"/>
          <w:color w:val="0000FF"/>
          <w:lang w:val="en-US"/>
        </w:rPr>
      </w:pPr>
      <w:r>
        <w:rPr>
          <w:rFonts w:hint="default"/>
          <w:b/>
          <w:bCs/>
          <w:lang w:val="en-US"/>
        </w:rPr>
        <w:t>Cookie-based session affinity</w:t>
      </w:r>
      <w:r>
        <w:rPr>
          <w:rFonts w:hint="default"/>
          <w:lang w:val="en-US"/>
        </w:rPr>
        <w:t>, f</w:t>
      </w:r>
      <w:r>
        <w:rPr>
          <w:rFonts w:hint="default" w:ascii="Calibri (Body)" w:hAnsi="Calibri (Body)" w:cs="Calibri (Body)"/>
          <w:b w:val="0"/>
          <w:bCs w:val="0"/>
          <w:color w:val="0000FF"/>
          <w:lang w:val="en-US"/>
        </w:rPr>
        <w:t xml:space="preserve">or restful applications when traffic needs to be redirected back to the same back-end. That for stateful application. </w:t>
      </w:r>
    </w:p>
    <w:p w14:paraId="10A36888">
      <w:pPr>
        <w:numPr>
          <w:ilvl w:val="0"/>
          <w:numId w:val="35"/>
        </w:numPr>
        <w:rPr>
          <w:rFonts w:hint="default" w:ascii="Calibri (Body)" w:hAnsi="Calibri (Body)" w:cs="Calibri (Body)"/>
          <w:b w:val="0"/>
          <w:bCs w:val="0"/>
          <w:color w:val="0000FF"/>
          <w:lang w:val="en-US"/>
        </w:rPr>
      </w:pPr>
      <w:r>
        <w:rPr>
          <w:rFonts w:hint="default"/>
          <w:b/>
          <w:bCs/>
          <w:lang w:val="en-US"/>
        </w:rPr>
        <w:t xml:space="preserve">WFA, </w:t>
      </w:r>
      <w:r>
        <w:rPr>
          <w:rFonts w:hint="default" w:ascii="Calibri (Body)" w:hAnsi="Calibri (Body)" w:cs="Calibri (Body)"/>
          <w:b w:val="0"/>
          <w:bCs w:val="0"/>
          <w:color w:val="0000FF"/>
          <w:lang w:val="en-US"/>
        </w:rPr>
        <w:t>Protecting your backned from malicious attacks and vulnerabilities.</w:t>
      </w:r>
    </w:p>
    <w:p w14:paraId="57C3B2B9">
      <w:pPr>
        <w:numPr>
          <w:ilvl w:val="0"/>
          <w:numId w:val="35"/>
        </w:numPr>
        <w:rPr>
          <w:rFonts w:hint="default" w:ascii="Calibri (Body)" w:hAnsi="Calibri (Body)" w:cs="Calibri (Body)"/>
          <w:b w:val="0"/>
          <w:bCs w:val="0"/>
          <w:color w:val="0000FF"/>
          <w:lang w:val="en-US"/>
        </w:rPr>
      </w:pPr>
      <w:r>
        <w:rPr>
          <w:rFonts w:hint="default"/>
          <w:b/>
          <w:bCs/>
          <w:lang w:val="en-US"/>
        </w:rPr>
        <w:t>URL,</w:t>
      </w:r>
      <w:r>
        <w:rPr>
          <w:rFonts w:hint="default" w:ascii="Calibri (Body)" w:hAnsi="Calibri (Body)" w:cs="Calibri (Body)"/>
          <w:b w:val="0"/>
          <w:bCs w:val="0"/>
          <w:color w:val="0000FF"/>
          <w:lang w:val="en-US"/>
        </w:rPr>
        <w:t xml:space="preserve"> Redirect, redirecting traffic based on </w:t>
      </w:r>
    </w:p>
    <w:p w14:paraId="70A92770">
      <w:pPr>
        <w:numPr>
          <w:ilvl w:val="0"/>
          <w:numId w:val="0"/>
        </w:numPr>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Protocol, http and https</w:t>
      </w:r>
    </w:p>
    <w:p w14:paraId="1395C333">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Host name</w:t>
      </w:r>
    </w:p>
    <w:p w14:paraId="35AA449C">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Path</w:t>
      </w:r>
    </w:p>
    <w:p w14:paraId="28EFFD1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QueryString </w:t>
      </w:r>
    </w:p>
    <w:p w14:paraId="03E76DE5">
      <w:pPr>
        <w:numPr>
          <w:ilvl w:val="0"/>
          <w:numId w:val="0"/>
        </w:numPr>
        <w:ind w:leftChars="0"/>
        <w:rPr>
          <w:rFonts w:hint="default"/>
          <w:sz w:val="24"/>
          <w:szCs w:val="24"/>
          <w:lang w:val="en-US"/>
        </w:rPr>
      </w:pPr>
      <w:r>
        <w:rPr>
          <w:rFonts w:hint="default"/>
          <w:sz w:val="24"/>
          <w:szCs w:val="24"/>
          <w:lang w:val="en-US"/>
        </w:rPr>
        <w:t xml:space="preserve"> </w:t>
      </w:r>
    </w:p>
    <w:p w14:paraId="44447B2B">
      <w:pPr>
        <w:numPr>
          <w:ilvl w:val="0"/>
          <w:numId w:val="0"/>
        </w:numPr>
        <w:ind w:leftChars="0"/>
        <w:rPr>
          <w:rFonts w:hint="default"/>
          <w:sz w:val="24"/>
          <w:szCs w:val="24"/>
          <w:lang w:val="en-US"/>
        </w:rPr>
      </w:pPr>
    </w:p>
    <w:p w14:paraId="4A7C9D05">
      <w:pPr>
        <w:numPr>
          <w:ilvl w:val="0"/>
          <w:numId w:val="0"/>
        </w:numPr>
        <w:ind w:leftChars="0"/>
        <w:rPr>
          <w:rFonts w:hint="default"/>
          <w:sz w:val="24"/>
          <w:szCs w:val="24"/>
          <w:lang w:val="en-US"/>
        </w:rPr>
      </w:pPr>
    </w:p>
    <w:p w14:paraId="3C0EBAE0">
      <w:pPr>
        <w:numPr>
          <w:ilvl w:val="0"/>
          <w:numId w:val="0"/>
        </w:numPr>
        <w:ind w:leftChars="0"/>
        <w:rPr>
          <w:rFonts w:hint="default"/>
          <w:sz w:val="24"/>
          <w:szCs w:val="24"/>
          <w:lang w:val="en-US"/>
        </w:rPr>
      </w:pPr>
      <w:r>
        <w:rPr>
          <w:rFonts w:hint="default"/>
          <w:b/>
          <w:bCs/>
          <w:sz w:val="24"/>
          <w:szCs w:val="24"/>
          <w:lang w:val="en-US"/>
        </w:rPr>
        <w:t xml:space="preserve">Cost: </w:t>
      </w:r>
      <w:r>
        <w:rPr>
          <w:rFonts w:hint="default"/>
          <w:sz w:val="24"/>
          <w:szCs w:val="24"/>
          <w:lang w:val="en-US"/>
        </w:rPr>
        <w:t xml:space="preserve"> </w:t>
      </w:r>
      <w:r>
        <w:rPr>
          <w:rFonts w:hint="default" w:ascii="Calibri (Body)" w:hAnsi="Calibri (Body)" w:cs="Calibri (Body)"/>
          <w:b w:val="0"/>
          <w:bCs w:val="0"/>
          <w:color w:val="0000FF"/>
          <w:lang w:val="en-US"/>
        </w:rPr>
        <w:t>it depends on inbound and outbound data transfer</w:t>
      </w:r>
      <w:r>
        <w:rPr>
          <w:rFonts w:hint="default"/>
          <w:sz w:val="24"/>
          <w:szCs w:val="24"/>
          <w:lang w:val="en-US"/>
        </w:rPr>
        <w:t>.</w:t>
      </w:r>
    </w:p>
    <w:p w14:paraId="18231951">
      <w:pPr>
        <w:numPr>
          <w:ilvl w:val="0"/>
          <w:numId w:val="0"/>
        </w:numPr>
        <w:ind w:leftChars="0"/>
        <w:rPr>
          <w:rFonts w:hint="default"/>
          <w:sz w:val="24"/>
          <w:szCs w:val="24"/>
          <w:lang w:val="en-US"/>
        </w:rPr>
      </w:pPr>
      <w:r>
        <w:rPr>
          <w:rFonts w:hint="default"/>
          <w:sz w:val="24"/>
          <w:szCs w:val="24"/>
          <w:lang w:val="en-US"/>
        </w:rPr>
        <w:t>5</w:t>
      </w:r>
      <w:r>
        <w:rPr>
          <w:rFonts w:hint="default" w:ascii="Calibri (Body)" w:hAnsi="Calibri (Body)" w:cs="Calibri (Body)"/>
          <w:b w:val="0"/>
          <w:bCs w:val="0"/>
          <w:color w:val="0000FF"/>
          <w:lang w:val="en-US"/>
        </w:rPr>
        <w:t xml:space="preserve"> GiB = $0.05 </w:t>
      </w:r>
    </w:p>
    <w:p w14:paraId="35CB583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If you add WAF any other future that will be charged on what ever you used. </w:t>
      </w:r>
    </w:p>
    <w:p w14:paraId="03E92628">
      <w:pPr>
        <w:numPr>
          <w:ilvl w:val="0"/>
          <w:numId w:val="0"/>
        </w:numPr>
        <w:ind w:leftChars="0"/>
        <w:rPr>
          <w:rFonts w:hint="default"/>
          <w:sz w:val="24"/>
          <w:szCs w:val="24"/>
          <w:lang w:val="en-US"/>
        </w:rPr>
      </w:pPr>
    </w:p>
    <w:p w14:paraId="51B92B73">
      <w:pPr>
        <w:numPr>
          <w:ilvl w:val="0"/>
          <w:numId w:val="0"/>
        </w:numPr>
        <w:ind w:leftChars="0"/>
        <w:rPr>
          <w:rFonts w:hint="default"/>
          <w:b/>
          <w:bCs/>
          <w:color w:val="C00000"/>
          <w:sz w:val="24"/>
          <w:szCs w:val="24"/>
          <w:lang w:val="en-US"/>
        </w:rPr>
      </w:pPr>
      <w:r>
        <w:rPr>
          <w:rFonts w:hint="default"/>
          <w:sz w:val="24"/>
          <w:szCs w:val="24"/>
          <w:lang w:val="en-US"/>
        </w:rPr>
        <w:t xml:space="preserve"> </w:t>
      </w:r>
      <w:r>
        <w:rPr>
          <w:rFonts w:hint="default"/>
          <w:sz w:val="24"/>
          <w:szCs w:val="24"/>
          <w:lang w:val="en-US"/>
        </w:rPr>
        <w:br w:type="textWrapping"/>
      </w:r>
    </w:p>
    <w:p w14:paraId="17FAD2D8">
      <w:pPr>
        <w:numPr>
          <w:ilvl w:val="0"/>
          <w:numId w:val="13"/>
        </w:numPr>
        <w:ind w:left="0" w:leftChars="0" w:firstLine="0" w:firstLineChars="0"/>
        <w:rPr>
          <w:rFonts w:hint="default"/>
          <w:b/>
          <w:bCs/>
          <w:highlight w:val="none"/>
          <w:lang w:val="en-US"/>
        </w:rPr>
      </w:pPr>
      <w:r>
        <w:rPr>
          <w:rFonts w:hint="default"/>
          <w:b/>
          <w:bCs/>
          <w:color w:val="C00000"/>
          <w:sz w:val="24"/>
          <w:szCs w:val="24"/>
          <w:lang w:val="en-US"/>
        </w:rPr>
        <w:t xml:space="preserve">How to create a front door for  web hosting in a storage account ? </w:t>
      </w:r>
      <w:r>
        <w:rPr>
          <w:rFonts w:hint="default"/>
          <w:b/>
          <w:bCs/>
          <w:color w:val="C00000"/>
          <w:sz w:val="24"/>
          <w:szCs w:val="24"/>
          <w:lang w:val="en-US"/>
        </w:rPr>
        <w:br w:type="textWrapping"/>
      </w:r>
      <w:r>
        <w:rPr>
          <w:rFonts w:hint="default"/>
          <w:b/>
          <w:bCs/>
          <w:highlight w:val="none"/>
          <w:lang w:val="en-US"/>
        </w:rPr>
        <w:t xml:space="preserve">Create CDN Front Door: </w:t>
      </w:r>
    </w:p>
    <w:p w14:paraId="2F6C4489">
      <w:pPr>
        <w:numPr>
          <w:ilvl w:val="0"/>
          <w:numId w:val="0"/>
        </w:numPr>
        <w:jc w:val="left"/>
        <w:rPr>
          <w:rFonts w:hint="default"/>
          <w:highlight w:val="none"/>
          <w:lang w:val="en-US"/>
        </w:rPr>
      </w:pPr>
      <w:r>
        <w:rPr>
          <w:rFonts w:hint="default"/>
          <w:highlight w:val="none"/>
          <w:lang w:val="en-US"/>
        </w:rPr>
        <w:t xml:space="preserve">Login to Azure portal </w:t>
      </w:r>
    </w:p>
    <w:p w14:paraId="31B32B1B">
      <w:pPr>
        <w:numPr>
          <w:ilvl w:val="0"/>
          <w:numId w:val="0"/>
        </w:numPr>
        <w:jc w:val="left"/>
        <w:rPr>
          <w:rFonts w:hint="default"/>
          <w:highlight w:val="none"/>
          <w:lang w:val="en-US"/>
        </w:rPr>
      </w:pPr>
      <w:r>
        <w:rPr>
          <w:rFonts w:hint="default"/>
          <w:highlight w:val="none"/>
          <w:lang w:val="en-US"/>
        </w:rPr>
        <w:t>Navigate to the Front door</w:t>
      </w:r>
    </w:p>
    <w:p w14:paraId="361D4D6B">
      <w:pPr>
        <w:numPr>
          <w:ilvl w:val="0"/>
          <w:numId w:val="0"/>
        </w:numPr>
        <w:jc w:val="left"/>
        <w:rPr>
          <w:rFonts w:hint="default"/>
          <w:highlight w:val="none"/>
          <w:lang w:val="en-US"/>
        </w:rPr>
      </w:pPr>
      <w:r>
        <w:rPr>
          <w:rFonts w:hint="default"/>
          <w:highlight w:val="none"/>
          <w:lang w:val="en-US"/>
        </w:rPr>
        <w:t xml:space="preserve">Click on the create </w:t>
      </w:r>
    </w:p>
    <w:p w14:paraId="76C7F2DA">
      <w:pPr>
        <w:numPr>
          <w:ilvl w:val="0"/>
          <w:numId w:val="0"/>
        </w:numPr>
        <w:jc w:val="left"/>
        <w:rPr>
          <w:rFonts w:hint="default"/>
          <w:highlight w:val="none"/>
          <w:lang w:val="en-US"/>
        </w:rPr>
      </w:pPr>
      <w:r>
        <w:rPr>
          <w:rFonts w:hint="default"/>
          <w:highlight w:val="none"/>
          <w:lang w:val="en-US"/>
        </w:rPr>
        <w:t>Click on the continue to create a Front door</w:t>
      </w:r>
    </w:p>
    <w:p w14:paraId="4CCED042">
      <w:pPr>
        <w:numPr>
          <w:ilvl w:val="0"/>
          <w:numId w:val="0"/>
        </w:numPr>
        <w:jc w:val="left"/>
      </w:pPr>
      <w:r>
        <w:drawing>
          <wp:inline distT="0" distB="0" distL="114300" distR="114300">
            <wp:extent cx="1283335" cy="598170"/>
            <wp:effectExtent l="0" t="0" r="1206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7"/>
                    <a:stretch>
                      <a:fillRect/>
                    </a:stretch>
                  </pic:blipFill>
                  <pic:spPr>
                    <a:xfrm>
                      <a:off x="0" y="0"/>
                      <a:ext cx="1283335" cy="598170"/>
                    </a:xfrm>
                    <a:prstGeom prst="rect">
                      <a:avLst/>
                    </a:prstGeom>
                    <a:noFill/>
                    <a:ln>
                      <a:noFill/>
                    </a:ln>
                  </pic:spPr>
                </pic:pic>
              </a:graphicData>
            </a:graphic>
          </wp:inline>
        </w:drawing>
      </w:r>
    </w:p>
    <w:p w14:paraId="288BFF90">
      <w:pPr>
        <w:numPr>
          <w:ilvl w:val="0"/>
          <w:numId w:val="0"/>
        </w:numPr>
        <w:jc w:val="left"/>
      </w:pPr>
    </w:p>
    <w:p w14:paraId="544721DE">
      <w:pPr>
        <w:numPr>
          <w:ilvl w:val="0"/>
          <w:numId w:val="0"/>
        </w:numPr>
        <w:jc w:val="left"/>
      </w:pPr>
    </w:p>
    <w:p w14:paraId="52474042">
      <w:pPr>
        <w:numPr>
          <w:ilvl w:val="0"/>
          <w:numId w:val="0"/>
        </w:numPr>
        <w:jc w:val="left"/>
        <w:rPr>
          <w:rFonts w:hint="default"/>
          <w:lang w:val="en-US"/>
        </w:rPr>
      </w:pPr>
      <w:r>
        <w:rPr>
          <w:rFonts w:hint="default"/>
          <w:lang w:val="en-US"/>
        </w:rPr>
        <w:t xml:space="preserve">Subscription: </w:t>
      </w:r>
    </w:p>
    <w:p w14:paraId="4228C3F5">
      <w:pPr>
        <w:numPr>
          <w:ilvl w:val="0"/>
          <w:numId w:val="0"/>
        </w:numPr>
        <w:jc w:val="left"/>
        <w:rPr>
          <w:rFonts w:hint="default"/>
          <w:lang w:val="en-US"/>
        </w:rPr>
      </w:pPr>
      <w:r>
        <w:rPr>
          <w:rFonts w:hint="default"/>
          <w:lang w:val="en-US"/>
        </w:rPr>
        <w:t xml:space="preserve">Resource group: </w:t>
      </w:r>
    </w:p>
    <w:p w14:paraId="6154ABB3">
      <w:pPr>
        <w:numPr>
          <w:ilvl w:val="0"/>
          <w:numId w:val="0"/>
        </w:numPr>
        <w:jc w:val="left"/>
        <w:rPr>
          <w:rFonts w:hint="default"/>
          <w:lang w:val="en-US"/>
        </w:rPr>
      </w:pPr>
      <w:r>
        <w:rPr>
          <w:rFonts w:hint="default"/>
          <w:lang w:val="en-US"/>
        </w:rPr>
        <w:t>Name: CDN Name</w:t>
      </w:r>
    </w:p>
    <w:p w14:paraId="15C706E9">
      <w:pPr>
        <w:numPr>
          <w:ilvl w:val="0"/>
          <w:numId w:val="0"/>
        </w:numPr>
        <w:jc w:val="left"/>
        <w:rPr>
          <w:rFonts w:hint="default"/>
          <w:lang w:val="en-US"/>
        </w:rPr>
      </w:pPr>
      <w:r>
        <w:rPr>
          <w:rFonts w:hint="default"/>
          <w:lang w:val="en-US"/>
        </w:rPr>
        <w:t>Tier: standard</w:t>
      </w:r>
    </w:p>
    <w:p w14:paraId="34AFBF54">
      <w:pPr>
        <w:numPr>
          <w:ilvl w:val="0"/>
          <w:numId w:val="0"/>
        </w:numPr>
        <w:jc w:val="left"/>
        <w:rPr>
          <w:rFonts w:hint="default"/>
          <w:lang w:val="en-US"/>
        </w:rPr>
      </w:pPr>
      <w:r>
        <w:drawing>
          <wp:inline distT="0" distB="0" distL="114300" distR="114300">
            <wp:extent cx="2754630" cy="1311910"/>
            <wp:effectExtent l="0" t="0" r="7620" b="254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8"/>
                    <a:stretch>
                      <a:fillRect/>
                    </a:stretch>
                  </pic:blipFill>
                  <pic:spPr>
                    <a:xfrm>
                      <a:off x="0" y="0"/>
                      <a:ext cx="2754630" cy="1311910"/>
                    </a:xfrm>
                    <a:prstGeom prst="rect">
                      <a:avLst/>
                    </a:prstGeom>
                    <a:noFill/>
                    <a:ln>
                      <a:noFill/>
                    </a:ln>
                  </pic:spPr>
                </pic:pic>
              </a:graphicData>
            </a:graphic>
          </wp:inline>
        </w:drawing>
      </w:r>
    </w:p>
    <w:p w14:paraId="77EDF748">
      <w:pPr>
        <w:numPr>
          <w:ilvl w:val="0"/>
          <w:numId w:val="0"/>
        </w:numPr>
        <w:jc w:val="left"/>
        <w:rPr>
          <w:rFonts w:hint="default"/>
          <w:highlight w:val="none"/>
          <w:lang w:val="en-US"/>
        </w:rPr>
      </w:pPr>
    </w:p>
    <w:p w14:paraId="43D1C7A1">
      <w:pPr>
        <w:rPr>
          <w:rFonts w:hint="default"/>
          <w:b/>
          <w:bCs/>
          <w:highlight w:val="none"/>
          <w:lang w:val="en-US"/>
        </w:rPr>
      </w:pPr>
    </w:p>
    <w:p w14:paraId="4B47646F">
      <w:pPr>
        <w:rPr>
          <w:rFonts w:hint="default"/>
          <w:b/>
          <w:bCs/>
          <w:highlight w:val="none"/>
          <w:lang w:val="en-US"/>
        </w:rPr>
      </w:pPr>
      <w:r>
        <w:rPr>
          <w:rFonts w:hint="default"/>
          <w:b/>
          <w:bCs/>
          <w:highlight w:val="none"/>
          <w:lang w:val="en-US"/>
        </w:rPr>
        <w:t xml:space="preserve">Click on the secrets : Add the SSL </w:t>
      </w:r>
    </w:p>
    <w:p w14:paraId="6C714630">
      <w:pPr>
        <w:rPr>
          <w:rFonts w:hint="default"/>
          <w:b/>
          <w:bCs/>
          <w:highlight w:val="none"/>
          <w:lang w:val="en-US"/>
        </w:rPr>
      </w:pPr>
      <w:r>
        <w:rPr>
          <w:rFonts w:hint="default"/>
          <w:b/>
          <w:bCs/>
          <w:highlight w:val="none"/>
          <w:lang w:val="en-US"/>
        </w:rPr>
        <w:t xml:space="preserve">Click on the Endpoint: </w:t>
      </w:r>
    </w:p>
    <w:p w14:paraId="5AB04CC8">
      <w:pPr>
        <w:rPr>
          <w:rFonts w:hint="default"/>
          <w:b/>
          <w:bCs/>
          <w:highlight w:val="none"/>
          <w:lang w:val="en-US"/>
        </w:rPr>
      </w:pPr>
      <w:r>
        <w:rPr>
          <w:rFonts w:hint="default"/>
          <w:b/>
          <w:bCs/>
          <w:highlight w:val="none"/>
          <w:lang w:val="en-US"/>
        </w:rPr>
        <w:t>Click on the add endpoint.</w:t>
      </w:r>
    </w:p>
    <w:p w14:paraId="7F3B913A">
      <w:pPr>
        <w:rPr>
          <w:rFonts w:hint="default"/>
          <w:b/>
          <w:bCs/>
          <w:highlight w:val="none"/>
          <w:lang w:val="en-US"/>
        </w:rPr>
      </w:pPr>
      <w:r>
        <w:rPr>
          <w:rFonts w:hint="default"/>
          <w:b/>
          <w:bCs/>
          <w:highlight w:val="none"/>
          <w:lang w:val="en-US"/>
        </w:rPr>
        <w:t xml:space="preserve">Endpoint name: </w:t>
      </w:r>
    </w:p>
    <w:p w14:paraId="7FDAC0B4">
      <w:r>
        <w:drawing>
          <wp:inline distT="0" distB="0" distL="114300" distR="114300">
            <wp:extent cx="535940" cy="546100"/>
            <wp:effectExtent l="0" t="0" r="1651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9"/>
                    <a:stretch>
                      <a:fillRect/>
                    </a:stretch>
                  </pic:blipFill>
                  <pic:spPr>
                    <a:xfrm>
                      <a:off x="0" y="0"/>
                      <a:ext cx="535940" cy="546100"/>
                    </a:xfrm>
                    <a:prstGeom prst="rect">
                      <a:avLst/>
                    </a:prstGeom>
                    <a:noFill/>
                    <a:ln>
                      <a:noFill/>
                    </a:ln>
                  </pic:spPr>
                </pic:pic>
              </a:graphicData>
            </a:graphic>
          </wp:inline>
        </w:drawing>
      </w:r>
    </w:p>
    <w:p w14:paraId="5BC5929A"/>
    <w:p w14:paraId="432802F2">
      <w:pPr>
        <w:rPr>
          <w:rFonts w:hint="default"/>
          <w:lang w:val="en-US"/>
        </w:rPr>
      </w:pPr>
      <w:r>
        <w:rPr>
          <w:rFonts w:hint="default"/>
          <w:lang w:val="en-US"/>
        </w:rPr>
        <w:t xml:space="preserve">Click on the add route: </w:t>
      </w:r>
    </w:p>
    <w:p w14:paraId="76A0DDCF">
      <w:pPr>
        <w:rPr>
          <w:rFonts w:hint="default"/>
          <w:lang w:val="en-US"/>
        </w:rPr>
      </w:pPr>
      <w:r>
        <w:rPr>
          <w:rFonts w:hint="default"/>
          <w:lang w:val="en-US"/>
        </w:rPr>
        <w:t xml:space="preserve">Name: </w:t>
      </w:r>
    </w:p>
    <w:p w14:paraId="11DD414F">
      <w:pPr>
        <w:rPr>
          <w:rFonts w:hint="default"/>
          <w:lang w:val="en-US"/>
        </w:rPr>
      </w:pPr>
      <w:r>
        <w:rPr>
          <w:rFonts w:hint="default"/>
          <w:lang w:val="en-US"/>
        </w:rPr>
        <w:t xml:space="preserve">Origin group: Add the static storage details. </w:t>
      </w:r>
    </w:p>
    <w:p w14:paraId="1A84B8B6">
      <w:pPr>
        <w:rPr>
          <w:rFonts w:hint="default"/>
          <w:lang w:val="en-US"/>
        </w:rPr>
      </w:pPr>
      <w:r>
        <w:rPr>
          <w:rFonts w:hint="default"/>
          <w:lang w:val="en-US"/>
        </w:rPr>
        <w:t xml:space="preserve">Click on the add new origin group </w:t>
      </w:r>
    </w:p>
    <w:p w14:paraId="5F32CF1D">
      <w:pPr>
        <w:rPr>
          <w:rFonts w:hint="default"/>
          <w:lang w:val="en-US"/>
        </w:rPr>
      </w:pPr>
      <w:r>
        <w:rPr>
          <w:rFonts w:hint="default"/>
          <w:lang w:val="en-US"/>
        </w:rPr>
        <w:t xml:space="preserve">Name: origin group name </w:t>
      </w:r>
    </w:p>
    <w:p w14:paraId="3FC0EA5A">
      <w:pPr>
        <w:rPr>
          <w:rFonts w:hint="default"/>
          <w:lang w:val="en-US"/>
        </w:rPr>
      </w:pPr>
      <w:r>
        <w:rPr>
          <w:rFonts w:hint="default"/>
          <w:lang w:val="en-US"/>
        </w:rPr>
        <w:t xml:space="preserve">Click add in origin </w:t>
      </w:r>
    </w:p>
    <w:p w14:paraId="5EEDC56C">
      <w:pPr>
        <w:rPr>
          <w:rFonts w:hint="default"/>
          <w:lang w:val="en-US"/>
        </w:rPr>
      </w:pPr>
      <w:r>
        <w:rPr>
          <w:rFonts w:hint="default"/>
          <w:lang w:val="en-US"/>
        </w:rPr>
        <w:t xml:space="preserve">Name: origin name </w:t>
      </w:r>
    </w:p>
    <w:p w14:paraId="7966AACD">
      <w:pPr>
        <w:rPr>
          <w:rFonts w:hint="default"/>
          <w:lang w:val="en-US"/>
        </w:rPr>
      </w:pPr>
      <w:r>
        <w:rPr>
          <w:rFonts w:hint="default"/>
          <w:lang w:val="en-US"/>
        </w:rPr>
        <w:t>Origin type: Staticwebsite</w:t>
      </w:r>
    </w:p>
    <w:p w14:paraId="3ECADCAC">
      <w:pPr>
        <w:rPr>
          <w:rFonts w:hint="default"/>
          <w:lang w:val="en-US"/>
        </w:rPr>
      </w:pPr>
      <w:r>
        <w:rPr>
          <w:rFonts w:hint="default"/>
          <w:lang w:val="en-US"/>
        </w:rPr>
        <w:t xml:space="preserve">Hostname: Static website URL </w:t>
      </w:r>
    </w:p>
    <w:p w14:paraId="2F8D1232">
      <w:pPr>
        <w:rPr>
          <w:rFonts w:hint="default"/>
          <w:lang w:val="en-US"/>
        </w:rPr>
      </w:pPr>
      <w:r>
        <w:rPr>
          <w:rFonts w:hint="default"/>
          <w:lang w:val="en-US"/>
        </w:rPr>
        <w:t>Click on the add</w:t>
      </w:r>
    </w:p>
    <w:p w14:paraId="1FE44A3F">
      <w:pPr>
        <w:rPr>
          <w:rFonts w:hint="default"/>
          <w:lang w:val="en-US"/>
        </w:rPr>
      </w:pPr>
      <w:r>
        <w:drawing>
          <wp:inline distT="0" distB="0" distL="114300" distR="114300">
            <wp:extent cx="2049780" cy="981710"/>
            <wp:effectExtent l="0" t="0" r="7620"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0"/>
                    <a:stretch>
                      <a:fillRect/>
                    </a:stretch>
                  </pic:blipFill>
                  <pic:spPr>
                    <a:xfrm>
                      <a:off x="0" y="0"/>
                      <a:ext cx="2049780" cy="981710"/>
                    </a:xfrm>
                    <a:prstGeom prst="rect">
                      <a:avLst/>
                    </a:prstGeom>
                    <a:noFill/>
                    <a:ln>
                      <a:noFill/>
                    </a:ln>
                  </pic:spPr>
                </pic:pic>
              </a:graphicData>
            </a:graphic>
          </wp:inline>
        </w:drawing>
      </w:r>
    </w:p>
    <w:p w14:paraId="6F69D7C8">
      <w:pPr>
        <w:rPr>
          <w:rFonts w:hint="default"/>
          <w:lang w:val="en-US"/>
        </w:rPr>
      </w:pPr>
      <w:r>
        <w:rPr>
          <w:rFonts w:hint="default"/>
          <w:lang w:val="en-US"/>
        </w:rPr>
        <w:t xml:space="preserve">Click on the add </w:t>
      </w:r>
    </w:p>
    <w:p w14:paraId="538814E0">
      <w:pPr>
        <w:rPr>
          <w:rFonts w:hint="default"/>
          <w:lang w:val="en-US"/>
        </w:rPr>
      </w:pPr>
      <w:r>
        <w:rPr>
          <w:rFonts w:hint="default"/>
          <w:lang w:val="en-US"/>
        </w:rPr>
        <w:t xml:space="preserve">Click on the next tags </w:t>
      </w:r>
    </w:p>
    <w:p w14:paraId="569C8262">
      <w:pPr>
        <w:rPr>
          <w:rFonts w:hint="default"/>
          <w:lang w:val="en-US"/>
        </w:rPr>
      </w:pPr>
      <w:r>
        <w:rPr>
          <w:rFonts w:hint="default"/>
          <w:lang w:val="en-US"/>
        </w:rPr>
        <w:t xml:space="preserve">Click on the review+create </w:t>
      </w:r>
    </w:p>
    <w:p w14:paraId="394CBA95">
      <w:pPr>
        <w:rPr>
          <w:rFonts w:hint="default"/>
          <w:lang w:val="en-US"/>
        </w:rPr>
      </w:pPr>
      <w:r>
        <w:rPr>
          <w:rFonts w:hint="default"/>
          <w:lang w:val="en-US"/>
        </w:rPr>
        <w:t xml:space="preserve">Click on the create </w:t>
      </w:r>
    </w:p>
    <w:p w14:paraId="40E5B352">
      <w:pPr>
        <w:rPr>
          <w:rFonts w:hint="default"/>
          <w:lang w:val="en-US"/>
        </w:rPr>
      </w:pPr>
    </w:p>
    <w:p w14:paraId="7781E89A">
      <w:pPr>
        <w:rPr>
          <w:rFonts w:hint="default"/>
          <w:lang w:val="en-US"/>
        </w:rPr>
      </w:pPr>
      <w:r>
        <w:rPr>
          <w:rFonts w:hint="default"/>
          <w:lang w:val="en-US"/>
        </w:rPr>
        <w:t xml:space="preserve">Once the CDN resource is created, collect the URL and access it. </w:t>
      </w:r>
    </w:p>
    <w:p w14:paraId="4659F6E0">
      <w:pPr>
        <w:rPr>
          <w:rFonts w:hint="default"/>
          <w:lang w:val="en-US"/>
        </w:rPr>
      </w:pPr>
    </w:p>
    <w:p w14:paraId="4DAE93AA">
      <w:pPr>
        <w:rPr>
          <w:rFonts w:hint="default"/>
          <w:b/>
          <w:bCs/>
          <w:color w:val="C00000"/>
          <w:sz w:val="24"/>
          <w:szCs w:val="24"/>
          <w:lang w:val="en-US"/>
        </w:rPr>
      </w:pPr>
      <w:r>
        <w:rPr>
          <w:rFonts w:hint="default"/>
          <w:b/>
          <w:bCs/>
          <w:color w:val="C00000"/>
          <w:sz w:val="24"/>
          <w:szCs w:val="24"/>
          <w:highlight w:val="yellow"/>
          <w:lang w:val="en-US"/>
        </w:rPr>
        <w:t xml:space="preserve">Note: </w:t>
      </w:r>
      <w:r>
        <w:rPr>
          <w:rFonts w:hint="default"/>
          <w:b/>
          <w:bCs/>
          <w:color w:val="auto"/>
          <w:sz w:val="24"/>
          <w:szCs w:val="24"/>
          <w:highlight w:val="yellow"/>
          <w:lang w:val="en-US"/>
        </w:rPr>
        <w:t xml:space="preserve">Same process  but only change the target is your requirements. </w:t>
      </w:r>
    </w:p>
    <w:p w14:paraId="71CC4A09">
      <w:pPr>
        <w:rPr>
          <w:rFonts w:hint="default"/>
          <w:b/>
          <w:bCs/>
          <w:color w:val="C00000"/>
          <w:sz w:val="24"/>
          <w:szCs w:val="24"/>
          <w:lang w:val="en-US"/>
        </w:rPr>
      </w:pPr>
    </w:p>
    <w:p w14:paraId="7CB02092">
      <w:pPr>
        <w:rPr>
          <w:rFonts w:hint="default"/>
          <w:b/>
          <w:bCs/>
          <w:color w:val="C00000"/>
          <w:sz w:val="24"/>
          <w:szCs w:val="24"/>
          <w:lang w:val="en-US"/>
        </w:rPr>
      </w:pPr>
    </w:p>
    <w:p w14:paraId="2DFA7B15">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clear the cache from front door ? </w:t>
      </w:r>
      <w:r>
        <w:rPr>
          <w:rFonts w:hint="default"/>
          <w:b/>
          <w:bCs/>
          <w:color w:val="C00000"/>
          <w:sz w:val="24"/>
          <w:szCs w:val="24"/>
          <w:lang w:val="en-US"/>
        </w:rPr>
        <w:br w:type="textWrapping"/>
      </w:r>
      <w:r>
        <w:rPr>
          <w:rFonts w:hint="default"/>
          <w:b w:val="0"/>
          <w:bCs w:val="0"/>
          <w:color w:val="auto"/>
          <w:sz w:val="24"/>
          <w:szCs w:val="24"/>
          <w:lang w:val="en-US"/>
        </w:rPr>
        <w:t xml:space="preserve">Login to the azure portal and navigate the front door </w:t>
      </w:r>
      <w:r>
        <w:rPr>
          <w:rFonts w:hint="default"/>
          <w:b w:val="0"/>
          <w:bCs w:val="0"/>
          <w:color w:val="auto"/>
          <w:sz w:val="24"/>
          <w:szCs w:val="24"/>
          <w:lang w:val="en-US"/>
        </w:rPr>
        <w:br w:type="textWrapping"/>
      </w:r>
      <w:r>
        <w:rPr>
          <w:rFonts w:hint="default"/>
          <w:b w:val="0"/>
          <w:bCs w:val="0"/>
          <w:color w:val="auto"/>
          <w:sz w:val="24"/>
          <w:szCs w:val="24"/>
          <w:lang w:val="en-US"/>
        </w:rPr>
        <w:t>select the front door</w:t>
      </w:r>
    </w:p>
    <w:p w14:paraId="560B512F">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Select the purge cache </w:t>
      </w:r>
    </w:p>
    <w:p w14:paraId="44C87770">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 xml:space="preserve">Select the front door url </w:t>
      </w:r>
    </w:p>
    <w:p w14:paraId="07210237">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Click on the purge</w:t>
      </w:r>
    </w:p>
    <w:p w14:paraId="636BEBE2">
      <w:pPr>
        <w:numPr>
          <w:ilvl w:val="0"/>
          <w:numId w:val="0"/>
        </w:numPr>
        <w:ind w:leftChars="0"/>
        <w:rPr>
          <w:rFonts w:hint="default"/>
          <w:b/>
          <w:bCs/>
          <w:color w:val="C00000"/>
          <w:sz w:val="24"/>
          <w:szCs w:val="24"/>
          <w:lang w:val="en-US"/>
        </w:rPr>
      </w:pPr>
    </w:p>
    <w:p w14:paraId="22A95F73">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fix the https error from front door ? </w:t>
      </w:r>
    </w:p>
    <w:p w14:paraId="3689F779">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block the country access into front door ?</w:t>
      </w:r>
    </w:p>
    <w:p w14:paraId="21FA3AF4">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an SSL Certificate ? </w:t>
      </w:r>
      <w:r>
        <w:rPr>
          <w:rFonts w:hint="default"/>
          <w:b/>
          <w:bCs/>
          <w:color w:val="C00000"/>
          <w:sz w:val="24"/>
          <w:szCs w:val="24"/>
          <w:lang w:val="en-US"/>
        </w:rPr>
        <w:br w:type="textWrapping"/>
      </w:r>
      <w:r>
        <w:rPr>
          <w:rFonts w:hint="default"/>
          <w:b w:val="0"/>
          <w:bCs w:val="0"/>
          <w:color w:val="auto"/>
          <w:sz w:val="24"/>
          <w:szCs w:val="24"/>
          <w:lang w:val="en-US"/>
        </w:rPr>
        <w:t xml:space="preserve">SSL secure socket layer that provides the secure the custom domains. </w:t>
      </w:r>
      <w:r>
        <w:rPr>
          <w:rFonts w:hint="default"/>
          <w:b/>
          <w:bCs/>
          <w:color w:val="C00000"/>
          <w:sz w:val="24"/>
          <w:szCs w:val="24"/>
          <w:lang w:val="en-US"/>
        </w:rPr>
        <w:br w:type="textWrapping"/>
      </w:r>
    </w:p>
    <w:p w14:paraId="1C7D36CC">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create an SSL Certificate in Azure ? </w:t>
      </w:r>
    </w:p>
    <w:p w14:paraId="49254A90">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Azure will not provide free ssl. </w:t>
      </w:r>
    </w:p>
    <w:p w14:paraId="7DF47DDD">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Login to the azure portal and navigate to the app service certificate.</w:t>
      </w:r>
    </w:p>
    <w:p w14:paraId="0CFBE028">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Subscription </w:t>
      </w:r>
    </w:p>
    <w:p w14:paraId="2EC1D5E7">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Resource group </w:t>
      </w:r>
    </w:p>
    <w:p w14:paraId="7E4B7C5F">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SKU:  Standard or wildcards </w:t>
      </w:r>
    </w:p>
    <w:p w14:paraId="2D1222A2">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Naked domain host name: </w:t>
      </w:r>
    </w:p>
    <w:p w14:paraId="2718A3C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Certificate name: </w:t>
      </w:r>
    </w:p>
    <w:p w14:paraId="3F737512">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Enable auto renewal: disable </w:t>
      </w:r>
    </w:p>
    <w:p w14:paraId="71693C89">
      <w:pPr>
        <w:numPr>
          <w:ilvl w:val="0"/>
          <w:numId w:val="0"/>
        </w:numPr>
        <w:ind w:leftChars="0"/>
        <w:rPr>
          <w:rFonts w:hint="default"/>
          <w:b/>
          <w:bCs/>
          <w:color w:val="C00000"/>
          <w:sz w:val="24"/>
          <w:szCs w:val="24"/>
          <w:lang w:val="en-US"/>
        </w:rPr>
      </w:pPr>
      <w:r>
        <w:rPr>
          <w:rFonts w:hint="default" w:ascii="Calibri (Body)" w:hAnsi="Calibri (Body)" w:cs="Calibri (Body)"/>
          <w:b w:val="0"/>
          <w:bCs w:val="0"/>
          <w:color w:val="0000FF"/>
          <w:lang w:val="en-US"/>
        </w:rPr>
        <w:t xml:space="preserve">Click on the review and create. </w:t>
      </w:r>
    </w:p>
    <w:p w14:paraId="6CA7A86F">
      <w:pPr>
        <w:numPr>
          <w:ilvl w:val="0"/>
          <w:numId w:val="13"/>
        </w:numPr>
        <w:ind w:left="0" w:leftChars="0" w:firstLine="0" w:firstLineChars="0"/>
        <w:rPr>
          <w:rFonts w:hint="default"/>
          <w:b/>
          <w:bCs/>
          <w:sz w:val="24"/>
          <w:szCs w:val="24"/>
          <w:lang w:val="en-US"/>
        </w:rPr>
      </w:pPr>
      <w:r>
        <w:rPr>
          <w:rFonts w:hint="default"/>
          <w:b/>
          <w:bCs/>
          <w:color w:val="C00000"/>
          <w:sz w:val="24"/>
          <w:szCs w:val="24"/>
          <w:lang w:val="en-US"/>
        </w:rPr>
        <w:t xml:space="preserve">How to add SSL into Azure Application gateway ? </w:t>
      </w:r>
    </w:p>
    <w:p w14:paraId="649F7635">
      <w:pPr>
        <w:numPr>
          <w:ilvl w:val="0"/>
          <w:numId w:val="13"/>
        </w:numPr>
        <w:ind w:left="0" w:leftChars="0" w:firstLine="0" w:firstLineChars="0"/>
        <w:rPr>
          <w:rFonts w:hint="default"/>
          <w:sz w:val="22"/>
          <w:szCs w:val="22"/>
          <w:lang w:val="en-US"/>
        </w:rPr>
      </w:pPr>
      <w:r>
        <w:rPr>
          <w:rFonts w:hint="default"/>
          <w:b/>
          <w:bCs/>
          <w:color w:val="C00000"/>
          <w:sz w:val="24"/>
          <w:szCs w:val="24"/>
          <w:lang w:val="en-US"/>
        </w:rPr>
        <w:t xml:space="preserve">How to add SSL on your front door ? </w:t>
      </w:r>
    </w:p>
    <w:p w14:paraId="2D90A69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Select the front door </w:t>
      </w:r>
    </w:p>
    <w:p w14:paraId="2C20CF50">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Choose the endpoint </w:t>
      </w:r>
    </w:p>
    <w:p w14:paraId="32DB4DCE">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Click on the Routes </w:t>
      </w:r>
    </w:p>
    <w:p w14:paraId="5F23D0FF">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select the domain </w:t>
      </w:r>
      <w:r>
        <w:rPr>
          <w:rFonts w:hint="default" w:ascii="Calibri (Body)" w:hAnsi="Calibri (Body)" w:cs="Calibri (Body)"/>
          <w:b w:val="0"/>
          <w:bCs w:val="0"/>
          <w:color w:val="0000FF"/>
          <w:lang w:val="en-US"/>
        </w:rPr>
        <w:br w:type="textWrapping"/>
      </w:r>
      <w:r>
        <w:rPr>
          <w:rFonts w:hint="default" w:ascii="Calibri (Body)" w:hAnsi="Calibri (Body)" w:cs="Calibri (Body)"/>
          <w:b w:val="0"/>
          <w:bCs w:val="0"/>
          <w:color w:val="0000FF"/>
          <w:lang w:val="en-US"/>
        </w:rPr>
        <w:t>Certificate type: Bring your own certificate and click on the adds</w:t>
      </w:r>
    </w:p>
    <w:p w14:paraId="6716FDE8">
      <w:pPr>
        <w:numPr>
          <w:ilvl w:val="0"/>
          <w:numId w:val="13"/>
        </w:numPr>
        <w:ind w:left="0" w:leftChars="0" w:firstLine="0" w:firstLineChars="0"/>
        <w:rPr>
          <w:rFonts w:hint="default" w:asciiTheme="minorHAnsi" w:hAnsiTheme="minorHAnsi" w:eastAsiaTheme="minorEastAsia" w:cstheme="minorBidi"/>
          <w:kern w:val="0"/>
          <w:sz w:val="22"/>
          <w:szCs w:val="22"/>
          <w:lang w:val="en-US" w:eastAsia="zh-CN" w:bidi="ar-SA"/>
        </w:rPr>
      </w:pPr>
      <w:r>
        <w:rPr>
          <w:rFonts w:hint="default"/>
          <w:b/>
          <w:bCs/>
          <w:color w:val="C00000"/>
          <w:sz w:val="24"/>
          <w:szCs w:val="24"/>
          <w:lang w:val="en-US"/>
        </w:rPr>
        <w:t xml:space="preserve">What is the DNS ? </w:t>
      </w:r>
      <w:r>
        <w:rPr>
          <w:rFonts w:hint="default"/>
          <w:b/>
          <w:bCs/>
          <w:color w:val="C00000"/>
          <w:sz w:val="24"/>
          <w:szCs w:val="24"/>
          <w:lang w:val="en-US"/>
        </w:rPr>
        <w:br w:type="textWrapping"/>
      </w:r>
      <w:r>
        <w:rPr>
          <w:rFonts w:hint="default" w:ascii="Calibri (Body)" w:hAnsi="Calibri (Body)" w:cs="Calibri (Body)"/>
          <w:b w:val="0"/>
          <w:bCs w:val="0"/>
          <w:color w:val="0000FF"/>
          <w:lang w:val="en-US"/>
        </w:rPr>
        <w:t xml:space="preserve">DNS stands for Domain Name Service. </w:t>
      </w:r>
      <w:r>
        <w:rPr>
          <w:rFonts w:hint="default" w:ascii="Calibri (Body)" w:hAnsi="Calibri (Body)" w:cs="Calibri (Body)"/>
          <w:b w:val="0"/>
          <w:bCs w:val="0"/>
          <w:color w:val="0000FF"/>
          <w:lang w:val="en-US"/>
        </w:rPr>
        <w:br w:type="textWrapping"/>
      </w:r>
      <w:r>
        <w:rPr>
          <w:rFonts w:hint="default" w:ascii="Calibri (Body)" w:hAnsi="Calibri (Body)" w:cs="Calibri (Body)"/>
          <w:b w:val="0"/>
          <w:bCs w:val="0"/>
          <w:color w:val="0000FF"/>
          <w:lang w:val="en-US"/>
        </w:rPr>
        <w:t xml:space="preserve">DNS is Responsible for Translating a service name to an IP address. </w:t>
      </w:r>
    </w:p>
    <w:p w14:paraId="5A4A698F">
      <w:pPr>
        <w:numPr>
          <w:ilvl w:val="0"/>
          <w:numId w:val="0"/>
        </w:numPr>
        <w:ind w:leftChars="0"/>
        <w:rPr>
          <w:rFonts w:hint="default" w:asciiTheme="minorHAnsi" w:hAnsiTheme="minorHAnsi" w:eastAsiaTheme="minorEastAsia" w:cstheme="minorBidi"/>
          <w:kern w:val="0"/>
          <w:sz w:val="22"/>
          <w:szCs w:val="22"/>
          <w:lang w:val="en-US" w:eastAsia="zh-CN" w:bidi="ar-SA"/>
        </w:rPr>
      </w:pPr>
      <w:r>
        <w:rPr>
          <w:rFonts w:hint="default"/>
          <w:b/>
          <w:bCs/>
          <w:color w:val="FF0000"/>
          <w:sz w:val="22"/>
          <w:szCs w:val="22"/>
          <w:lang w:val="en-US"/>
        </w:rPr>
        <w:t xml:space="preserve">DNS Zone: </w:t>
      </w:r>
      <w:r>
        <w:rPr>
          <w:rFonts w:hint="default"/>
          <w:sz w:val="22"/>
          <w:szCs w:val="22"/>
          <w:lang w:val="en-US"/>
        </w:rPr>
        <w:br w:type="textWrapping"/>
      </w:r>
      <w:r>
        <w:rPr>
          <w:rFonts w:hint="default" w:ascii="Calibri (Body)" w:hAnsi="Calibri (Body)" w:cs="Calibri (Body)"/>
          <w:b w:val="0"/>
          <w:bCs w:val="0"/>
          <w:color w:val="0000FF"/>
          <w:lang w:val="en-US" w:eastAsia="zh-CN"/>
        </w:rPr>
        <w:t>A DNS zone is used to host the DNS records for a particular domain. To start hosting your domain in Azure DNS, you need to create a DNS zone for that domain name. Each DNS record for your domain is then created inside this DNS zone.</w:t>
      </w:r>
      <w:r>
        <w:rPr>
          <w:rFonts w:hint="default" w:ascii="Calibri (Body)" w:hAnsi="Calibri (Body)" w:cs="Calibri (Body)"/>
          <w:b w:val="0"/>
          <w:bCs w:val="0"/>
          <w:color w:val="0000FF"/>
          <w:lang w:val="en-US" w:eastAsia="zh-CN"/>
        </w:rPr>
        <w:br w:type="textWrapping"/>
      </w:r>
      <w:r>
        <w:rPr>
          <w:rFonts w:hint="default" w:asciiTheme="minorHAnsi" w:hAnsiTheme="minorHAnsi" w:eastAsiaTheme="minorEastAsia" w:cstheme="minorBidi"/>
          <w:kern w:val="0"/>
          <w:sz w:val="22"/>
          <w:szCs w:val="22"/>
          <w:lang w:val="en-US" w:eastAsia="zh-CN" w:bidi="ar-SA"/>
        </w:rPr>
        <w:br w:type="textWrapping"/>
      </w:r>
      <w:r>
        <w:rPr>
          <w:rFonts w:hint="default" w:asciiTheme="minorHAnsi" w:hAnsiTheme="minorHAnsi" w:eastAsiaTheme="minorEastAsia" w:cstheme="minorBidi"/>
          <w:b/>
          <w:bCs/>
          <w:kern w:val="0"/>
          <w:sz w:val="22"/>
          <w:szCs w:val="22"/>
          <w:lang w:val="en-US" w:eastAsia="zh-CN" w:bidi="ar-SA"/>
        </w:rPr>
        <w:t>When creating a DNS zone in Azure DNS:</w:t>
      </w:r>
    </w:p>
    <w:p w14:paraId="3A30B929">
      <w:pPr>
        <w:numPr>
          <w:ilvl w:val="0"/>
          <w:numId w:val="36"/>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The name of the zone must be unique within the resource group, and the zone must not exist already. Otherwise, the operation fails.</w:t>
      </w:r>
    </w:p>
    <w:p w14:paraId="7200505E">
      <w:pPr>
        <w:numPr>
          <w:ilvl w:val="0"/>
          <w:numId w:val="36"/>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The same zone name can be reused in a different resource group or a different Azure subscription.</w:t>
      </w:r>
    </w:p>
    <w:p w14:paraId="22BCE295">
      <w:pPr>
        <w:numPr>
          <w:ilvl w:val="0"/>
          <w:numId w:val="36"/>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Where multiple zones share the same name, each instance is assigned different name server addresses. Only one set of addresses can be configured with the domain name registrar.</w:t>
      </w:r>
    </w:p>
    <w:p w14:paraId="4584C6E5">
      <w:pPr>
        <w:numPr>
          <w:ilvl w:val="0"/>
          <w:numId w:val="0"/>
        </w:numPr>
        <w:ind w:leftChars="0"/>
        <w:rPr>
          <w:rFonts w:hint="default"/>
          <w:sz w:val="22"/>
          <w:szCs w:val="22"/>
          <w:lang w:val="en-US"/>
        </w:rPr>
      </w:pPr>
      <w:r>
        <w:rPr>
          <w:rFonts w:hint="default"/>
          <w:b w:val="0"/>
          <w:bCs w:val="0"/>
          <w:sz w:val="22"/>
          <w:szCs w:val="22"/>
          <w:lang w:val="en-US"/>
        </w:rPr>
        <w:br w:type="textWrapping"/>
      </w:r>
      <w:r>
        <w:rPr>
          <w:rFonts w:hint="default"/>
          <w:sz w:val="22"/>
          <w:szCs w:val="22"/>
          <w:lang w:val="en-US"/>
        </w:rPr>
        <w:t xml:space="preserve">There is 2 types of DNS </w:t>
      </w:r>
    </w:p>
    <w:p w14:paraId="6C753151">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Public DNS Zone  ==&gt; Out if Cloud can access </w:t>
      </w:r>
    </w:p>
    <w:p w14:paraId="19B169D4">
      <w:pPr>
        <w:numPr>
          <w:ilvl w:val="0"/>
          <w:numId w:val="0"/>
        </w:numPr>
        <w:ind w:leftChars="0"/>
        <w:rPr>
          <w:rFonts w:hint="default" w:ascii="Calibri (Body)" w:hAnsi="Calibri (Body)" w:cs="Calibri (Body)"/>
          <w:b w:val="0"/>
          <w:bCs w:val="0"/>
          <w:color w:val="0000FF"/>
          <w:lang w:val="en-US"/>
        </w:rPr>
      </w:pPr>
      <w:r>
        <w:rPr>
          <w:rFonts w:hint="default" w:ascii="Calibri (Body)" w:hAnsi="Calibri (Body)" w:cs="Calibri (Body)"/>
          <w:b w:val="0"/>
          <w:bCs w:val="0"/>
          <w:color w:val="0000FF"/>
          <w:lang w:val="en-US"/>
        </w:rPr>
        <w:t xml:space="preserve">Private DNS Zone ==&gt; With in the Cloud Access. </w:t>
      </w:r>
    </w:p>
    <w:p w14:paraId="02B5F701">
      <w:pPr>
        <w:numPr>
          <w:ilvl w:val="0"/>
          <w:numId w:val="0"/>
        </w:numPr>
        <w:rPr>
          <w:rFonts w:hint="default"/>
          <w:b/>
          <w:bCs/>
          <w:color w:val="C00000"/>
          <w:sz w:val="24"/>
          <w:szCs w:val="24"/>
          <w:lang w:val="en-US" w:eastAsia="zh-CN"/>
        </w:rPr>
      </w:pPr>
    </w:p>
    <w:p w14:paraId="1A594159">
      <w:pPr>
        <w:numPr>
          <w:ilvl w:val="0"/>
          <w:numId w:val="0"/>
        </w:numPr>
        <w:ind w:leftChars="0"/>
        <w:rPr>
          <w:rFonts w:hint="default" w:ascii="Calibri (Body)" w:hAnsi="Calibri (Body)" w:cs="Calibri (Body)"/>
          <w:b w:val="0"/>
          <w:bCs w:val="0"/>
          <w:color w:val="0000FF"/>
          <w:lang w:val="en-US" w:eastAsia="zh-CN"/>
        </w:rPr>
      </w:pPr>
      <w:r>
        <w:rPr>
          <w:rFonts w:hint="default"/>
          <w:b/>
          <w:bCs/>
          <w:color w:val="C00000"/>
          <w:sz w:val="24"/>
          <w:szCs w:val="24"/>
          <w:lang w:val="en-US" w:eastAsia="zh-CN"/>
        </w:rPr>
        <w:t xml:space="preserve">What is Difference between C name and alias record ? </w:t>
      </w:r>
      <w:r>
        <w:rPr>
          <w:rFonts w:hint="default" w:asciiTheme="minorHAnsi" w:hAnsiTheme="minorHAnsi" w:eastAsiaTheme="minorEastAsia" w:cstheme="minorBidi"/>
          <w:b/>
          <w:bCs/>
          <w:color w:val="FF0000"/>
          <w:kern w:val="0"/>
          <w:sz w:val="22"/>
          <w:szCs w:val="22"/>
          <w:lang w:val="en-US" w:eastAsia="zh-CN" w:bidi="ar-SA"/>
        </w:rPr>
        <w:br w:type="textWrapping"/>
      </w:r>
      <w:r>
        <w:rPr>
          <w:rFonts w:hint="default" w:ascii="Calibri (Body)" w:hAnsi="Calibri (Body)" w:cs="Calibri (Body)"/>
          <w:b w:val="0"/>
          <w:bCs w:val="0"/>
          <w:color w:val="0000FF"/>
          <w:lang w:val="en-US" w:eastAsia="zh-CN"/>
        </w:rPr>
        <w:t>Key Differences</w:t>
      </w:r>
    </w:p>
    <w:p w14:paraId="5BE0738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Usage at Root Level:</w:t>
      </w:r>
    </w:p>
    <w:p w14:paraId="49BFD58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CNAME:</w:t>
      </w:r>
      <w:r>
        <w:rPr>
          <w:rFonts w:hint="default" w:ascii="Calibri (Body)" w:hAnsi="Calibri (Body)" w:cs="Calibri (Body)"/>
          <w:b w:val="0"/>
          <w:bCs w:val="0"/>
          <w:color w:val="0000FF"/>
          <w:lang w:val="en-US" w:eastAsia="zh-CN"/>
        </w:rPr>
        <w:t xml:space="preserve"> Cannot be used at the root level of a domain.</w:t>
      </w:r>
    </w:p>
    <w:p w14:paraId="15415E83">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ALIAS:</w:t>
      </w:r>
      <w:r>
        <w:rPr>
          <w:rFonts w:hint="default" w:ascii="Calibri (Body)" w:hAnsi="Calibri (Body)" w:cs="Calibri (Body)"/>
          <w:b w:val="0"/>
          <w:bCs w:val="0"/>
          <w:color w:val="0000FF"/>
          <w:lang w:val="en-US" w:eastAsia="zh-CN"/>
        </w:rPr>
        <w:t xml:space="preserve"> Can be used at the root level of a domain.</w:t>
      </w:r>
    </w:p>
    <w:p w14:paraId="5FFA4794">
      <w:pPr>
        <w:numPr>
          <w:ilvl w:val="0"/>
          <w:numId w:val="0"/>
        </w:numPr>
        <w:ind w:left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DNS Record Compatibility:</w:t>
      </w:r>
    </w:p>
    <w:p w14:paraId="582BD7B1">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CNAME:</w:t>
      </w:r>
      <w:r>
        <w:rPr>
          <w:rFonts w:hint="default" w:ascii="Calibri (Body)" w:hAnsi="Calibri (Body)" w:cs="Calibri (Body)"/>
          <w:b w:val="0"/>
          <w:bCs w:val="0"/>
          <w:color w:val="0000FF"/>
          <w:lang w:val="en-US" w:eastAsia="zh-CN"/>
        </w:rPr>
        <w:t xml:space="preserve"> When a CNAME record is present, no other DNS records can coexist for that name.</w:t>
      </w:r>
    </w:p>
    <w:p w14:paraId="5834276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 xml:space="preserve">ALIAS: </w:t>
      </w:r>
      <w:r>
        <w:rPr>
          <w:rFonts w:hint="default" w:ascii="Calibri (Body)" w:hAnsi="Calibri (Body)" w:cs="Calibri (Body)"/>
          <w:b w:val="0"/>
          <w:bCs w:val="0"/>
          <w:color w:val="0000FF"/>
          <w:lang w:val="en-US" w:eastAsia="zh-CN"/>
        </w:rPr>
        <w:t>Allows other DNS records to coexist since it resolves to an A or AAAA record internally.</w:t>
      </w:r>
    </w:p>
    <w:p w14:paraId="27A30881">
      <w:pPr>
        <w:numPr>
          <w:ilvl w:val="0"/>
          <w:numId w:val="0"/>
        </w:numPr>
        <w:ind w:left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Resolution Process:</w:t>
      </w:r>
    </w:p>
    <w:p w14:paraId="5FF619F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 xml:space="preserve">CNAME: </w:t>
      </w:r>
      <w:r>
        <w:rPr>
          <w:rFonts w:hint="default" w:ascii="Calibri (Body)" w:hAnsi="Calibri (Body)" w:cs="Calibri (Body)"/>
          <w:b w:val="0"/>
          <w:bCs w:val="0"/>
          <w:color w:val="0000FF"/>
          <w:lang w:val="en-US" w:eastAsia="zh-CN"/>
        </w:rPr>
        <w:t>DNS resolvers handle the redirection process.</w:t>
      </w:r>
    </w:p>
    <w:p w14:paraId="5126226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 xml:space="preserve">ALIAS: </w:t>
      </w:r>
      <w:r>
        <w:rPr>
          <w:rFonts w:hint="default" w:ascii="Calibri (Body)" w:hAnsi="Calibri (Body)" w:cs="Calibri (Body)"/>
          <w:b w:val="0"/>
          <w:bCs w:val="0"/>
          <w:color w:val="0000FF"/>
          <w:lang w:val="en-US" w:eastAsia="zh-CN"/>
        </w:rPr>
        <w:t>The DNS provider handles the resolution internally, providing an A or AAAA record to DNS resolvers.</w:t>
      </w:r>
    </w:p>
    <w:p w14:paraId="3BB4963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Support and Availability:</w:t>
      </w:r>
    </w:p>
    <w:p w14:paraId="5B343D93">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 xml:space="preserve">CNAME: </w:t>
      </w:r>
      <w:r>
        <w:rPr>
          <w:rFonts w:hint="default" w:ascii="Calibri (Body)" w:hAnsi="Calibri (Body)" w:cs="Calibri (Body)"/>
          <w:b w:val="0"/>
          <w:bCs w:val="0"/>
          <w:color w:val="0000FF"/>
          <w:lang w:val="en-US" w:eastAsia="zh-CN"/>
        </w:rPr>
        <w:t>Standard DNS record supported universally.</w:t>
      </w:r>
    </w:p>
    <w:p w14:paraId="0BC279F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ALIAS:</w:t>
      </w:r>
      <w:r>
        <w:rPr>
          <w:rFonts w:hint="default" w:ascii="Calibri (Body)" w:hAnsi="Calibri (Body)" w:cs="Calibri (Body)"/>
          <w:b w:val="0"/>
          <w:bCs w:val="0"/>
          <w:color w:val="0000FF"/>
          <w:lang w:val="en-US" w:eastAsia="zh-CN"/>
        </w:rPr>
        <w:t xml:space="preserve"> Proprietary record type, supported only by specific DNS providers.</w:t>
      </w:r>
    </w:p>
    <w:p w14:paraId="46E3C52C">
      <w:pPr>
        <w:numPr>
          <w:ilvl w:val="0"/>
          <w:numId w:val="0"/>
        </w:numPr>
        <w:rPr>
          <w:rFonts w:hint="default"/>
          <w:b/>
          <w:bCs/>
          <w:color w:val="C00000"/>
          <w:sz w:val="24"/>
          <w:szCs w:val="24"/>
          <w:lang w:val="en-US"/>
        </w:rPr>
      </w:pPr>
    </w:p>
    <w:p w14:paraId="729085D8">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the DNS Records and DNS records use case? </w:t>
      </w:r>
      <w:r>
        <w:rPr>
          <w:rFonts w:hint="default"/>
          <w:b/>
          <w:bCs/>
          <w:color w:val="C00000"/>
          <w:sz w:val="24"/>
          <w:szCs w:val="24"/>
          <w:lang w:val="en-US"/>
        </w:rPr>
        <w:br w:type="textWrapping"/>
      </w:r>
      <w:r>
        <w:rPr>
          <w:rFonts w:hint="default"/>
          <w:b/>
          <w:bCs/>
          <w:color w:val="FF0000"/>
          <w:sz w:val="22"/>
          <w:szCs w:val="22"/>
          <w:lang w:val="en-US"/>
        </w:rPr>
        <w:t xml:space="preserve">DNS Record: </w:t>
      </w:r>
      <w:r>
        <w:rPr>
          <w:rFonts w:hint="default"/>
          <w:b/>
          <w:bCs/>
          <w:color w:val="FF0000"/>
          <w:sz w:val="22"/>
          <w:szCs w:val="22"/>
          <w:lang w:val="en-US"/>
        </w:rPr>
        <w:br w:type="textWrapping"/>
      </w:r>
      <w:r>
        <w:rPr>
          <w:rFonts w:hint="default"/>
          <w:b/>
          <w:bCs/>
          <w:color w:val="FF0000"/>
          <w:sz w:val="22"/>
          <w:szCs w:val="22"/>
          <w:lang w:val="en-US"/>
        </w:rPr>
        <w:t xml:space="preserve">Refer link: </w:t>
      </w:r>
      <w:r>
        <w:rPr>
          <w:rFonts w:hint="default"/>
          <w:b/>
          <w:bCs/>
          <w:color w:val="FF0000"/>
          <w:sz w:val="22"/>
          <w:szCs w:val="22"/>
          <w:lang w:val="en-US"/>
        </w:rPr>
        <w:fldChar w:fldCharType="begin"/>
      </w:r>
      <w:r>
        <w:rPr>
          <w:rFonts w:hint="default"/>
          <w:b/>
          <w:bCs/>
          <w:color w:val="FF0000"/>
          <w:sz w:val="22"/>
          <w:szCs w:val="22"/>
          <w:lang w:val="en-US"/>
        </w:rPr>
        <w:instrText xml:space="preserve"> HYPERLINK "https://www.cloudflare.com/learning/dns/dns-records/" </w:instrText>
      </w:r>
      <w:r>
        <w:rPr>
          <w:rFonts w:hint="default"/>
          <w:b/>
          <w:bCs/>
          <w:color w:val="FF0000"/>
          <w:sz w:val="22"/>
          <w:szCs w:val="22"/>
          <w:lang w:val="en-US"/>
        </w:rPr>
        <w:fldChar w:fldCharType="separate"/>
      </w:r>
      <w:r>
        <w:rPr>
          <w:rStyle w:val="51"/>
          <w:rFonts w:hint="default"/>
          <w:b/>
          <w:bCs/>
          <w:color w:val="FF0000"/>
          <w:sz w:val="22"/>
          <w:szCs w:val="22"/>
          <w:lang w:val="en-US"/>
        </w:rPr>
        <w:t>https://www.cloudflare.com/learning/dns/dns-records/</w:t>
      </w:r>
      <w:r>
        <w:rPr>
          <w:rFonts w:hint="default"/>
          <w:b/>
          <w:bCs/>
          <w:color w:val="FF0000"/>
          <w:sz w:val="22"/>
          <w:szCs w:val="22"/>
          <w:lang w:val="en-US"/>
        </w:rPr>
        <w:fldChar w:fldCharType="end"/>
      </w:r>
    </w:p>
    <w:p w14:paraId="233F1F15">
      <w:pPr>
        <w:numPr>
          <w:ilvl w:val="0"/>
          <w:numId w:val="0"/>
        </w:numPr>
        <w:rPr>
          <w:rFonts w:hint="default"/>
          <w:b/>
          <w:bCs/>
          <w:color w:val="C00000"/>
          <w:sz w:val="24"/>
          <w:szCs w:val="24"/>
          <w:lang w:val="en-US"/>
        </w:rPr>
      </w:pPr>
      <w:r>
        <w:rPr>
          <w:rFonts w:hint="default"/>
          <w:b/>
          <w:bCs/>
          <w:color w:val="C00000"/>
          <w:sz w:val="24"/>
          <w:szCs w:val="24"/>
          <w:lang w:val="en-US"/>
        </w:rPr>
        <w:t xml:space="preserve">Refer-link: </w:t>
      </w:r>
      <w:r>
        <w:rPr>
          <w:rFonts w:hint="default"/>
          <w:b/>
          <w:bCs/>
          <w:color w:val="C00000"/>
          <w:sz w:val="24"/>
          <w:szCs w:val="24"/>
          <w:lang w:val="en-US"/>
        </w:rPr>
        <w:fldChar w:fldCharType="begin"/>
      </w:r>
      <w:r>
        <w:rPr>
          <w:rFonts w:hint="default"/>
          <w:b/>
          <w:bCs/>
          <w:color w:val="C00000"/>
          <w:sz w:val="24"/>
          <w:szCs w:val="24"/>
          <w:lang w:val="en-US"/>
        </w:rPr>
        <w:instrText xml:space="preserve"> HYPERLINK "https://gcore.com/learning/dns-records-explained/" </w:instrText>
      </w:r>
      <w:r>
        <w:rPr>
          <w:rFonts w:hint="default"/>
          <w:b/>
          <w:bCs/>
          <w:color w:val="C00000"/>
          <w:sz w:val="24"/>
          <w:szCs w:val="24"/>
          <w:lang w:val="en-US"/>
        </w:rPr>
        <w:fldChar w:fldCharType="separate"/>
      </w:r>
      <w:r>
        <w:rPr>
          <w:rStyle w:val="51"/>
          <w:rFonts w:hint="default"/>
          <w:b/>
          <w:bCs/>
          <w:color w:val="C00000"/>
          <w:sz w:val="24"/>
          <w:szCs w:val="24"/>
          <w:lang w:val="en-US"/>
        </w:rPr>
        <w:t>https://gcore.com/learning/dns-records-explained/</w:t>
      </w:r>
      <w:r>
        <w:rPr>
          <w:rFonts w:hint="default"/>
          <w:b/>
          <w:bCs/>
          <w:color w:val="C00000"/>
          <w:sz w:val="24"/>
          <w:szCs w:val="24"/>
          <w:lang w:val="en-US"/>
        </w:rPr>
        <w:fldChar w:fldCharType="end"/>
      </w:r>
    </w:p>
    <w:p w14:paraId="3CEAEB04">
      <w:pPr>
        <w:numPr>
          <w:ilvl w:val="0"/>
          <w:numId w:val="0"/>
        </w:numPr>
        <w:rPr>
          <w:rFonts w:hint="default"/>
          <w:b/>
          <w:bCs/>
          <w:color w:val="C00000"/>
          <w:sz w:val="24"/>
          <w:szCs w:val="24"/>
          <w:lang w:val="en-US"/>
        </w:rPr>
      </w:pPr>
    </w:p>
    <w:p w14:paraId="49025CE3">
      <w:pPr>
        <w:numPr>
          <w:ilvl w:val="0"/>
          <w:numId w:val="0"/>
        </w:numPr>
        <w:rPr>
          <w:rFonts w:hint="default"/>
          <w:b/>
          <w:bCs/>
          <w:color w:val="C00000"/>
          <w:sz w:val="24"/>
          <w:szCs w:val="24"/>
          <w:lang w:val="en-US"/>
        </w:rPr>
      </w:pPr>
      <w:r>
        <w:rPr>
          <w:rFonts w:hint="default"/>
          <w:sz w:val="22"/>
          <w:szCs w:val="22"/>
          <w:lang w:val="en-US"/>
        </w:rPr>
        <w:br w:type="textWrapping"/>
      </w:r>
      <w:r>
        <w:rPr>
          <w:rFonts w:hint="default" w:ascii="Calibri (Body)" w:hAnsi="Calibri (Body)" w:cs="Calibri (Body)"/>
          <w:b w:val="0"/>
          <w:bCs w:val="0"/>
          <w:color w:val="0000FF"/>
          <w:lang w:val="en-US" w:eastAsia="zh-CN"/>
        </w:rPr>
        <w:t xml:space="preserve">DNS Records are instructions that live authoritative DNS Servers and provide a information about a domain including what IP address associate with that domain and how handle the requests for that domain. </w:t>
      </w:r>
    </w:p>
    <w:p w14:paraId="205E0A6E">
      <w:pPr>
        <w:numPr>
          <w:ilvl w:val="0"/>
          <w:numId w:val="0"/>
        </w:numPr>
        <w:rPr>
          <w:rFonts w:hint="default"/>
          <w:sz w:val="22"/>
          <w:szCs w:val="22"/>
          <w:lang w:val="en-US"/>
        </w:rPr>
      </w:pPr>
    </w:p>
    <w:p w14:paraId="51F6B9CF">
      <w:pPr>
        <w:numPr>
          <w:ilvl w:val="0"/>
          <w:numId w:val="0"/>
        </w:numPr>
        <w:rPr>
          <w:rFonts w:hint="default" w:ascii="Calibri (Body)" w:hAnsi="Calibri (Body)" w:cs="Calibri (Body)"/>
          <w:b w:val="0"/>
          <w:bCs w:val="0"/>
          <w:color w:val="0000FF"/>
          <w:lang w:val="en-US" w:eastAsia="zh-CN"/>
        </w:rPr>
      </w:pPr>
      <w:r>
        <w:rPr>
          <w:rFonts w:hint="default"/>
          <w:b/>
          <w:bCs/>
          <w:color w:val="auto"/>
          <w:sz w:val="22"/>
          <w:szCs w:val="22"/>
          <w:lang w:val="en-US"/>
        </w:rPr>
        <w:t>A Record:</w:t>
      </w:r>
      <w:r>
        <w:rPr>
          <w:rFonts w:hint="default"/>
          <w:sz w:val="22"/>
          <w:szCs w:val="22"/>
          <w:lang w:val="en-US"/>
        </w:rPr>
        <w:t xml:space="preserve">  </w:t>
      </w:r>
      <w:r>
        <w:rPr>
          <w:rFonts w:hint="default" w:ascii="Calibri (Body)" w:hAnsi="Calibri (Body)" w:cs="Calibri (Body)"/>
          <w:b w:val="0"/>
          <w:bCs w:val="0"/>
          <w:color w:val="0000FF"/>
          <w:lang w:val="en-US" w:eastAsia="zh-CN"/>
        </w:rPr>
        <w:t>A record translates a domain name into an IPV4 address</w:t>
      </w:r>
    </w:p>
    <w:p w14:paraId="5F9CB1BA">
      <w:pPr>
        <w:numPr>
          <w:ilvl w:val="0"/>
          <w:numId w:val="0"/>
        </w:numPr>
        <w:rPr>
          <w:rFonts w:hint="default" w:ascii="Calibri (Body)" w:hAnsi="Calibri (Body)" w:cs="Calibri (Body)"/>
          <w:b w:val="0"/>
          <w:bCs w:val="0"/>
          <w:color w:val="0000FF"/>
          <w:lang w:val="en-US" w:eastAsia="zh-CN"/>
        </w:rPr>
      </w:pPr>
      <w:r>
        <w:rPr>
          <w:rFonts w:hint="default"/>
          <w:b/>
          <w:bCs/>
          <w:sz w:val="22"/>
          <w:szCs w:val="22"/>
          <w:lang w:val="en-US"/>
        </w:rPr>
        <w:t>AAAA Record</w:t>
      </w:r>
      <w:r>
        <w:rPr>
          <w:rFonts w:hint="default"/>
          <w:sz w:val="22"/>
          <w:szCs w:val="22"/>
          <w:lang w:val="en-US"/>
        </w:rPr>
        <w:t xml:space="preserve">:  </w:t>
      </w:r>
      <w:r>
        <w:rPr>
          <w:rFonts w:hint="default" w:ascii="Calibri (Body)" w:hAnsi="Calibri (Body)" w:cs="Calibri (Body)"/>
          <w:b w:val="0"/>
          <w:bCs w:val="0"/>
          <w:color w:val="0000FF"/>
          <w:lang w:val="en-US" w:eastAsia="zh-CN"/>
        </w:rPr>
        <w:t xml:space="preserve"> AAAA Record translates a domain name into an IPV6 Address. </w:t>
      </w:r>
    </w:p>
    <w:p w14:paraId="74FEA05F">
      <w:pPr>
        <w:numPr>
          <w:ilvl w:val="0"/>
          <w:numId w:val="0"/>
        </w:numPr>
        <w:rPr>
          <w:rFonts w:hint="default" w:ascii="Calibri (Body)" w:hAnsi="Calibri (Body)" w:cs="Calibri (Body)"/>
          <w:b w:val="0"/>
          <w:bCs w:val="0"/>
          <w:color w:val="0000FF"/>
          <w:lang w:val="en-US" w:eastAsia="zh-CN"/>
        </w:rPr>
      </w:pPr>
      <w:r>
        <w:rPr>
          <w:rFonts w:hint="default"/>
          <w:b/>
          <w:bCs/>
          <w:sz w:val="22"/>
          <w:szCs w:val="22"/>
          <w:lang w:val="en-US"/>
        </w:rPr>
        <w:t>C Name Record:(Canonical name record)</w:t>
      </w:r>
      <w:r>
        <w:rPr>
          <w:rFonts w:hint="default"/>
          <w:sz w:val="22"/>
          <w:szCs w:val="22"/>
          <w:lang w:val="en-US"/>
        </w:rPr>
        <w:t xml:space="preserve">:   </w:t>
      </w:r>
      <w:r>
        <w:rPr>
          <w:rFonts w:hint="default" w:ascii="Calibri (Body)" w:hAnsi="Calibri (Body)" w:cs="Calibri (Body)"/>
          <w:b w:val="0"/>
          <w:bCs w:val="0"/>
          <w:color w:val="0000FF"/>
          <w:lang w:val="en-US" w:eastAsia="zh-CN"/>
        </w:rPr>
        <w:t>C Name record translate a domain into domain name</w:t>
      </w:r>
    </w:p>
    <w:p w14:paraId="09D63E20">
      <w:pPr>
        <w:numPr>
          <w:ilvl w:val="0"/>
          <w:numId w:val="0"/>
        </w:numPr>
        <w:rPr>
          <w:rFonts w:hint="default" w:ascii="Calibri (Body)" w:hAnsi="Calibri (Body)" w:cs="Calibri (Body)"/>
          <w:b w:val="0"/>
          <w:bCs w:val="0"/>
          <w:color w:val="0000FF"/>
          <w:lang w:val="en-US" w:eastAsia="zh-CN"/>
        </w:rPr>
      </w:pPr>
      <w:r>
        <w:rPr>
          <w:rFonts w:hint="default"/>
          <w:b/>
          <w:bCs/>
          <w:color w:val="auto"/>
          <w:sz w:val="22"/>
          <w:szCs w:val="22"/>
          <w:lang w:val="en-US"/>
        </w:rPr>
        <w:t xml:space="preserve">Alias Record: </w:t>
      </w:r>
      <w:r>
        <w:rPr>
          <w:rFonts w:hint="default"/>
          <w:sz w:val="22"/>
          <w:szCs w:val="22"/>
          <w:lang w:val="en-US"/>
        </w:rPr>
        <w:t xml:space="preserve"> </w:t>
      </w:r>
      <w:r>
        <w:rPr>
          <w:rFonts w:hint="default" w:ascii="Calibri (Body)" w:hAnsi="Calibri (Body)" w:cs="Calibri (Body)"/>
          <w:b w:val="0"/>
          <w:bCs w:val="0"/>
          <w:color w:val="0000FF"/>
          <w:lang w:val="en-US" w:eastAsia="zh-CN"/>
        </w:rPr>
        <w:t xml:space="preserve">Alias record translates a domain name into another domain name. </w:t>
      </w:r>
    </w:p>
    <w:p w14:paraId="0E86FFA4">
      <w:pPr>
        <w:numPr>
          <w:ilvl w:val="0"/>
          <w:numId w:val="0"/>
        </w:numPr>
        <w:rPr>
          <w:rFonts w:ascii="sans-serif" w:hAnsi="sans-serif" w:eastAsia="sans-serif" w:cs="sans-serif"/>
          <w:i w:val="0"/>
          <w:iCs w:val="0"/>
          <w:caps w:val="0"/>
          <w:color w:val="auto"/>
          <w:spacing w:val="0"/>
          <w:sz w:val="22"/>
          <w:szCs w:val="22"/>
          <w:highlight w:val="yellow"/>
        </w:rPr>
      </w:pPr>
      <w:r>
        <w:rPr>
          <w:rFonts w:hint="default"/>
          <w:b/>
          <w:bCs/>
          <w:sz w:val="22"/>
          <w:szCs w:val="22"/>
          <w:lang w:val="en-US"/>
        </w:rPr>
        <w:t>MX Record:</w:t>
      </w:r>
      <w:r>
        <w:rPr>
          <w:rFonts w:hint="default"/>
          <w:sz w:val="22"/>
          <w:szCs w:val="22"/>
          <w:lang w:val="en-US"/>
        </w:rPr>
        <w:t xml:space="preserve"> </w:t>
      </w:r>
      <w:r>
        <w:rPr>
          <w:rFonts w:hint="default" w:ascii="Calibri (Body)" w:hAnsi="Calibri (Body)" w:cs="Calibri (Body)"/>
          <w:b w:val="0"/>
          <w:bCs w:val="0"/>
          <w:color w:val="0000FF"/>
          <w:lang w:val="en-US" w:eastAsia="zh-CN"/>
        </w:rPr>
        <w:t xml:space="preserve">Shows which email servers are in charge of receiving emails. </w:t>
      </w:r>
      <w:r>
        <w:rPr>
          <w:rFonts w:hint="default" w:ascii="Calibri (Body)" w:hAnsi="Calibri (Body)" w:cs="Calibri (Body)"/>
          <w:b w:val="0"/>
          <w:bCs w:val="0"/>
          <w:color w:val="0000FF"/>
          <w:lang w:val="en-US" w:eastAsia="zh-CN"/>
        </w:rPr>
        <w:br w:type="textWrapping"/>
      </w:r>
      <w:r>
        <w:rPr>
          <w:rFonts w:hint="default"/>
          <w:color w:val="auto"/>
          <w:sz w:val="22"/>
          <w:szCs w:val="22"/>
          <w:highlight w:val="yellow"/>
          <w:lang w:val="en-US"/>
        </w:rPr>
        <w:t>Ex: MX record for “example.com” pointing to “mail.example.com”</w:t>
      </w:r>
    </w:p>
    <w:p w14:paraId="4A863AFC">
      <w:pPr>
        <w:numPr>
          <w:ilvl w:val="0"/>
          <w:numId w:val="0"/>
        </w:numPr>
        <w:rPr>
          <w:rFonts w:hint="default" w:ascii="sans-serif" w:hAnsi="sans-serif" w:eastAsia="sans-serif" w:cs="sans-serif"/>
          <w:i w:val="0"/>
          <w:iCs w:val="0"/>
          <w:caps w:val="0"/>
          <w:color w:val="251B29"/>
          <w:spacing w:val="0"/>
          <w:sz w:val="22"/>
          <w:szCs w:val="22"/>
          <w:lang w:val="en-US"/>
        </w:rPr>
      </w:pPr>
    </w:p>
    <w:p w14:paraId="73406287">
      <w:pPr>
        <w:numPr>
          <w:ilvl w:val="0"/>
          <w:numId w:val="0"/>
        </w:numPr>
        <w:rPr>
          <w:rFonts w:hint="default"/>
          <w:sz w:val="22"/>
          <w:szCs w:val="22"/>
          <w:lang w:val="en-US"/>
        </w:rPr>
      </w:pPr>
      <w:r>
        <w:rPr>
          <w:rFonts w:hint="default"/>
          <w:b/>
          <w:bCs/>
          <w:sz w:val="22"/>
          <w:szCs w:val="22"/>
          <w:lang w:val="en-US"/>
        </w:rPr>
        <w:t>TXT</w:t>
      </w:r>
      <w:r>
        <w:rPr>
          <w:rFonts w:hint="default"/>
          <w:sz w:val="22"/>
          <w:szCs w:val="22"/>
          <w:lang w:val="en-US"/>
        </w:rPr>
        <w:t xml:space="preserve">: Store text information for various purpose such as SPF or domain name verification. </w:t>
      </w:r>
    </w:p>
    <w:p w14:paraId="6E4BE689">
      <w:pPr>
        <w:numPr>
          <w:ilvl w:val="0"/>
          <w:numId w:val="0"/>
        </w:numPr>
        <w:rPr>
          <w:rFonts w:hint="default"/>
          <w:sz w:val="22"/>
          <w:szCs w:val="22"/>
          <w:lang w:val="en-US"/>
        </w:rPr>
      </w:pPr>
      <w:r>
        <w:rPr>
          <w:rFonts w:hint="default"/>
          <w:b/>
          <w:bCs/>
          <w:sz w:val="22"/>
          <w:szCs w:val="22"/>
          <w:lang w:val="en-US"/>
        </w:rPr>
        <w:t>NS: Name servers:</w:t>
      </w:r>
      <w:r>
        <w:rPr>
          <w:rFonts w:hint="default"/>
          <w:sz w:val="22"/>
          <w:szCs w:val="22"/>
          <w:lang w:val="en-US"/>
        </w:rPr>
        <w:t xml:space="preserve"> Specifies authoritative name servers for domain name.</w:t>
      </w:r>
    </w:p>
    <w:p w14:paraId="2947E22D">
      <w:pPr>
        <w:numPr>
          <w:ilvl w:val="0"/>
          <w:numId w:val="0"/>
        </w:numPr>
        <w:rPr>
          <w:rFonts w:hint="default"/>
          <w:sz w:val="22"/>
          <w:szCs w:val="22"/>
          <w:lang w:val="en-US"/>
        </w:rPr>
      </w:pPr>
      <w:r>
        <w:rPr>
          <w:rFonts w:hint="default"/>
          <w:b/>
          <w:bCs/>
          <w:sz w:val="22"/>
          <w:szCs w:val="22"/>
          <w:lang w:val="en-US"/>
        </w:rPr>
        <w:t>SOA:(Start of Authority)</w:t>
      </w:r>
      <w:r>
        <w:rPr>
          <w:rFonts w:hint="default"/>
          <w:sz w:val="22"/>
          <w:szCs w:val="22"/>
          <w:lang w:val="en-US"/>
        </w:rPr>
        <w:t xml:space="preserve"> Provides essential parameters for the zone, including primary name server and administrator email address</w:t>
      </w:r>
    </w:p>
    <w:p w14:paraId="2E64C62F">
      <w:pPr>
        <w:numPr>
          <w:ilvl w:val="0"/>
          <w:numId w:val="0"/>
        </w:numPr>
        <w:rPr>
          <w:rFonts w:hint="default"/>
          <w:b/>
          <w:bCs/>
          <w:sz w:val="22"/>
          <w:szCs w:val="22"/>
          <w:lang w:val="en-US"/>
        </w:rPr>
      </w:pPr>
      <w:r>
        <w:rPr>
          <w:rFonts w:hint="default"/>
          <w:b/>
          <w:bCs/>
          <w:sz w:val="22"/>
          <w:szCs w:val="22"/>
          <w:lang w:val="en-US"/>
        </w:rPr>
        <w:t>TTL: Time To Live</w:t>
      </w:r>
      <w:r>
        <w:rPr>
          <w:rFonts w:hint="default"/>
          <w:b/>
          <w:bCs/>
          <w:sz w:val="22"/>
          <w:szCs w:val="22"/>
          <w:lang w:val="en-US"/>
        </w:rPr>
        <w:br w:type="textWrapping"/>
      </w:r>
    </w:p>
    <w:p w14:paraId="53BB1B46">
      <w:pPr>
        <w:numPr>
          <w:ilvl w:val="0"/>
          <w:numId w:val="0"/>
        </w:numPr>
        <w:rPr>
          <w:rFonts w:hint="default" w:ascii="Calibri (Body)" w:hAnsi="Calibri (Body)" w:cs="Calibri (Body)"/>
          <w:b w:val="0"/>
          <w:bCs w:val="0"/>
          <w:color w:val="0000FF"/>
          <w:lang w:val="en-US" w:eastAsia="zh-CN"/>
        </w:rPr>
      </w:pPr>
      <w:r>
        <w:rPr>
          <w:rFonts w:hint="default"/>
          <w:b/>
          <w:bCs/>
          <w:color w:val="C00000"/>
          <w:sz w:val="24"/>
          <w:szCs w:val="24"/>
          <w:lang w:val="en-US"/>
        </w:rPr>
        <w:t xml:space="preserve">How to do domain integrate Azure into Godaddy ? </w:t>
      </w:r>
      <w:r>
        <w:rPr>
          <w:rFonts w:hint="default"/>
          <w:b/>
          <w:bCs/>
          <w:color w:val="C00000"/>
          <w:sz w:val="24"/>
          <w:szCs w:val="24"/>
          <w:lang w:val="en-US"/>
        </w:rPr>
        <w:br w:type="textWrapping"/>
      </w:r>
      <w:r>
        <w:rPr>
          <w:rFonts w:hint="default"/>
          <w:b/>
          <w:bCs/>
          <w:color w:val="C00000"/>
          <w:sz w:val="24"/>
          <w:szCs w:val="24"/>
          <w:lang w:val="en-US"/>
        </w:rPr>
        <w:t xml:space="preserve">Create a DNS Zone: </w:t>
      </w:r>
      <w:r>
        <w:rPr>
          <w:rFonts w:hint="default"/>
          <w:b/>
          <w:bCs/>
          <w:color w:val="C00000"/>
          <w:sz w:val="24"/>
          <w:szCs w:val="24"/>
          <w:lang w:val="en-US"/>
        </w:rPr>
        <w:br w:type="textWrapping"/>
      </w:r>
      <w:r>
        <w:rPr>
          <w:rFonts w:hint="default" w:ascii="Calibri (Body)" w:hAnsi="Calibri (Body)" w:cs="Calibri (Body)"/>
          <w:b w:val="0"/>
          <w:bCs w:val="0"/>
          <w:color w:val="0000FF"/>
          <w:lang w:val="en-US" w:eastAsia="zh-CN"/>
        </w:rPr>
        <w:t xml:space="preserve">Login to Azure portal and navigate the DNS zone </w:t>
      </w:r>
    </w:p>
    <w:p w14:paraId="712A4520">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create</w:t>
      </w:r>
    </w:p>
    <w:p w14:paraId="65130DD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Subscription : </w:t>
      </w:r>
    </w:p>
    <w:p w14:paraId="2542D8C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Resource group: </w:t>
      </w:r>
    </w:p>
    <w:p w14:paraId="738C5505">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Name:  you should be enter the root level domain only.</w:t>
      </w:r>
    </w:p>
    <w:p w14:paraId="195F9905">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Resource group location: </w:t>
      </w:r>
    </w:p>
    <w:p w14:paraId="39C0E99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review and create.</w:t>
      </w:r>
    </w:p>
    <w:p w14:paraId="59A54607">
      <w:pPr>
        <w:numPr>
          <w:ilvl w:val="0"/>
          <w:numId w:val="0"/>
        </w:numPr>
        <w:rPr>
          <w:rFonts w:hint="default"/>
          <w:b w:val="0"/>
          <w:bCs w:val="0"/>
          <w:color w:val="auto"/>
          <w:sz w:val="24"/>
          <w:szCs w:val="24"/>
          <w:lang w:val="en-US"/>
        </w:rPr>
      </w:pPr>
      <w:r>
        <w:rPr>
          <w:rFonts w:hint="default" w:ascii="Calibri (Body)" w:hAnsi="Calibri (Body)" w:cs="Calibri (Body)"/>
          <w:b w:val="0"/>
          <w:bCs w:val="0"/>
          <w:color w:val="0000FF"/>
          <w:lang w:val="en-US" w:eastAsia="zh-CN"/>
        </w:rPr>
        <w:t xml:space="preserve">After create DNS zone by default SOA and NS records will generate so we can save safe location fot thart. </w:t>
      </w:r>
    </w:p>
    <w:p w14:paraId="380F95CE">
      <w:pPr>
        <w:numPr>
          <w:ilvl w:val="0"/>
          <w:numId w:val="0"/>
        </w:numPr>
        <w:ind w:leftChars="0"/>
        <w:rPr>
          <w:rFonts w:hint="default"/>
          <w:b w:val="0"/>
          <w:bCs w:val="0"/>
          <w:color w:val="auto"/>
          <w:sz w:val="24"/>
          <w:szCs w:val="24"/>
          <w:lang w:val="en-US"/>
        </w:rPr>
      </w:pPr>
    </w:p>
    <w:p w14:paraId="53F2EAB2">
      <w:pPr>
        <w:numPr>
          <w:ilvl w:val="0"/>
          <w:numId w:val="0"/>
        </w:numPr>
        <w:rPr>
          <w:rFonts w:hint="default" w:ascii="Calibri (Body)" w:hAnsi="Calibri (Body)" w:cs="Calibri (Body)"/>
          <w:b w:val="0"/>
          <w:bCs w:val="0"/>
          <w:color w:val="0000FF"/>
          <w:lang w:val="en-US" w:eastAsia="zh-CN"/>
        </w:rPr>
      </w:pPr>
      <w:r>
        <w:rPr>
          <w:rFonts w:hint="default"/>
          <w:b/>
          <w:bCs/>
          <w:color w:val="C00000"/>
          <w:sz w:val="24"/>
          <w:szCs w:val="24"/>
          <w:lang w:val="en-US"/>
        </w:rPr>
        <w:t xml:space="preserve">Domain Ingrate: </w:t>
      </w:r>
      <w:r>
        <w:rPr>
          <w:rFonts w:hint="default"/>
          <w:b/>
          <w:bCs/>
          <w:color w:val="C00000"/>
          <w:sz w:val="24"/>
          <w:szCs w:val="24"/>
          <w:lang w:val="en-US"/>
        </w:rPr>
        <w:br w:type="textWrapping"/>
      </w:r>
      <w:r>
        <w:rPr>
          <w:rFonts w:hint="default" w:ascii="Calibri (Body)" w:hAnsi="Calibri (Body)" w:cs="Calibri (Body)"/>
          <w:b w:val="0"/>
          <w:bCs w:val="0"/>
          <w:color w:val="0000FF"/>
          <w:lang w:val="en-US" w:eastAsia="zh-CN"/>
        </w:rPr>
        <w:t xml:space="preserve">there is so many domain providers is there but configuration steps is same, now I took Goodaddy domain provider. </w:t>
      </w:r>
      <w:r>
        <w:rPr>
          <w:rFonts w:hint="default" w:ascii="Calibri (Body)" w:hAnsi="Calibri (Body)" w:cs="Calibri (Body)"/>
          <w:b w:val="0"/>
          <w:bCs w:val="0"/>
          <w:color w:val="0000FF"/>
          <w:lang w:val="en-US" w:eastAsia="zh-CN"/>
        </w:rPr>
        <w:br w:type="textWrapping"/>
      </w:r>
      <w:r>
        <w:rPr>
          <w:rFonts w:hint="default" w:ascii="Calibri (Body)" w:hAnsi="Calibri (Body)" w:cs="Calibri (Body)"/>
          <w:b w:val="0"/>
          <w:bCs w:val="0"/>
          <w:color w:val="0000FF"/>
          <w:lang w:val="en-US" w:eastAsia="zh-CN"/>
        </w:rPr>
        <w:t xml:space="preserve">Login to Godaddy account </w:t>
      </w:r>
    </w:p>
    <w:p w14:paraId="1005420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Navigate to you domain </w:t>
      </w:r>
    </w:p>
    <w:p w14:paraId="5BE10B1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DNS </w:t>
      </w:r>
    </w:p>
    <w:p w14:paraId="27A01E8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Select the Name servers</w:t>
      </w:r>
      <w:r>
        <w:rPr>
          <w:rFonts w:hint="default" w:ascii="Calibri (Body)" w:hAnsi="Calibri (Body)" w:cs="Calibri (Body)"/>
          <w:b w:val="0"/>
          <w:bCs w:val="0"/>
          <w:color w:val="0000FF"/>
          <w:lang w:val="en-US" w:eastAsia="zh-CN"/>
        </w:rPr>
        <w:br w:type="textWrapping"/>
      </w:r>
      <w:r>
        <w:rPr>
          <w:rFonts w:hint="default" w:ascii="Calibri (Body)" w:hAnsi="Calibri (Body)" w:cs="Calibri (Body)"/>
          <w:b w:val="0"/>
          <w:bCs w:val="0"/>
          <w:color w:val="0000FF"/>
          <w:lang w:val="en-US" w:eastAsia="zh-CN"/>
        </w:rPr>
        <w:t>click on the create own name servers</w:t>
      </w:r>
    </w:p>
    <w:p w14:paraId="7DAD17D7">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Add the 4 NAME SERVERS which provide the DNS zone NS. </w:t>
      </w:r>
    </w:p>
    <w:p w14:paraId="1F2BE4F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save. </w:t>
      </w:r>
    </w:p>
    <w:p w14:paraId="72FF810C">
      <w:pPr>
        <w:numPr>
          <w:ilvl w:val="0"/>
          <w:numId w:val="0"/>
        </w:numPr>
        <w:ind w:leftChars="0"/>
        <w:rPr>
          <w:rFonts w:hint="default"/>
          <w:b w:val="0"/>
          <w:bCs w:val="0"/>
          <w:color w:val="auto"/>
          <w:sz w:val="24"/>
          <w:szCs w:val="24"/>
          <w:lang w:val="en-US"/>
        </w:rPr>
      </w:pPr>
    </w:p>
    <w:p w14:paraId="4B1BA2BE">
      <w:pPr>
        <w:numPr>
          <w:ilvl w:val="0"/>
          <w:numId w:val="0"/>
        </w:numPr>
        <w:ind w:leftChars="0"/>
        <w:rPr>
          <w:rFonts w:hint="default"/>
          <w:b/>
          <w:bCs/>
          <w:color w:val="auto"/>
          <w:sz w:val="24"/>
          <w:szCs w:val="24"/>
          <w:highlight w:val="yellow"/>
          <w:lang w:val="en-US"/>
        </w:rPr>
      </w:pPr>
      <w:r>
        <w:rPr>
          <w:rFonts w:hint="default"/>
          <w:b/>
          <w:bCs/>
          <w:color w:val="auto"/>
          <w:sz w:val="24"/>
          <w:szCs w:val="24"/>
          <w:highlight w:val="yellow"/>
          <w:lang w:val="en-US"/>
        </w:rPr>
        <w:t xml:space="preserve">Note: It will take approx 24 hours to 48 hours to activate the Domain. </w:t>
      </w:r>
    </w:p>
    <w:p w14:paraId="2C250F12">
      <w:pPr>
        <w:numPr>
          <w:ilvl w:val="0"/>
          <w:numId w:val="0"/>
        </w:numPr>
        <w:ind w:leftChars="0"/>
        <w:rPr>
          <w:rFonts w:hint="default"/>
          <w:b/>
          <w:bCs/>
          <w:color w:val="C00000"/>
          <w:sz w:val="24"/>
          <w:szCs w:val="24"/>
          <w:lang w:val="en-US"/>
        </w:rPr>
      </w:pPr>
    </w:p>
    <w:p w14:paraId="3569E0E9">
      <w:pPr>
        <w:numPr>
          <w:ilvl w:val="0"/>
          <w:numId w:val="13"/>
        </w:numPr>
        <w:ind w:left="0" w:leftChars="0" w:firstLine="0" w:firstLineChars="0"/>
        <w:rPr>
          <w:rFonts w:hint="default"/>
          <w:b/>
          <w:bCs/>
          <w:highlight w:val="none"/>
          <w:lang w:val="en-US"/>
        </w:rPr>
      </w:pPr>
      <w:r>
        <w:rPr>
          <w:rFonts w:hint="default"/>
          <w:b/>
          <w:bCs/>
          <w:color w:val="C00000"/>
          <w:sz w:val="24"/>
          <w:szCs w:val="24"/>
          <w:lang w:val="en-US"/>
        </w:rPr>
        <w:t>What is difference between database is running on vms and RDMS ?</w:t>
      </w:r>
      <w:r>
        <w:rPr>
          <w:rFonts w:hint="default"/>
          <w:b/>
          <w:bCs/>
          <w:color w:val="C00000"/>
          <w:sz w:val="24"/>
          <w:szCs w:val="24"/>
          <w:lang w:val="en-US"/>
        </w:rPr>
        <w:br w:type="textWrapping"/>
      </w:r>
      <w:r>
        <w:rPr>
          <w:rFonts w:hint="default"/>
          <w:b/>
          <w:bCs/>
          <w:highlight w:val="none"/>
          <w:lang w:val="en-US"/>
        </w:rPr>
        <w:t>DB running in vms:  ntg but Iaas</w:t>
      </w:r>
    </w:p>
    <w:p w14:paraId="75C92FD6">
      <w:pPr>
        <w:numPr>
          <w:ilvl w:val="0"/>
          <w:numId w:val="0"/>
        </w:numPr>
        <w:ind w:leftChars="0"/>
        <w:rPr>
          <w:rFonts w:hint="default"/>
          <w:highlight w:val="none"/>
          <w:lang w:val="en-US"/>
        </w:rPr>
      </w:pPr>
      <w:r>
        <w:rPr>
          <w:rFonts w:hint="default"/>
          <w:highlight w:val="none"/>
          <w:lang w:val="en-US"/>
        </w:rPr>
        <w:t xml:space="preserve">Managed by DevOps: </w:t>
      </w:r>
    </w:p>
    <w:p w14:paraId="15E39B1D">
      <w:pPr>
        <w:numPr>
          <w:ilvl w:val="0"/>
          <w:numId w:val="3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MySQL installation.</w:t>
      </w:r>
    </w:p>
    <w:p w14:paraId="7419B850">
      <w:pPr>
        <w:numPr>
          <w:ilvl w:val="0"/>
          <w:numId w:val="3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High availability/DR/Backups</w:t>
      </w:r>
    </w:p>
    <w:p w14:paraId="3ED6A9B7">
      <w:pPr>
        <w:numPr>
          <w:ilvl w:val="0"/>
          <w:numId w:val="3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Database Provision/patch/ Scaling </w:t>
      </w:r>
    </w:p>
    <w:p w14:paraId="57053A9F">
      <w:pPr>
        <w:numPr>
          <w:ilvl w:val="0"/>
          <w:numId w:val="3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O/S patching </w:t>
      </w:r>
    </w:p>
    <w:p w14:paraId="5B8066D0">
      <w:pPr>
        <w:numPr>
          <w:ilvl w:val="0"/>
          <w:numId w:val="3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Database monitoring </w:t>
      </w:r>
    </w:p>
    <w:p w14:paraId="00B09B4D">
      <w:pPr>
        <w:numPr>
          <w:ilvl w:val="0"/>
          <w:numId w:val="3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Database security </w:t>
      </w:r>
    </w:p>
    <w:p w14:paraId="6C5AC514">
      <w:pPr>
        <w:numPr>
          <w:ilvl w:val="0"/>
          <w:numId w:val="0"/>
        </w:numPr>
        <w:rPr>
          <w:rFonts w:hint="default"/>
          <w:highlight w:val="none"/>
          <w:lang w:val="en-US"/>
        </w:rPr>
      </w:pPr>
    </w:p>
    <w:p w14:paraId="7DF87697">
      <w:pPr>
        <w:numPr>
          <w:ilvl w:val="0"/>
          <w:numId w:val="0"/>
        </w:numPr>
        <w:rPr>
          <w:rFonts w:hint="default"/>
          <w:highlight w:val="none"/>
          <w:lang w:val="en-US"/>
        </w:rPr>
      </w:pPr>
      <w:r>
        <w:rPr>
          <w:rFonts w:hint="default"/>
          <w:highlight w:val="none"/>
          <w:lang w:val="en-US"/>
        </w:rPr>
        <w:t xml:space="preserve">Managed by Cloud: </w:t>
      </w:r>
    </w:p>
    <w:p w14:paraId="75D84C6E">
      <w:pPr>
        <w:numPr>
          <w:ilvl w:val="0"/>
          <w:numId w:val="38"/>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Virtualization </w:t>
      </w:r>
    </w:p>
    <w:p w14:paraId="32DAF929">
      <w:pPr>
        <w:numPr>
          <w:ilvl w:val="0"/>
          <w:numId w:val="38"/>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Hardware</w:t>
      </w:r>
    </w:p>
    <w:p w14:paraId="1BA6F3EE">
      <w:pPr>
        <w:numPr>
          <w:ilvl w:val="0"/>
          <w:numId w:val="38"/>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Data center management</w:t>
      </w:r>
    </w:p>
    <w:p w14:paraId="18D778F1">
      <w:pPr>
        <w:numPr>
          <w:ilvl w:val="0"/>
          <w:numId w:val="0"/>
        </w:numPr>
        <w:rPr>
          <w:rFonts w:hint="default"/>
          <w:highlight w:val="none"/>
          <w:lang w:val="en-US"/>
        </w:rPr>
      </w:pPr>
    </w:p>
    <w:p w14:paraId="342157BE">
      <w:pPr>
        <w:numPr>
          <w:ilvl w:val="0"/>
          <w:numId w:val="0"/>
        </w:numPr>
        <w:rPr>
          <w:rFonts w:hint="default"/>
          <w:highlight w:val="none"/>
          <w:lang w:val="en-US"/>
        </w:rPr>
      </w:pPr>
    </w:p>
    <w:p w14:paraId="3C2BAF9F">
      <w:pPr>
        <w:numPr>
          <w:ilvl w:val="0"/>
          <w:numId w:val="0"/>
        </w:numPr>
        <w:rPr>
          <w:rFonts w:hint="default"/>
          <w:b/>
          <w:bCs/>
          <w:highlight w:val="none"/>
          <w:lang w:val="en-US"/>
        </w:rPr>
      </w:pPr>
      <w:r>
        <w:rPr>
          <w:rFonts w:hint="default"/>
          <w:b/>
          <w:bCs/>
          <w:highlight w:val="none"/>
          <w:lang w:val="en-US"/>
        </w:rPr>
        <w:t>DB Running ON RDMS:  ntg but paas</w:t>
      </w:r>
    </w:p>
    <w:p w14:paraId="2FBB72A1">
      <w:pPr>
        <w:numPr>
          <w:ilvl w:val="0"/>
          <w:numId w:val="0"/>
        </w:numPr>
        <w:rPr>
          <w:rFonts w:hint="default"/>
          <w:highlight w:val="none"/>
          <w:lang w:val="en-US"/>
        </w:rPr>
      </w:pPr>
      <w:r>
        <w:rPr>
          <w:rFonts w:hint="default"/>
          <w:highlight w:val="none"/>
          <w:lang w:val="en-US"/>
        </w:rPr>
        <w:t>Managed by DevOps:</w:t>
      </w:r>
    </w:p>
    <w:p w14:paraId="3BF5E152">
      <w:pPr>
        <w:numPr>
          <w:ilvl w:val="0"/>
          <w:numId w:val="39"/>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Server provisioning </w:t>
      </w:r>
    </w:p>
    <w:p w14:paraId="15C7970F">
      <w:pPr>
        <w:numPr>
          <w:ilvl w:val="0"/>
          <w:numId w:val="39"/>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Schema management</w:t>
      </w:r>
    </w:p>
    <w:p w14:paraId="25DED5A9">
      <w:pPr>
        <w:numPr>
          <w:ilvl w:val="0"/>
          <w:numId w:val="39"/>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User Management </w:t>
      </w:r>
    </w:p>
    <w:p w14:paraId="3D691A86">
      <w:pPr>
        <w:numPr>
          <w:ilvl w:val="0"/>
          <w:numId w:val="39"/>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Performance Management </w:t>
      </w:r>
    </w:p>
    <w:p w14:paraId="063E2700">
      <w:pPr>
        <w:numPr>
          <w:ilvl w:val="0"/>
          <w:numId w:val="0"/>
        </w:numPr>
        <w:rPr>
          <w:rFonts w:hint="default"/>
          <w:highlight w:val="none"/>
          <w:lang w:val="en-US"/>
        </w:rPr>
      </w:pPr>
    </w:p>
    <w:p w14:paraId="036FAEDE">
      <w:pPr>
        <w:numPr>
          <w:ilvl w:val="0"/>
          <w:numId w:val="0"/>
        </w:numPr>
        <w:rPr>
          <w:rFonts w:hint="default"/>
          <w:highlight w:val="none"/>
          <w:lang w:val="en-US"/>
        </w:rPr>
      </w:pPr>
      <w:r>
        <w:rPr>
          <w:rFonts w:hint="default"/>
          <w:highlight w:val="none"/>
          <w:lang w:val="en-US"/>
        </w:rPr>
        <w:t xml:space="preserve">Managed by Cloud: </w:t>
      </w:r>
    </w:p>
    <w:p w14:paraId="36A7BA4B">
      <w:pPr>
        <w:numPr>
          <w:ilvl w:val="0"/>
          <w:numId w:val="40"/>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High availability/DR/Backups</w:t>
      </w:r>
    </w:p>
    <w:p w14:paraId="698C19B1">
      <w:pPr>
        <w:numPr>
          <w:ilvl w:val="0"/>
          <w:numId w:val="40"/>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Database Provision/patch/ Scaling </w:t>
      </w:r>
    </w:p>
    <w:p w14:paraId="30435655">
      <w:pPr>
        <w:numPr>
          <w:ilvl w:val="0"/>
          <w:numId w:val="40"/>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O/S patching </w:t>
      </w:r>
    </w:p>
    <w:p w14:paraId="47AA0BC6">
      <w:pPr>
        <w:numPr>
          <w:ilvl w:val="0"/>
          <w:numId w:val="40"/>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Scaling </w:t>
      </w:r>
    </w:p>
    <w:p w14:paraId="282018E5">
      <w:pPr>
        <w:numPr>
          <w:ilvl w:val="0"/>
          <w:numId w:val="40"/>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Performance </w:t>
      </w:r>
    </w:p>
    <w:p w14:paraId="6B1DD94C">
      <w:pPr>
        <w:numPr>
          <w:ilvl w:val="0"/>
          <w:numId w:val="40"/>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6.Virtualization </w:t>
      </w:r>
    </w:p>
    <w:p w14:paraId="146D5DAC">
      <w:pPr>
        <w:numPr>
          <w:ilvl w:val="0"/>
          <w:numId w:val="40"/>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7.Hardware</w:t>
      </w:r>
    </w:p>
    <w:p w14:paraId="01A06744">
      <w:pPr>
        <w:numPr>
          <w:ilvl w:val="0"/>
          <w:numId w:val="40"/>
        </w:numPr>
        <w:tabs>
          <w:tab w:val="clear" w:pos="425"/>
        </w:tabs>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8.Data center management</w:t>
      </w:r>
    </w:p>
    <w:p w14:paraId="2AF35F17">
      <w:pPr>
        <w:numPr>
          <w:ilvl w:val="0"/>
          <w:numId w:val="0"/>
        </w:numPr>
        <w:rPr>
          <w:rFonts w:hint="default" w:ascii="Calibri (Body)" w:hAnsi="Calibri (Body)" w:cs="Calibri (Body)"/>
          <w:b w:val="0"/>
          <w:bCs w:val="0"/>
          <w:color w:val="0000FF"/>
          <w:lang w:val="en-US" w:eastAsia="zh-CN"/>
        </w:rPr>
      </w:pPr>
    </w:p>
    <w:p w14:paraId="5AA158A0">
      <w:pPr>
        <w:numPr>
          <w:ilvl w:val="0"/>
          <w:numId w:val="0"/>
        </w:numPr>
        <w:rPr>
          <w:rFonts w:hint="default" w:ascii="Calibri (Body)" w:hAnsi="Calibri (Body)" w:cs="Calibri (Body)"/>
          <w:b w:val="0"/>
          <w:bCs w:val="0"/>
          <w:color w:val="0000FF"/>
          <w:lang w:val="en-US" w:eastAsia="zh-CN"/>
        </w:rPr>
      </w:pPr>
      <w:r>
        <w:rPr>
          <w:rFonts w:hint="default"/>
          <w:b/>
          <w:bCs/>
          <w:color w:val="C00000"/>
          <w:sz w:val="24"/>
          <w:szCs w:val="24"/>
          <w:lang w:val="en-US"/>
        </w:rPr>
        <w:t xml:space="preserve">What is Azure MySql ? </w:t>
      </w:r>
      <w:r>
        <w:rPr>
          <w:rFonts w:hint="default"/>
          <w:b/>
          <w:bCs/>
          <w:color w:val="C00000"/>
          <w:sz w:val="24"/>
          <w:szCs w:val="24"/>
          <w:lang w:val="en-US"/>
        </w:rPr>
        <w:br w:type="textWrapping"/>
      </w:r>
      <w:r>
        <w:rPr>
          <w:rFonts w:hint="default"/>
          <w:b/>
          <w:bCs/>
          <w:color w:val="C00000"/>
          <w:sz w:val="24"/>
          <w:szCs w:val="24"/>
          <w:lang w:val="en-US"/>
        </w:rPr>
        <w:br w:type="textWrapping"/>
      </w:r>
      <w:r>
        <w:rPr>
          <w:rFonts w:hint="default" w:ascii="Calibri (Body)" w:hAnsi="Calibri (Body)" w:cs="Calibri (Body)"/>
          <w:b w:val="0"/>
          <w:bCs w:val="0"/>
          <w:color w:val="0000FF"/>
          <w:lang w:val="en-US" w:eastAsia="zh-CN"/>
        </w:rPr>
        <w:t xml:space="preserve">Azure MySQL is a fully managed service running open source community version of MySQL that allows you to lower your total cost of ownership (48%) compared to on premises. </w:t>
      </w:r>
    </w:p>
    <w:p w14:paraId="0B753BAF">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Easy to provision and easy to  mange the scaling. </w:t>
      </w:r>
    </w:p>
    <w:p w14:paraId="2E7556F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Data is always available with either same zone  or zone redundant with high availability. </w:t>
      </w:r>
    </w:p>
    <w:p w14:paraId="410B2AD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In hight availability configuration the data is synchronously replicated across the storage to support automatic failure  and zero data loss. </w:t>
      </w:r>
    </w:p>
    <w:p w14:paraId="4A0F68F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The database is automatically backed up and the backups are stored on a locally redundent storage. But optionally you could store  backups on a zone redundent storage or a geo redundant storage to support data protection and disaster recovery scenarious. </w:t>
      </w:r>
    </w:p>
    <w:p w14:paraId="782E3020">
      <w:pPr>
        <w:numPr>
          <w:ilvl w:val="0"/>
          <w:numId w:val="0"/>
        </w:numPr>
        <w:ind w:leftChars="0"/>
        <w:rPr>
          <w:rFonts w:hint="default"/>
          <w:highlight w:val="none"/>
          <w:lang w:val="en-US"/>
        </w:rPr>
      </w:pPr>
    </w:p>
    <w:p w14:paraId="0A50D2D9">
      <w:pPr>
        <w:numPr>
          <w:ilvl w:val="0"/>
          <w:numId w:val="0"/>
        </w:numPr>
        <w:ind w:leftChars="0"/>
        <w:rPr>
          <w:rFonts w:hint="default"/>
          <w:highlight w:val="none"/>
          <w:lang w:val="en-US"/>
        </w:rPr>
      </w:pPr>
      <w:r>
        <w:rPr>
          <w:rFonts w:hint="default"/>
          <w:highlight w:val="none"/>
          <w:lang w:val="en-US"/>
        </w:rPr>
        <w:t xml:space="preserve">Backup: </w:t>
      </w:r>
    </w:p>
    <w:p w14:paraId="53DE9B7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7-35 ret</w:t>
      </w:r>
    </w:p>
    <w:p w14:paraId="2F598561">
      <w:pPr>
        <w:numPr>
          <w:ilvl w:val="0"/>
          <w:numId w:val="0"/>
        </w:numPr>
        <w:ind w:leftChars="0"/>
        <w:rPr>
          <w:rFonts w:hint="default"/>
          <w:highlight w:val="none"/>
          <w:lang w:val="en-US"/>
        </w:rPr>
      </w:pPr>
    </w:p>
    <w:p w14:paraId="48212F31">
      <w:pPr>
        <w:numPr>
          <w:ilvl w:val="0"/>
          <w:numId w:val="0"/>
        </w:numPr>
        <w:ind w:leftChars="0"/>
        <w:rPr>
          <w:rFonts w:hint="default"/>
          <w:highlight w:val="none"/>
          <w:lang w:val="en-US"/>
        </w:rPr>
      </w:pPr>
      <w:r>
        <w:rPr>
          <w:rFonts w:hint="default"/>
          <w:highlight w:val="none"/>
          <w:lang w:val="en-US"/>
        </w:rPr>
        <w:t xml:space="preserve">Payment and banking apps architecture: </w:t>
      </w:r>
    </w:p>
    <w:p w14:paraId="7F32BBDD">
      <w:pPr>
        <w:numPr>
          <w:ilvl w:val="0"/>
          <w:numId w:val="0"/>
        </w:numPr>
        <w:ind w:leftChars="0"/>
      </w:pPr>
      <w:r>
        <w:drawing>
          <wp:inline distT="0" distB="0" distL="114300" distR="114300">
            <wp:extent cx="2567305" cy="1137920"/>
            <wp:effectExtent l="0" t="0" r="4445" b="508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pic:cNvPicPr>
                      <a:picLocks noChangeAspect="1"/>
                    </pic:cNvPicPr>
                  </pic:nvPicPr>
                  <pic:blipFill>
                    <a:blip r:embed="rId21"/>
                    <a:stretch>
                      <a:fillRect/>
                    </a:stretch>
                  </pic:blipFill>
                  <pic:spPr>
                    <a:xfrm>
                      <a:off x="0" y="0"/>
                      <a:ext cx="2567305" cy="1137920"/>
                    </a:xfrm>
                    <a:prstGeom prst="rect">
                      <a:avLst/>
                    </a:prstGeom>
                    <a:noFill/>
                    <a:ln>
                      <a:noFill/>
                    </a:ln>
                  </pic:spPr>
                </pic:pic>
              </a:graphicData>
            </a:graphic>
          </wp:inline>
        </w:drawing>
      </w:r>
    </w:p>
    <w:p w14:paraId="1D9E3F41">
      <w:pPr>
        <w:numPr>
          <w:ilvl w:val="0"/>
          <w:numId w:val="0"/>
        </w:numPr>
        <w:ind w:leftChars="0"/>
      </w:pPr>
    </w:p>
    <w:p w14:paraId="3AB1EA19">
      <w:pPr>
        <w:numPr>
          <w:ilvl w:val="0"/>
          <w:numId w:val="0"/>
        </w:numPr>
        <w:ind w:leftChars="0"/>
        <w:rPr>
          <w:rFonts w:hint="default"/>
          <w:highlight w:val="none"/>
          <w:lang w:val="en-US"/>
        </w:rPr>
      </w:pPr>
    </w:p>
    <w:p w14:paraId="6EDD0641">
      <w:pPr>
        <w:numPr>
          <w:ilvl w:val="0"/>
          <w:numId w:val="0"/>
        </w:numPr>
        <w:ind w:leftChars="0"/>
        <w:rPr>
          <w:rFonts w:hint="default"/>
          <w:highlight w:val="none"/>
          <w:lang w:val="en-US"/>
        </w:rPr>
      </w:pPr>
    </w:p>
    <w:p w14:paraId="318C32DB">
      <w:pPr>
        <w:numPr>
          <w:ilvl w:val="0"/>
          <w:numId w:val="0"/>
        </w:numPr>
        <w:ind w:leftChars="0"/>
        <w:rPr>
          <w:rFonts w:hint="default"/>
          <w:highlight w:val="none"/>
          <w:lang w:val="en-US"/>
        </w:rPr>
      </w:pPr>
    </w:p>
    <w:p w14:paraId="64A51F01">
      <w:pPr>
        <w:numPr>
          <w:ilvl w:val="0"/>
          <w:numId w:val="0"/>
        </w:numPr>
        <w:ind w:leftChars="0"/>
        <w:rPr>
          <w:rFonts w:hint="default"/>
          <w:highlight w:val="none"/>
          <w:lang w:val="en-US"/>
        </w:rPr>
      </w:pPr>
    </w:p>
    <w:p w14:paraId="772D7ED5">
      <w:pPr>
        <w:numPr>
          <w:ilvl w:val="0"/>
          <w:numId w:val="0"/>
        </w:numPr>
        <w:rPr>
          <w:rFonts w:hint="default" w:ascii="Calibri (Body)" w:hAnsi="Calibri (Body)" w:cs="Calibri (Body)"/>
          <w:b w:val="0"/>
          <w:bCs w:val="0"/>
          <w:color w:val="0000FF"/>
          <w:lang w:val="en-US" w:eastAsia="zh-CN"/>
        </w:rPr>
      </w:pPr>
      <w:r>
        <w:rPr>
          <w:rFonts w:hint="default"/>
          <w:b/>
          <w:bCs/>
          <w:color w:val="C00000"/>
          <w:sz w:val="24"/>
          <w:szCs w:val="24"/>
          <w:lang w:val="en-US"/>
        </w:rPr>
        <w:t xml:space="preserve">How to create Azure Mysql Database ? </w:t>
      </w:r>
      <w:r>
        <w:rPr>
          <w:rFonts w:hint="default"/>
          <w:b/>
          <w:bCs/>
          <w:color w:val="C00000"/>
          <w:sz w:val="24"/>
          <w:szCs w:val="24"/>
          <w:lang w:val="en-US"/>
        </w:rPr>
        <w:br w:type="textWrapping"/>
      </w:r>
      <w:r>
        <w:rPr>
          <w:rFonts w:hint="default"/>
          <w:b/>
          <w:bCs/>
          <w:color w:val="C00000"/>
          <w:sz w:val="24"/>
          <w:szCs w:val="24"/>
          <w:lang w:val="en-US"/>
        </w:rPr>
        <w:br w:type="textWrapping"/>
      </w:r>
      <w:r>
        <w:rPr>
          <w:rFonts w:hint="default" w:ascii="Calibri (Body)" w:hAnsi="Calibri (Body)" w:cs="Calibri (Body)"/>
          <w:b w:val="0"/>
          <w:bCs w:val="0"/>
          <w:color w:val="0000FF"/>
          <w:lang w:val="en-US" w:eastAsia="zh-CN"/>
        </w:rPr>
        <w:t xml:space="preserve">Login Azure and navigate the Azure MqSQL database </w:t>
      </w:r>
    </w:p>
    <w:p w14:paraId="0761626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Clcick on the Create </w:t>
      </w:r>
    </w:p>
    <w:p w14:paraId="70E7FE6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How do you plan use this service: For prodcution/ crtical application select the flexible server. For dev choose the single server. </w:t>
      </w:r>
    </w:p>
    <w:p w14:paraId="438169F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create </w:t>
      </w:r>
    </w:p>
    <w:p w14:paraId="296E758A">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Subscription: </w:t>
      </w:r>
    </w:p>
    <w:p w14:paraId="2AE8CC4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Resource group: </w:t>
      </w:r>
    </w:p>
    <w:p w14:paraId="6F1F01E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Server details :</w:t>
      </w:r>
    </w:p>
    <w:p w14:paraId="2FC5E423">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Server name: </w:t>
      </w:r>
    </w:p>
    <w:p w14:paraId="38BDCEF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Region: </w:t>
      </w:r>
    </w:p>
    <w:p w14:paraId="79724B03">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Workload type:  Dev</w:t>
      </w:r>
    </w:p>
    <w:p w14:paraId="0F8D901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Compute+storage: select the server confiration like cpu and Memory and IOPS. </w:t>
      </w:r>
    </w:p>
    <w:p w14:paraId="6419597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Availabilty zone: your db want to keep mutliple availabilty then choose the requirement. </w:t>
      </w:r>
    </w:p>
    <w:p w14:paraId="1F586AC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MySQL version: choose the latest version. </w:t>
      </w:r>
    </w:p>
    <w:p w14:paraId="6B0B3FBF">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Authentication method: MySQL authentication only </w:t>
      </w:r>
    </w:p>
    <w:p w14:paraId="0142FB2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Admin username: </w:t>
      </w:r>
    </w:p>
    <w:p w14:paraId="1FE5CBC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Password: </w:t>
      </w:r>
    </w:p>
    <w:p w14:paraId="5938A31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Confirm password: </w:t>
      </w:r>
    </w:p>
    <w:p w14:paraId="66242655">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next networking </w:t>
      </w:r>
    </w:p>
    <w:p w14:paraId="07A02FF7">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Connectvity method : public access</w:t>
      </w:r>
    </w:p>
    <w:p w14:paraId="75B62915">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Firewall rules: check the check box of allow public access from any azure service with in azure to this server. </w:t>
      </w:r>
    </w:p>
    <w:p w14:paraId="5C0BB5D4">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next security. </w:t>
      </w:r>
    </w:p>
    <w:p w14:paraId="4E8F3065">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Leave it default then click on the next tags </w:t>
      </w:r>
    </w:p>
    <w:p w14:paraId="7F8E0423">
      <w:pPr>
        <w:numPr>
          <w:ilvl w:val="0"/>
          <w:numId w:val="0"/>
        </w:numPr>
        <w:rPr>
          <w:rFonts w:hint="default"/>
          <w:b/>
          <w:bCs/>
          <w:color w:val="C00000"/>
          <w:sz w:val="24"/>
          <w:szCs w:val="24"/>
          <w:lang w:val="en-US"/>
        </w:rPr>
      </w:pPr>
      <w:r>
        <w:rPr>
          <w:rFonts w:hint="default" w:ascii="Calibri (Body)" w:hAnsi="Calibri (Body)" w:cs="Calibri (Body)"/>
          <w:b w:val="0"/>
          <w:bCs w:val="0"/>
          <w:color w:val="0000FF"/>
          <w:lang w:val="en-US" w:eastAsia="zh-CN"/>
        </w:rPr>
        <w:t xml:space="preserve">Review and click on the next. </w:t>
      </w:r>
      <w:r>
        <w:rPr>
          <w:rFonts w:hint="default" w:ascii="Calibri (Body)" w:hAnsi="Calibri (Body)" w:cs="Calibri (Body)"/>
          <w:b w:val="0"/>
          <w:bCs w:val="0"/>
          <w:color w:val="0000FF"/>
          <w:lang w:val="en-US" w:eastAsia="zh-CN"/>
        </w:rPr>
        <w:br w:type="textWrapping"/>
      </w:r>
    </w:p>
    <w:p w14:paraId="16A96750">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connect to Azure MySql Database ? </w:t>
      </w:r>
    </w:p>
    <w:p w14:paraId="12AD6381">
      <w:pPr>
        <w:numPr>
          <w:ilvl w:val="0"/>
          <w:numId w:val="0"/>
        </w:numPr>
        <w:rPr>
          <w:rFonts w:hint="default" w:ascii="Calibri (Body)" w:hAnsi="Calibri (Body)" w:cs="Calibri (Body)"/>
          <w:b w:val="0"/>
          <w:bCs w:val="0"/>
          <w:color w:val="0000FF"/>
          <w:lang w:val="en-US" w:eastAsia="zh-CN"/>
        </w:rPr>
      </w:pPr>
      <w:r>
        <w:rPr>
          <w:rFonts w:hint="default"/>
          <w:b/>
          <w:bCs/>
          <w:color w:val="C00000"/>
          <w:sz w:val="24"/>
          <w:szCs w:val="24"/>
          <w:lang w:val="en-US"/>
        </w:rPr>
        <w:br w:type="textWrapping"/>
      </w:r>
      <w:r>
        <w:rPr>
          <w:rFonts w:hint="default" w:ascii="Calibri (Body)" w:hAnsi="Calibri (Body)" w:cs="Calibri (Body)"/>
          <w:b w:val="0"/>
          <w:bCs w:val="0"/>
          <w:color w:val="0000FF"/>
          <w:lang w:val="en-US" w:eastAsia="zh-CN"/>
        </w:rPr>
        <w:t xml:space="preserve">Login to with in the vpc range do need to ssh key </w:t>
      </w:r>
    </w:p>
    <w:p w14:paraId="47CEC1B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If you want to login outoff the vps then ssh key need. You can download a key from azure MySQL portal.</w:t>
      </w:r>
    </w:p>
    <w:p w14:paraId="55F7D4FC">
      <w:pPr>
        <w:keepNext w:val="0"/>
        <w:keepLines w:val="0"/>
        <w:widowControl/>
        <w:suppressLineNumbers w:val="0"/>
        <w:shd w:val="clear" w:fill="FFFFFF"/>
        <w:ind w:left="0" w:firstLine="0"/>
        <w:jc w:val="left"/>
        <w:rPr>
          <w:rFonts w:hint="default" w:asciiTheme="minorHAnsi" w:hAnsiTheme="minorHAnsi" w:eastAsiaTheme="minorEastAsia" w:cstheme="minorBidi"/>
          <w:highlight w:val="none"/>
          <w:lang w:val="en-US" w:eastAsia="zh-CN" w:bidi="ar-SA"/>
        </w:rPr>
      </w:pPr>
      <w:r>
        <w:rPr>
          <w:rFonts w:hint="default" w:asciiTheme="minorHAnsi" w:hAnsiTheme="minorHAnsi" w:eastAsiaTheme="minorEastAsia" w:cstheme="minorBidi"/>
          <w:highlight w:val="none"/>
          <w:lang w:val="en-US" w:eastAsia="zh-CN" w:bidi="ar-SA"/>
        </w:rPr>
        <w:t>==</w:t>
      </w:r>
    </w:p>
    <w:p w14:paraId="39D19EEF">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mysql -h &lt;host_name&gt; -u &lt;user_name&gt; -p -ssl-mode=&lt;ssl_KEY&gt; </w:t>
      </w:r>
    </w:p>
    <w:p w14:paraId="6C0969B4">
      <w:pPr>
        <w:numPr>
          <w:ilvl w:val="0"/>
          <w:numId w:val="0"/>
        </w:numPr>
        <w:ind w:leftChars="0"/>
        <w:rPr>
          <w:rFonts w:hint="default"/>
          <w:b/>
          <w:bCs/>
          <w:color w:val="C00000"/>
          <w:sz w:val="24"/>
          <w:szCs w:val="24"/>
          <w:lang w:val="en-US"/>
        </w:rPr>
      </w:pPr>
    </w:p>
    <w:p w14:paraId="6EFCC2F1">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Import data into Azure Mysql Database ? </w:t>
      </w:r>
    </w:p>
    <w:p w14:paraId="68F9FC33">
      <w:pPr>
        <w:numPr>
          <w:ilvl w:val="0"/>
          <w:numId w:val="0"/>
        </w:numPr>
        <w:rPr>
          <w:rFonts w:hint="default" w:ascii="Calibri (Body)" w:hAnsi="Calibri (Body)" w:cs="Calibri (Body)"/>
          <w:b w:val="0"/>
          <w:bCs w:val="0"/>
          <w:color w:val="0000FF"/>
          <w:lang w:val="en-US" w:eastAsia="zh-CN"/>
        </w:rPr>
      </w:pPr>
      <w:r>
        <w:rPr>
          <w:rFonts w:hint="default"/>
          <w:b/>
          <w:bCs/>
          <w:color w:val="C00000"/>
          <w:sz w:val="24"/>
          <w:szCs w:val="24"/>
          <w:lang w:val="en-US"/>
        </w:rPr>
        <w:t xml:space="preserve">How to take backup from Azure Sql Database ? </w:t>
      </w:r>
      <w:r>
        <w:rPr>
          <w:rFonts w:hint="default"/>
          <w:b/>
          <w:bCs/>
          <w:color w:val="C00000"/>
          <w:sz w:val="24"/>
          <w:szCs w:val="24"/>
          <w:lang w:val="en-US"/>
        </w:rPr>
        <w:br w:type="textWrapping"/>
      </w:r>
      <w:r>
        <w:rPr>
          <w:rFonts w:hint="default"/>
          <w:b/>
          <w:bCs/>
          <w:color w:val="auto"/>
          <w:sz w:val="24"/>
          <w:szCs w:val="24"/>
          <w:lang w:val="en-US"/>
        </w:rPr>
        <w:t xml:space="preserve">Take a backup manual from SQL agent: </w:t>
      </w:r>
      <w:r>
        <w:rPr>
          <w:rFonts w:hint="default"/>
          <w:b/>
          <w:bCs/>
          <w:color w:val="C00000"/>
          <w:sz w:val="24"/>
          <w:szCs w:val="24"/>
          <w:lang w:val="en-US"/>
        </w:rPr>
        <w:br w:type="textWrapping"/>
      </w:r>
      <w:r>
        <w:rPr>
          <w:rFonts w:hint="default" w:ascii="Calibri (Body)" w:hAnsi="Calibri (Body)" w:cs="Calibri (Body)"/>
          <w:b w:val="0"/>
          <w:bCs w:val="0"/>
          <w:color w:val="0000FF"/>
          <w:lang w:val="en-US" w:eastAsia="zh-CN"/>
        </w:rPr>
        <w:t>Connect to the SQL management server</w:t>
      </w:r>
    </w:p>
    <w:p w14:paraId="372B31BA">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DB </w:t>
      </w:r>
    </w:p>
    <w:p w14:paraId="460AB25A">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Right click and choose the task </w:t>
      </w:r>
    </w:p>
    <w:p w14:paraId="33BFDFA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Here you will get option Backup and generate script. (under the advanced modify the schema and data)</w:t>
      </w:r>
    </w:p>
    <w:p w14:paraId="0C42386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Choose which you want and enter the feald  and click on the ok. </w:t>
      </w:r>
    </w:p>
    <w:p w14:paraId="7370EAE9">
      <w:pPr>
        <w:numPr>
          <w:ilvl w:val="0"/>
          <w:numId w:val="0"/>
        </w:numPr>
        <w:rPr>
          <w:rFonts w:hint="default"/>
          <w:b/>
          <w:bCs/>
          <w:color w:val="C00000"/>
          <w:sz w:val="24"/>
          <w:szCs w:val="24"/>
          <w:lang w:val="en-US"/>
        </w:rPr>
      </w:pPr>
      <w:r>
        <w:rPr>
          <w:rFonts w:hint="default"/>
          <w:b/>
          <w:bCs/>
          <w:color w:val="C00000"/>
          <w:sz w:val="24"/>
          <w:szCs w:val="24"/>
          <w:lang w:val="en-US"/>
        </w:rPr>
        <w:drawing>
          <wp:inline distT="0" distB="0" distL="114300" distR="114300">
            <wp:extent cx="1574800" cy="885825"/>
            <wp:effectExtent l="0" t="0" r="6350" b="9525"/>
            <wp:docPr id="30" name="Picture 30" descr="DB bakc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B bakcup 1"/>
                    <pic:cNvPicPr>
                      <a:picLocks noChangeAspect="1"/>
                    </pic:cNvPicPr>
                  </pic:nvPicPr>
                  <pic:blipFill>
                    <a:blip r:embed="rId22"/>
                    <a:stretch>
                      <a:fillRect/>
                    </a:stretch>
                  </pic:blipFill>
                  <pic:spPr>
                    <a:xfrm>
                      <a:off x="0" y="0"/>
                      <a:ext cx="1574800" cy="885825"/>
                    </a:xfrm>
                    <a:prstGeom prst="rect">
                      <a:avLst/>
                    </a:prstGeom>
                  </pic:spPr>
                </pic:pic>
              </a:graphicData>
            </a:graphic>
          </wp:inline>
        </w:drawing>
      </w:r>
    </w:p>
    <w:p w14:paraId="5230AF3D">
      <w:pPr>
        <w:numPr>
          <w:ilvl w:val="0"/>
          <w:numId w:val="0"/>
        </w:numPr>
        <w:rPr>
          <w:rFonts w:hint="default" w:ascii="Calibri (Body)" w:hAnsi="Calibri (Body)" w:cs="Calibri (Body)"/>
          <w:b w:val="0"/>
          <w:bCs w:val="0"/>
          <w:color w:val="0000FF"/>
          <w:lang w:val="en-US" w:eastAsia="zh-CN"/>
        </w:rPr>
      </w:pPr>
      <w:r>
        <w:rPr>
          <w:rFonts w:hint="default"/>
          <w:b/>
          <w:bCs/>
          <w:color w:val="C00000"/>
          <w:sz w:val="24"/>
          <w:szCs w:val="24"/>
          <w:lang w:val="en-US"/>
        </w:rPr>
        <w:drawing>
          <wp:inline distT="0" distB="0" distL="114300" distR="114300">
            <wp:extent cx="1254760" cy="920115"/>
            <wp:effectExtent l="0" t="0" r="2540" b="13335"/>
            <wp:docPr id="26" name="Picture 26" descr="db bk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b bkp 3"/>
                    <pic:cNvPicPr>
                      <a:picLocks noChangeAspect="1"/>
                    </pic:cNvPicPr>
                  </pic:nvPicPr>
                  <pic:blipFill>
                    <a:blip r:embed="rId23"/>
                    <a:stretch>
                      <a:fillRect/>
                    </a:stretch>
                  </pic:blipFill>
                  <pic:spPr>
                    <a:xfrm>
                      <a:off x="0" y="0"/>
                      <a:ext cx="1254760" cy="920115"/>
                    </a:xfrm>
                    <a:prstGeom prst="rect">
                      <a:avLst/>
                    </a:prstGeom>
                  </pic:spPr>
                </pic:pic>
              </a:graphicData>
            </a:graphic>
          </wp:inline>
        </w:drawing>
      </w:r>
      <w:r>
        <w:rPr>
          <w:rFonts w:hint="default"/>
          <w:b/>
          <w:bCs/>
          <w:color w:val="C00000"/>
          <w:sz w:val="24"/>
          <w:szCs w:val="24"/>
          <w:lang w:val="en-US"/>
        </w:rPr>
        <w:drawing>
          <wp:inline distT="0" distB="0" distL="114300" distR="114300">
            <wp:extent cx="1082675" cy="953135"/>
            <wp:effectExtent l="0" t="0" r="3175" b="18415"/>
            <wp:docPr id="25" name="Picture 25" descr="db bk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b bkp 4"/>
                    <pic:cNvPicPr>
                      <a:picLocks noChangeAspect="1"/>
                    </pic:cNvPicPr>
                  </pic:nvPicPr>
                  <pic:blipFill>
                    <a:blip r:embed="rId24"/>
                    <a:stretch>
                      <a:fillRect/>
                    </a:stretch>
                  </pic:blipFill>
                  <pic:spPr>
                    <a:xfrm>
                      <a:off x="0" y="0"/>
                      <a:ext cx="1082675" cy="953135"/>
                    </a:xfrm>
                    <a:prstGeom prst="rect">
                      <a:avLst/>
                    </a:prstGeom>
                  </pic:spPr>
                </pic:pic>
              </a:graphicData>
            </a:graphic>
          </wp:inline>
        </w:drawing>
      </w:r>
      <w:r>
        <w:rPr>
          <w:rFonts w:hint="default"/>
          <w:b/>
          <w:bCs/>
          <w:color w:val="C00000"/>
          <w:sz w:val="24"/>
          <w:szCs w:val="24"/>
          <w:lang w:val="en-US"/>
        </w:rPr>
        <w:drawing>
          <wp:inline distT="0" distB="0" distL="114300" distR="114300">
            <wp:extent cx="1135380" cy="1006475"/>
            <wp:effectExtent l="0" t="0" r="7620" b="3175"/>
            <wp:docPr id="24" name="Picture 24" descr="Db bk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b bkp2"/>
                    <pic:cNvPicPr>
                      <a:picLocks noChangeAspect="1"/>
                    </pic:cNvPicPr>
                  </pic:nvPicPr>
                  <pic:blipFill>
                    <a:blip r:embed="rId25"/>
                    <a:stretch>
                      <a:fillRect/>
                    </a:stretch>
                  </pic:blipFill>
                  <pic:spPr>
                    <a:xfrm>
                      <a:off x="0" y="0"/>
                      <a:ext cx="1135380" cy="1006475"/>
                    </a:xfrm>
                    <a:prstGeom prst="rect">
                      <a:avLst/>
                    </a:prstGeom>
                  </pic:spPr>
                </pic:pic>
              </a:graphicData>
            </a:graphic>
          </wp:inline>
        </w:drawing>
      </w:r>
      <w:r>
        <w:rPr>
          <w:rFonts w:hint="default"/>
          <w:b/>
          <w:bCs/>
          <w:color w:val="C00000"/>
          <w:sz w:val="24"/>
          <w:szCs w:val="24"/>
          <w:lang w:val="en-US"/>
        </w:rPr>
        <w:br w:type="textWrapping"/>
      </w:r>
      <w:r>
        <w:rPr>
          <w:rFonts w:hint="default"/>
          <w:b/>
          <w:bCs/>
          <w:color w:val="C00000"/>
          <w:sz w:val="24"/>
          <w:szCs w:val="24"/>
          <w:lang w:val="en-US"/>
        </w:rPr>
        <w:br w:type="textWrapping"/>
      </w:r>
      <w:r>
        <w:rPr>
          <w:rFonts w:hint="default" w:ascii="Calibri (Body)" w:hAnsi="Calibri (Body)" w:cs="Calibri (Body)"/>
          <w:b/>
          <w:bCs/>
          <w:color w:val="auto"/>
          <w:sz w:val="24"/>
          <w:szCs w:val="24"/>
          <w:lang w:val="en-US" w:eastAsia="zh-CN"/>
        </w:rPr>
        <w:t xml:space="preserve">Take backup from azure portal: </w:t>
      </w:r>
      <w:r>
        <w:rPr>
          <w:rFonts w:hint="default" w:ascii="Calibri (Body)" w:hAnsi="Calibri (Body)" w:cs="Calibri (Body)"/>
          <w:b w:val="0"/>
          <w:bCs w:val="0"/>
          <w:color w:val="0000FF"/>
          <w:lang w:val="en-US" w:eastAsia="zh-CN"/>
        </w:rPr>
        <w:br w:type="textWrapping"/>
      </w:r>
      <w:r>
        <w:rPr>
          <w:rFonts w:hint="default" w:ascii="Calibri (Body)" w:hAnsi="Calibri (Body)" w:cs="Calibri (Body)"/>
          <w:b w:val="0"/>
          <w:bCs w:val="0"/>
          <w:color w:val="0000FF"/>
          <w:lang w:val="en-US" w:eastAsia="zh-CN"/>
        </w:rPr>
        <w:t xml:space="preserve">Login to the azure portal and navigate to the SQL server under the resource group </w:t>
      </w:r>
    </w:p>
    <w:p w14:paraId="2AD47D9B">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SQL server and click on the export </w:t>
      </w:r>
    </w:p>
    <w:p w14:paraId="2DEE922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File name: </w:t>
      </w:r>
    </w:p>
    <w:p w14:paraId="1A224FA3">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Subscription: If you want change you can </w:t>
      </w:r>
    </w:p>
    <w:p w14:paraId="7FA09DB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storage account for store the backup file </w:t>
      </w:r>
    </w:p>
    <w:p w14:paraId="2DDF4DB7">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Server admin login user name: </w:t>
      </w:r>
    </w:p>
    <w:p w14:paraId="1D1E048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Password: </w:t>
      </w:r>
    </w:p>
    <w:p w14:paraId="1819570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ok </w:t>
      </w:r>
    </w:p>
    <w:p w14:paraId="1816CB26">
      <w:pPr>
        <w:numPr>
          <w:ilvl w:val="0"/>
          <w:numId w:val="0"/>
        </w:numPr>
        <w:rPr>
          <w:rFonts w:hint="default"/>
          <w:b/>
          <w:bCs/>
          <w:color w:val="C00000"/>
          <w:sz w:val="24"/>
          <w:szCs w:val="24"/>
          <w:lang w:val="en-US"/>
        </w:rPr>
      </w:pPr>
      <w:r>
        <w:rPr>
          <w:rFonts w:hint="default"/>
          <w:b/>
          <w:bCs/>
          <w:color w:val="C00000"/>
          <w:sz w:val="24"/>
          <w:szCs w:val="24"/>
          <w:lang w:val="en-US"/>
        </w:rPr>
        <w:br w:type="textWrapping"/>
      </w:r>
      <w:r>
        <w:rPr>
          <w:rFonts w:hint="default"/>
          <w:b/>
          <w:bCs/>
          <w:color w:val="auto"/>
          <w:sz w:val="24"/>
          <w:szCs w:val="24"/>
          <w:lang w:val="en-US"/>
        </w:rPr>
        <w:t xml:space="preserve">Take a backup from azure cli: </w:t>
      </w:r>
    </w:p>
    <w:p w14:paraId="75EA72CA">
      <w:pPr>
        <w:numPr>
          <w:ilvl w:val="0"/>
          <w:numId w:val="0"/>
        </w:numPr>
        <w:rPr>
          <w:rFonts w:hint="default" w:ascii="Calibri (Body)" w:hAnsi="Calibri (Body)" w:cs="Calibri (Body)"/>
          <w:b w:val="0"/>
          <w:bCs w:val="0"/>
          <w:color w:val="0000FF"/>
          <w:lang w:val="en-US" w:eastAsia="zh-CN"/>
        </w:rPr>
      </w:pPr>
      <w:r>
        <w:rPr>
          <w:rFonts w:hint="default"/>
          <w:b/>
          <w:bCs/>
          <w:color w:val="auto"/>
          <w:sz w:val="24"/>
          <w:szCs w:val="24"/>
          <w:lang w:val="en-US"/>
        </w:rPr>
        <w:t>Login to the azure c</w:t>
      </w:r>
      <w:r>
        <w:rPr>
          <w:rFonts w:hint="default" w:ascii="Calibri (Body)" w:hAnsi="Calibri (Body)" w:cs="Calibri (Body)"/>
          <w:b/>
          <w:bCs/>
          <w:color w:val="auto"/>
          <w:lang w:val="en-US" w:eastAsia="zh-CN"/>
        </w:rPr>
        <w:t xml:space="preserve">li </w:t>
      </w:r>
      <w:r>
        <w:rPr>
          <w:rFonts w:hint="default" w:ascii="Calibri (Body)" w:hAnsi="Calibri (Body)" w:cs="Calibri (Body)"/>
          <w:b w:val="0"/>
          <w:bCs w:val="0"/>
          <w:color w:val="auto"/>
          <w:lang w:val="en-US" w:eastAsia="zh-CN"/>
        </w:rPr>
        <w:t>:</w:t>
      </w:r>
      <w:r>
        <w:rPr>
          <w:rFonts w:hint="default" w:ascii="Calibri (Body)" w:hAnsi="Calibri (Body)" w:cs="Calibri (Body)"/>
          <w:b w:val="0"/>
          <w:bCs w:val="0"/>
          <w:color w:val="0000FF"/>
          <w:lang w:val="en-US" w:eastAsia="zh-CN"/>
        </w:rPr>
        <w:t xml:space="preserve"> az login</w:t>
      </w:r>
    </w:p>
    <w:p w14:paraId="50C53F8E">
      <w:pPr>
        <w:numPr>
          <w:ilvl w:val="0"/>
          <w:numId w:val="0"/>
        </w:numPr>
        <w:rPr>
          <w:rFonts w:hint="default"/>
          <w:b/>
          <w:bCs/>
          <w:color w:val="auto"/>
          <w:sz w:val="24"/>
          <w:szCs w:val="24"/>
          <w:lang w:val="en-US" w:eastAsia="zh-CN"/>
        </w:rPr>
      </w:pPr>
      <w:r>
        <w:rPr>
          <w:rFonts w:hint="default"/>
          <w:b/>
          <w:bCs/>
          <w:color w:val="auto"/>
          <w:sz w:val="24"/>
          <w:szCs w:val="24"/>
          <w:lang w:val="en-US" w:eastAsia="zh-CN"/>
        </w:rPr>
        <w:t xml:space="preserve">Export data base: </w:t>
      </w:r>
    </w:p>
    <w:p w14:paraId="4384114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 sql db export --admin-password "YourPassword" --admin-user "YourAdminLogin" --storage-key "YourStorageAccountKey" --storage-key-type "StorageAccessKey" --storage-uri "https://YourStorageAccountName.blob.core.windows.net/YourStorageContainerName/YourDatabaseName.bacpac" --name "YourDatabaseName" --resource-group "YourResourceGroupName" --server "YourServerName"</w:t>
      </w:r>
    </w:p>
    <w:p w14:paraId="6EFD3562">
      <w:pPr>
        <w:numPr>
          <w:ilvl w:val="0"/>
          <w:numId w:val="0"/>
        </w:numPr>
        <w:rPr>
          <w:rFonts w:hint="default"/>
          <w:b/>
          <w:bCs/>
          <w:color w:val="C00000"/>
          <w:sz w:val="24"/>
          <w:szCs w:val="24"/>
          <w:lang w:val="en-US"/>
        </w:rPr>
      </w:pPr>
      <w:r>
        <w:rPr>
          <w:rFonts w:hint="default"/>
          <w:b/>
          <w:bCs/>
          <w:color w:val="C00000"/>
          <w:sz w:val="24"/>
          <w:szCs w:val="24"/>
          <w:lang w:val="en-US"/>
        </w:rPr>
        <w:br w:type="textWrapping"/>
      </w:r>
      <w:r>
        <w:rPr>
          <w:rFonts w:hint="default"/>
          <w:b/>
          <w:bCs/>
          <w:color w:val="auto"/>
          <w:sz w:val="24"/>
          <w:szCs w:val="24"/>
          <w:lang w:val="en-US"/>
        </w:rPr>
        <w:t xml:space="preserve">Restore the backup: </w:t>
      </w:r>
    </w:p>
    <w:p w14:paraId="407092D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 sql db import --admin-password "YourPassword" --admin-user "YourAdminLogin" --storage-key "YourStorageAccountKey" --storage-key-type "StorageAccessKey" --storage-uri "https://YourStorageAccountName.blob.core.windows.net/YourStorageContainerName/YourDatabaseName.bacpac" --name "NewDatabaseName" --resource-group "YourResourceGroupName" --server "YourServerName"</w:t>
      </w:r>
    </w:p>
    <w:p w14:paraId="07AB6B5F">
      <w:pPr>
        <w:numPr>
          <w:ilvl w:val="0"/>
          <w:numId w:val="0"/>
        </w:numPr>
        <w:rPr>
          <w:rFonts w:hint="default"/>
          <w:b/>
          <w:bCs/>
          <w:color w:val="C00000"/>
          <w:sz w:val="24"/>
          <w:szCs w:val="24"/>
          <w:lang w:val="en-US"/>
        </w:rPr>
      </w:pPr>
    </w:p>
    <w:p w14:paraId="5A4D011D">
      <w:pPr>
        <w:numPr>
          <w:ilvl w:val="0"/>
          <w:numId w:val="0"/>
        </w:numPr>
        <w:rPr>
          <w:rFonts w:hint="default"/>
          <w:b/>
          <w:bCs/>
          <w:color w:val="C00000"/>
          <w:sz w:val="24"/>
          <w:szCs w:val="24"/>
          <w:lang w:val="en-US"/>
        </w:rPr>
      </w:pPr>
    </w:p>
    <w:p w14:paraId="5A1E716F">
      <w:pPr>
        <w:numPr>
          <w:ilvl w:val="0"/>
          <w:numId w:val="0"/>
        </w:numPr>
        <w:rPr>
          <w:rFonts w:hint="default"/>
          <w:b/>
          <w:bCs/>
          <w:color w:val="C00000"/>
          <w:sz w:val="24"/>
          <w:szCs w:val="24"/>
          <w:lang w:val="en-US"/>
        </w:rPr>
      </w:pPr>
    </w:p>
    <w:p w14:paraId="55EB3777">
      <w:pPr>
        <w:numPr>
          <w:ilvl w:val="0"/>
          <w:numId w:val="0"/>
        </w:numPr>
        <w:rPr>
          <w:rFonts w:hint="default"/>
          <w:b/>
          <w:bCs/>
          <w:color w:val="C00000"/>
          <w:sz w:val="24"/>
          <w:szCs w:val="24"/>
          <w:lang w:val="en-US"/>
        </w:rPr>
      </w:pPr>
    </w:p>
    <w:p w14:paraId="20862811">
      <w:pPr>
        <w:numPr>
          <w:ilvl w:val="0"/>
          <w:numId w:val="0"/>
        </w:numPr>
        <w:rPr>
          <w:rFonts w:hint="default"/>
          <w:b/>
          <w:bCs/>
          <w:color w:val="C00000"/>
          <w:sz w:val="24"/>
          <w:szCs w:val="24"/>
          <w:lang w:val="en-US"/>
        </w:rPr>
      </w:pPr>
    </w:p>
    <w:p w14:paraId="132E51BD">
      <w:pPr>
        <w:numPr>
          <w:ilvl w:val="0"/>
          <w:numId w:val="0"/>
        </w:numPr>
        <w:rPr>
          <w:rFonts w:hint="default"/>
          <w:b/>
          <w:bCs/>
          <w:color w:val="C00000"/>
          <w:sz w:val="24"/>
          <w:szCs w:val="24"/>
          <w:lang w:val="en-US"/>
        </w:rPr>
      </w:pPr>
    </w:p>
    <w:p w14:paraId="7926ED31">
      <w:pPr>
        <w:numPr>
          <w:ilvl w:val="0"/>
          <w:numId w:val="0"/>
        </w:numPr>
        <w:rPr>
          <w:rFonts w:hint="default"/>
          <w:b/>
          <w:bCs/>
          <w:color w:val="C00000"/>
          <w:sz w:val="24"/>
          <w:szCs w:val="24"/>
          <w:lang w:val="en-US"/>
        </w:rPr>
      </w:pPr>
    </w:p>
    <w:p w14:paraId="1DD4B0F2">
      <w:pPr>
        <w:numPr>
          <w:ilvl w:val="0"/>
          <w:numId w:val="0"/>
        </w:numPr>
        <w:rPr>
          <w:rFonts w:hint="default"/>
          <w:b/>
          <w:bCs/>
          <w:color w:val="C00000"/>
          <w:sz w:val="24"/>
          <w:szCs w:val="24"/>
          <w:lang w:val="en-US"/>
        </w:rPr>
      </w:pPr>
    </w:p>
    <w:p w14:paraId="776C86AD">
      <w:pPr>
        <w:numPr>
          <w:ilvl w:val="0"/>
          <w:numId w:val="0"/>
        </w:numPr>
        <w:rPr>
          <w:rFonts w:hint="default"/>
          <w:b/>
          <w:bCs/>
          <w:color w:val="C00000"/>
          <w:sz w:val="24"/>
          <w:szCs w:val="24"/>
          <w:lang w:val="en-US"/>
        </w:rPr>
      </w:pPr>
    </w:p>
    <w:p w14:paraId="0584D458">
      <w:pPr>
        <w:numPr>
          <w:ilvl w:val="0"/>
          <w:numId w:val="0"/>
        </w:numPr>
        <w:rPr>
          <w:rFonts w:hint="default"/>
          <w:b/>
          <w:bCs/>
          <w:color w:val="C00000"/>
          <w:sz w:val="24"/>
          <w:szCs w:val="24"/>
          <w:lang w:val="en-US"/>
        </w:rPr>
      </w:pPr>
    </w:p>
    <w:p w14:paraId="1FD0B544">
      <w:pPr>
        <w:numPr>
          <w:ilvl w:val="0"/>
          <w:numId w:val="0"/>
        </w:numPr>
        <w:rPr>
          <w:rFonts w:hint="default"/>
          <w:b/>
          <w:bCs/>
          <w:color w:val="C00000"/>
          <w:sz w:val="24"/>
          <w:szCs w:val="24"/>
          <w:lang w:val="en-US"/>
        </w:rPr>
      </w:pPr>
    </w:p>
    <w:p w14:paraId="7496B289">
      <w:pPr>
        <w:numPr>
          <w:ilvl w:val="0"/>
          <w:numId w:val="0"/>
        </w:numPr>
        <w:rPr>
          <w:rFonts w:hint="default"/>
          <w:b/>
          <w:bCs/>
          <w:color w:val="C00000"/>
          <w:sz w:val="24"/>
          <w:szCs w:val="24"/>
          <w:lang w:val="en-US"/>
        </w:rPr>
      </w:pPr>
    </w:p>
    <w:p w14:paraId="37292BB1">
      <w:pPr>
        <w:numPr>
          <w:ilvl w:val="0"/>
          <w:numId w:val="0"/>
        </w:numPr>
        <w:rPr>
          <w:rFonts w:hint="default"/>
          <w:b/>
          <w:bCs/>
          <w:color w:val="C00000"/>
          <w:sz w:val="24"/>
          <w:szCs w:val="24"/>
          <w:lang w:val="en-US"/>
        </w:rPr>
      </w:pPr>
    </w:p>
    <w:p w14:paraId="5C5E8D52">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do data incremental migration from One sql DB to another Sql DB ? </w:t>
      </w:r>
    </w:p>
    <w:p w14:paraId="2EE158C7">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load data from azure storage account to Sql DB ? </w:t>
      </w:r>
    </w:p>
    <w:p w14:paraId="11CBD96C">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take MySql DB backup and store into Azure storage account ? </w:t>
      </w:r>
    </w:p>
    <w:p w14:paraId="48E95D0B">
      <w:pPr>
        <w:numPr>
          <w:ilvl w:val="0"/>
          <w:numId w:val="0"/>
        </w:numPr>
        <w:ind w:leftChars="0"/>
        <w:rPr>
          <w:rFonts w:hint="default"/>
          <w:b/>
          <w:bCs/>
          <w:color w:val="C00000"/>
          <w:sz w:val="24"/>
          <w:szCs w:val="24"/>
          <w:lang w:val="en-US"/>
        </w:rPr>
      </w:pPr>
      <w:r>
        <w:rPr>
          <w:rFonts w:hint="default"/>
          <w:b/>
          <w:bCs/>
          <w:color w:val="C00000"/>
          <w:sz w:val="24"/>
          <w:szCs w:val="24"/>
          <w:lang w:val="en-US"/>
        </w:rPr>
        <w:t xml:space="preserve">Refer-link: </w:t>
      </w:r>
      <w:r>
        <w:rPr>
          <w:rFonts w:hint="default"/>
          <w:b/>
          <w:bCs/>
          <w:color w:val="C00000"/>
          <w:sz w:val="24"/>
          <w:szCs w:val="24"/>
          <w:lang w:val="en-US"/>
        </w:rPr>
        <w:fldChar w:fldCharType="begin"/>
      </w:r>
      <w:r>
        <w:rPr>
          <w:rFonts w:hint="default"/>
          <w:b/>
          <w:bCs/>
          <w:color w:val="C00000"/>
          <w:sz w:val="24"/>
          <w:szCs w:val="24"/>
          <w:lang w:val="en-US"/>
        </w:rPr>
        <w:instrText xml:space="preserve"> HYPERLINK "https://www.youtube.com/watch?v=SfiHv7MegdY&amp;list=PL9aNQqB-xjbCUkpXNzGV1A8v7JGUgCpZY&amp;index=7" </w:instrText>
      </w:r>
      <w:r>
        <w:rPr>
          <w:rFonts w:hint="default"/>
          <w:b/>
          <w:bCs/>
          <w:color w:val="C00000"/>
          <w:sz w:val="24"/>
          <w:szCs w:val="24"/>
          <w:lang w:val="en-US"/>
        </w:rPr>
        <w:fldChar w:fldCharType="separate"/>
      </w:r>
      <w:r>
        <w:rPr>
          <w:rStyle w:val="51"/>
          <w:rFonts w:hint="default"/>
          <w:b/>
          <w:bCs/>
          <w:color w:val="C00000"/>
          <w:sz w:val="24"/>
          <w:szCs w:val="24"/>
          <w:lang w:val="en-US"/>
        </w:rPr>
        <w:t>https://www.youtube.com/watch?v=SfiHv7MegdY&amp;list=PL9aNQqB-xjbCUkpXNzGV1A8v7JGUgCpZY&amp;index=7</w:t>
      </w:r>
      <w:r>
        <w:rPr>
          <w:rFonts w:hint="default"/>
          <w:b/>
          <w:bCs/>
          <w:color w:val="C00000"/>
          <w:sz w:val="24"/>
          <w:szCs w:val="24"/>
          <w:lang w:val="en-US"/>
        </w:rPr>
        <w:fldChar w:fldCharType="end"/>
      </w:r>
    </w:p>
    <w:p w14:paraId="3FB50040">
      <w:pPr>
        <w:numPr>
          <w:ilvl w:val="0"/>
          <w:numId w:val="0"/>
        </w:numPr>
        <w:ind w:leftChars="0"/>
        <w:rPr>
          <w:rFonts w:hint="default"/>
          <w:b/>
          <w:bCs/>
          <w:color w:val="C00000"/>
          <w:sz w:val="24"/>
          <w:szCs w:val="24"/>
          <w:lang w:val="en-US"/>
        </w:rPr>
      </w:pPr>
    </w:p>
    <w:p w14:paraId="327831F7">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create a Mysql DB User and grant only reading permission ? </w:t>
      </w:r>
    </w:p>
    <w:p w14:paraId="6BB81B94">
      <w:pPr>
        <w:numPr>
          <w:ilvl w:val="0"/>
          <w:numId w:val="13"/>
        </w:numPr>
        <w:ind w:left="0" w:leftChars="0" w:firstLine="0" w:firstLineChars="0"/>
        <w:rPr>
          <w:rFonts w:hint="default" w:ascii="Calibri (Body)" w:hAnsi="Calibri (Body)" w:cs="Calibri (Body)"/>
          <w:b w:val="0"/>
          <w:bCs w:val="0"/>
          <w:color w:val="0000FF"/>
          <w:lang w:val="en-US" w:eastAsia="zh-CN"/>
        </w:rPr>
      </w:pPr>
      <w:r>
        <w:rPr>
          <w:rFonts w:hint="default"/>
          <w:b/>
          <w:bCs/>
          <w:color w:val="C00000"/>
          <w:sz w:val="24"/>
          <w:szCs w:val="24"/>
          <w:lang w:val="en-US"/>
        </w:rPr>
        <w:t>What is Azure Cosmos DB and how to create it ?</w:t>
      </w:r>
    </w:p>
    <w:p w14:paraId="36D51948">
      <w:pPr>
        <w:numPr>
          <w:ilvl w:val="0"/>
          <w:numId w:val="13"/>
        </w:numPr>
        <w:ind w:left="0" w:leftChars="0" w:firstLine="0" w:firstLineChars="0"/>
        <w:rPr>
          <w:rFonts w:hint="default" w:ascii="Calibri (Body)" w:hAnsi="Calibri (Body)" w:cs="Calibri (Body)"/>
          <w:b w:val="0"/>
          <w:bCs w:val="0"/>
          <w:color w:val="0000FF"/>
          <w:lang w:val="en-US" w:eastAsia="zh-CN"/>
        </w:rPr>
      </w:pPr>
      <w:r>
        <w:rPr>
          <w:rFonts w:hint="default"/>
          <w:b/>
          <w:bCs/>
          <w:color w:val="C00000"/>
          <w:sz w:val="24"/>
          <w:szCs w:val="24"/>
          <w:lang w:val="en-US"/>
        </w:rPr>
        <w:t xml:space="preserve">What is Azure serverless ? </w:t>
      </w:r>
      <w:r>
        <w:rPr>
          <w:rFonts w:hint="default"/>
          <w:b/>
          <w:bCs/>
          <w:color w:val="C00000"/>
          <w:sz w:val="24"/>
          <w:szCs w:val="24"/>
          <w:lang w:val="en-US"/>
        </w:rPr>
        <w:br w:type="textWrapping"/>
      </w:r>
      <w:r>
        <w:rPr>
          <w:rFonts w:hint="default" w:ascii="Calibri (Body)" w:hAnsi="Calibri (Body)" w:cs="Calibri (Body)"/>
          <w:b w:val="0"/>
          <w:bCs w:val="0"/>
          <w:color w:val="0000FF"/>
          <w:lang w:val="en-US" w:eastAsia="zh-CN"/>
        </w:rPr>
        <w:t xml:space="preserve">Serverless architecture generally describes fully managed cloud services. </w:t>
      </w:r>
    </w:p>
    <w:p w14:paraId="1E55F26F">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Serverless could have highly elastic and scalable, Highly available, Highly durable and secure by default. </w:t>
      </w:r>
    </w:p>
    <w:p w14:paraId="1C0FF314">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We don’t think about configurations like CPU, memory, and storage. </w:t>
      </w:r>
    </w:p>
    <w:p w14:paraId="468CF487">
      <w:pPr>
        <w:numPr>
          <w:ilvl w:val="0"/>
          <w:numId w:val="0"/>
        </w:numPr>
        <w:rPr>
          <w:rFonts w:hint="default"/>
          <w:b w:val="0"/>
          <w:bCs w:val="0"/>
          <w:lang w:val="en-US"/>
        </w:rPr>
      </w:pPr>
    </w:p>
    <w:p w14:paraId="081E51CA">
      <w:pPr>
        <w:numPr>
          <w:ilvl w:val="0"/>
          <w:numId w:val="0"/>
        </w:numPr>
        <w:rPr>
          <w:rFonts w:hint="default"/>
          <w:b w:val="0"/>
          <w:bCs w:val="0"/>
          <w:lang w:val="en-US"/>
        </w:rPr>
      </w:pPr>
      <w:r>
        <w:rPr>
          <w:rFonts w:hint="default"/>
          <w:b/>
          <w:bCs/>
          <w:lang w:val="en-US"/>
        </w:rPr>
        <w:t>Cost:</w:t>
      </w:r>
      <w:r>
        <w:rPr>
          <w:rFonts w:hint="default"/>
          <w:b w:val="0"/>
          <w:bCs w:val="0"/>
          <w:lang w:val="en-US"/>
        </w:rPr>
        <w:t xml:space="preserve"> </w:t>
      </w:r>
    </w:p>
    <w:p w14:paraId="359CFF8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Serverless build based on the execution of your business task. </w:t>
      </w:r>
    </w:p>
    <w:p w14:paraId="62E56DE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When not use in serverless resource cost nothing. </w:t>
      </w:r>
    </w:p>
    <w:p w14:paraId="7C95421A">
      <w:pPr>
        <w:numPr>
          <w:ilvl w:val="0"/>
          <w:numId w:val="0"/>
        </w:numPr>
        <w:rPr>
          <w:rFonts w:hint="default" w:ascii="Calibri (Body)" w:hAnsi="Calibri (Body)" w:cs="Calibri (Body)"/>
          <w:b w:val="0"/>
          <w:bCs w:val="0"/>
          <w:color w:val="0000FF"/>
          <w:lang w:val="en-US" w:eastAsia="zh-CN"/>
        </w:rPr>
      </w:pPr>
    </w:p>
    <w:p w14:paraId="1D2F830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Azure Function has 3 types of triggers like, Azure Portal, VS code and CLI.</w:t>
      </w:r>
    </w:p>
    <w:p w14:paraId="527607E2">
      <w:pPr>
        <w:numPr>
          <w:ilvl w:val="0"/>
          <w:numId w:val="0"/>
        </w:numPr>
        <w:ind w:leftChars="0"/>
        <w:rPr>
          <w:rFonts w:hint="default"/>
          <w:b/>
          <w:bCs/>
          <w:color w:val="C00000"/>
          <w:sz w:val="24"/>
          <w:szCs w:val="24"/>
          <w:lang w:val="en-US"/>
        </w:rPr>
      </w:pPr>
    </w:p>
    <w:p w14:paraId="24BD5118">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Create Azure Function app and deployed nodejs App ? and test by api management ?</w:t>
      </w:r>
    </w:p>
    <w:p w14:paraId="251D261C">
      <w:pPr>
        <w:numPr>
          <w:ilvl w:val="0"/>
          <w:numId w:val="0"/>
        </w:numPr>
        <w:ind w:leftChars="0"/>
        <w:rPr>
          <w:rFonts w:hint="default"/>
          <w:b/>
          <w:bCs/>
          <w:color w:val="C00000"/>
          <w:sz w:val="24"/>
          <w:szCs w:val="24"/>
          <w:lang w:val="en-US"/>
        </w:rPr>
      </w:pPr>
    </w:p>
    <w:p w14:paraId="425E4E5A">
      <w:pPr>
        <w:numPr>
          <w:ilvl w:val="0"/>
          <w:numId w:val="0"/>
        </w:numPr>
        <w:ind w:leftChars="0"/>
        <w:rPr>
          <w:rFonts w:hint="default"/>
          <w:b/>
          <w:bCs/>
          <w:color w:val="C00000"/>
          <w:sz w:val="24"/>
          <w:szCs w:val="24"/>
          <w:lang w:val="en-US"/>
        </w:rPr>
      </w:pPr>
    </w:p>
    <w:p w14:paraId="60B1C644">
      <w:pPr>
        <w:numPr>
          <w:ilvl w:val="0"/>
          <w:numId w:val="0"/>
        </w:numPr>
        <w:rPr>
          <w:rFonts w:hint="default"/>
          <w:b w:val="0"/>
          <w:bCs w:val="0"/>
          <w:highlight w:val="none"/>
          <w:lang w:val="en-US"/>
        </w:rPr>
      </w:pPr>
      <w:r>
        <w:rPr>
          <w:rFonts w:hint="default"/>
          <w:b/>
          <w:bCs/>
          <w:highlight w:val="none"/>
          <w:lang w:val="en-US"/>
        </w:rPr>
        <w:t xml:space="preserve">Azure Function: </w:t>
      </w:r>
      <w:r>
        <w:rPr>
          <w:rFonts w:hint="default"/>
          <w:b w:val="0"/>
          <w:bCs w:val="0"/>
          <w:highlight w:val="none"/>
          <w:lang w:val="en-US"/>
        </w:rPr>
        <w:br w:type="textWrapping"/>
      </w:r>
      <w:r>
        <w:rPr>
          <w:rFonts w:hint="default"/>
          <w:b w:val="0"/>
          <w:bCs w:val="0"/>
          <w:highlight w:val="none"/>
          <w:lang w:val="en-US"/>
        </w:rPr>
        <w:t xml:space="preserve">Refer-link: </w:t>
      </w:r>
      <w:r>
        <w:rPr>
          <w:rFonts w:hint="default"/>
          <w:b w:val="0"/>
          <w:bCs w:val="0"/>
          <w:highlight w:val="none"/>
          <w:lang w:val="en-US"/>
        </w:rPr>
        <w:fldChar w:fldCharType="begin"/>
      </w:r>
      <w:r>
        <w:rPr>
          <w:rFonts w:hint="default"/>
          <w:b w:val="0"/>
          <w:bCs w:val="0"/>
          <w:highlight w:val="none"/>
          <w:lang w:val="en-US"/>
        </w:rPr>
        <w:instrText xml:space="preserve"> HYPERLINK "https://www.youtube.com/watch?v=M4m6gq6-nOk&amp;list=PLMWaZteqtEaLRsSynAsaS_aLzDPBUU4CV&amp;index=2" </w:instrText>
      </w:r>
      <w:r>
        <w:rPr>
          <w:rFonts w:hint="default"/>
          <w:b w:val="0"/>
          <w:bCs w:val="0"/>
          <w:highlight w:val="none"/>
          <w:lang w:val="en-US"/>
        </w:rPr>
        <w:fldChar w:fldCharType="separate"/>
      </w:r>
      <w:r>
        <w:rPr>
          <w:rStyle w:val="51"/>
          <w:rFonts w:hint="default"/>
          <w:b w:val="0"/>
          <w:bCs w:val="0"/>
          <w:highlight w:val="none"/>
          <w:lang w:val="en-US"/>
        </w:rPr>
        <w:t>https://www.youtube.com/watch?v=M4m6gq6-nOk&amp;list=PLMWaZteqtEaLRsSynAsaS_aLzDPBUU4CV&amp;index=2</w:t>
      </w:r>
      <w:r>
        <w:rPr>
          <w:rFonts w:hint="default"/>
          <w:b w:val="0"/>
          <w:bCs w:val="0"/>
          <w:highlight w:val="none"/>
          <w:lang w:val="en-US"/>
        </w:rPr>
        <w:fldChar w:fldCharType="end"/>
      </w:r>
    </w:p>
    <w:p w14:paraId="42B4EB33">
      <w:pPr>
        <w:numPr>
          <w:ilvl w:val="0"/>
          <w:numId w:val="0"/>
        </w:numPr>
        <w:rPr>
          <w:rFonts w:hint="default"/>
          <w:b w:val="0"/>
          <w:bCs w:val="0"/>
          <w:highlight w:val="none"/>
          <w:lang w:val="en-US"/>
        </w:rPr>
      </w:pPr>
      <w:r>
        <w:rPr>
          <w:rFonts w:hint="default"/>
          <w:b w:val="0"/>
          <w:bCs w:val="0"/>
          <w:highlight w:val="none"/>
          <w:lang w:val="en-US"/>
        </w:rPr>
        <w:br w:type="textWrapping"/>
      </w:r>
      <w:r>
        <w:rPr>
          <w:rFonts w:hint="default"/>
          <w:b w:val="0"/>
          <w:bCs w:val="0"/>
          <w:highlight w:val="none"/>
          <w:lang w:val="en-US"/>
        </w:rPr>
        <w:t>==</w:t>
      </w:r>
    </w:p>
    <w:p w14:paraId="3C8A6DFA">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Azure Function app: </w:t>
      </w:r>
    </w:p>
    <w:p w14:paraId="54BB2CD7">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Login to the Azure portal</w:t>
      </w:r>
    </w:p>
    <w:p w14:paraId="3B1349C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Navigate to function app </w:t>
      </w:r>
      <w:r>
        <w:rPr>
          <w:rFonts w:hint="default" w:ascii="Calibri (Body)" w:hAnsi="Calibri (Body)" w:cs="Calibri (Body)"/>
          <w:b w:val="0"/>
          <w:bCs w:val="0"/>
          <w:color w:val="0000FF"/>
          <w:lang w:val="en-US" w:eastAsia="zh-CN"/>
        </w:rPr>
        <w:tab/>
      </w:r>
    </w:p>
    <w:p w14:paraId="2A06F6C0">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create </w:t>
      </w:r>
    </w:p>
    <w:p w14:paraId="056D98DA">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Basic: </w:t>
      </w:r>
    </w:p>
    <w:p w14:paraId="33B5D773">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Subscription: select the which is you want create function resource in azure </w:t>
      </w:r>
    </w:p>
    <w:p w14:paraId="07EDE73F">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Resource group name: Create resource group as project wise </w:t>
      </w:r>
    </w:p>
    <w:p w14:paraId="1703959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Function app name: To identify the function name must be unic </w:t>
      </w:r>
    </w:p>
    <w:p w14:paraId="4520D5C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Do you want to create code or container image: select the code  (If you want to create a docker image of our code we can choose the container image )</w:t>
      </w:r>
    </w:p>
    <w:p w14:paraId="3D39EA8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Runtime stack: nodejs  (I select the language based upon the your code developed language )</w:t>
      </w:r>
    </w:p>
    <w:p w14:paraId="4D3D15E0">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Region: select which region  the code is placed </w:t>
      </w:r>
    </w:p>
    <w:p w14:paraId="32D46DE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Operation system: Linux   ( your code  which is the  O.S is more compatible like linux or windows.)</w:t>
      </w:r>
    </w:p>
    <w:p w14:paraId="160BFE7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Hosting options and plans: consumption and click on the review and create.</w:t>
      </w:r>
    </w:p>
    <w:p w14:paraId="3BFC9613">
      <w:pPr>
        <w:numPr>
          <w:ilvl w:val="0"/>
          <w:numId w:val="0"/>
        </w:numPr>
        <w:rPr>
          <w:rFonts w:hint="default" w:ascii="Calibri (Body)" w:hAnsi="Calibri (Body)" w:cs="Calibri (Body)"/>
          <w:b w:val="0"/>
          <w:bCs w:val="0"/>
          <w:color w:val="0000FF"/>
          <w:lang w:val="en-US" w:eastAsia="zh-CN"/>
        </w:rPr>
      </w:pPr>
    </w:p>
    <w:p w14:paraId="23AD654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Consumption: serverless </w:t>
      </w:r>
    </w:p>
    <w:p w14:paraId="6FCD6180">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Function premium: Suppose if you have two or four functions in this function app, then at least one server you need. </w:t>
      </w:r>
    </w:p>
    <w:p w14:paraId="3BA0C6A0">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App service plan: If you want to run this function into app service. </w:t>
      </w:r>
    </w:p>
    <w:p w14:paraId="710AEBEA">
      <w:pPr>
        <w:numPr>
          <w:ilvl w:val="0"/>
          <w:numId w:val="0"/>
        </w:numPr>
      </w:pPr>
      <w:r>
        <w:drawing>
          <wp:inline distT="0" distB="0" distL="114300" distR="114300">
            <wp:extent cx="2421255" cy="2646045"/>
            <wp:effectExtent l="0" t="0" r="17145" b="190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26"/>
                    <a:stretch>
                      <a:fillRect/>
                    </a:stretch>
                  </pic:blipFill>
                  <pic:spPr>
                    <a:xfrm>
                      <a:off x="0" y="0"/>
                      <a:ext cx="2421255" cy="2646045"/>
                    </a:xfrm>
                    <a:prstGeom prst="rect">
                      <a:avLst/>
                    </a:prstGeom>
                    <a:noFill/>
                    <a:ln>
                      <a:noFill/>
                    </a:ln>
                  </pic:spPr>
                </pic:pic>
              </a:graphicData>
            </a:graphic>
          </wp:inline>
        </w:drawing>
      </w:r>
    </w:p>
    <w:p w14:paraId="6DABAB1D">
      <w:pPr>
        <w:numPr>
          <w:ilvl w:val="0"/>
          <w:numId w:val="0"/>
        </w:numPr>
      </w:pPr>
    </w:p>
    <w:p w14:paraId="00AC618F">
      <w:pPr>
        <w:numPr>
          <w:ilvl w:val="0"/>
          <w:numId w:val="0"/>
        </w:numPr>
      </w:pPr>
    </w:p>
    <w:p w14:paraId="026C7C1E">
      <w:pPr>
        <w:numPr>
          <w:ilvl w:val="0"/>
          <w:numId w:val="41"/>
        </w:numPr>
        <w:ind w:left="0" w:leftChars="0" w:firstLine="0" w:firstLineChars="0"/>
        <w:rPr>
          <w:rFonts w:hint="default"/>
          <w:b/>
          <w:bCs/>
          <w:lang w:val="en-US"/>
        </w:rPr>
      </w:pPr>
      <w:r>
        <w:rPr>
          <w:rFonts w:hint="default"/>
          <w:b/>
          <w:bCs/>
          <w:lang w:val="en-US"/>
        </w:rPr>
        <w:t xml:space="preserve">Storage: </w:t>
      </w:r>
    </w:p>
    <w:p w14:paraId="1C0D5577">
      <w:pPr>
        <w:numPr>
          <w:ilvl w:val="0"/>
          <w:numId w:val="0"/>
        </w:numPr>
        <w:ind w:leftChars="0"/>
        <w:rPr>
          <w:rFonts w:hint="default"/>
          <w:b w:val="0"/>
          <w:bCs w:val="0"/>
          <w:lang w:val="en-US"/>
        </w:rPr>
      </w:pPr>
      <w:r>
        <w:rPr>
          <w:rFonts w:hint="default"/>
          <w:b w:val="0"/>
          <w:bCs w:val="0"/>
          <w:lang w:val="en-US"/>
        </w:rPr>
        <w:t xml:space="preserve">Storage account: create a new storage account </w:t>
      </w:r>
    </w:p>
    <w:p w14:paraId="2C4CDEE2">
      <w:pPr>
        <w:numPr>
          <w:ilvl w:val="0"/>
          <w:numId w:val="0"/>
        </w:numPr>
        <w:ind w:leftChars="0"/>
        <w:rPr>
          <w:rFonts w:hint="default"/>
          <w:b w:val="0"/>
          <w:bCs w:val="0"/>
          <w:lang w:val="en-US"/>
        </w:rPr>
      </w:pPr>
      <w:r>
        <w:rPr>
          <w:rFonts w:hint="default"/>
          <w:b w:val="0"/>
          <w:bCs w:val="0"/>
          <w:lang w:val="en-US"/>
        </w:rPr>
        <w:t xml:space="preserve">If you already have storage you can choose and if you want, trigger azure function via storage account you can select it. </w:t>
      </w:r>
    </w:p>
    <w:p w14:paraId="1839B27A">
      <w:pPr>
        <w:numPr>
          <w:ilvl w:val="0"/>
          <w:numId w:val="0"/>
        </w:numPr>
        <w:ind w:leftChars="0"/>
        <w:rPr>
          <w:rFonts w:hint="default"/>
          <w:b w:val="0"/>
          <w:bCs w:val="0"/>
          <w:lang w:val="en-US"/>
        </w:rPr>
      </w:pPr>
      <w:r>
        <w:rPr>
          <w:rFonts w:hint="default"/>
          <w:b w:val="0"/>
          <w:bCs w:val="0"/>
          <w:lang w:val="en-US"/>
        </w:rPr>
        <w:t xml:space="preserve">Remaining everything, leave it as default then click on the networking. </w:t>
      </w:r>
    </w:p>
    <w:p w14:paraId="7B071886">
      <w:pPr>
        <w:numPr>
          <w:ilvl w:val="0"/>
          <w:numId w:val="0"/>
        </w:numPr>
        <w:ind w:leftChars="0"/>
        <w:rPr>
          <w:rFonts w:hint="default"/>
          <w:b w:val="0"/>
          <w:bCs w:val="0"/>
          <w:lang w:val="en-US"/>
        </w:rPr>
      </w:pPr>
    </w:p>
    <w:p w14:paraId="2109EAEF">
      <w:pPr>
        <w:numPr>
          <w:ilvl w:val="0"/>
          <w:numId w:val="41"/>
        </w:numPr>
        <w:ind w:left="0" w:leftChars="0" w:firstLine="0" w:firstLineChars="0"/>
        <w:rPr>
          <w:rFonts w:hint="default"/>
          <w:b/>
          <w:bCs/>
          <w:lang w:val="en-US"/>
        </w:rPr>
      </w:pPr>
      <w:r>
        <w:rPr>
          <w:rFonts w:hint="default"/>
          <w:b/>
          <w:bCs/>
          <w:lang w:val="en-US"/>
        </w:rPr>
        <w:t xml:space="preserve">Networking: </w:t>
      </w:r>
    </w:p>
    <w:p w14:paraId="674E9B26">
      <w:pPr>
        <w:numPr>
          <w:ilvl w:val="0"/>
          <w:numId w:val="0"/>
        </w:numPr>
        <w:rPr>
          <w:rFonts w:hint="default"/>
          <w:b w:val="0"/>
          <w:bCs w:val="0"/>
          <w:lang w:val="en-US"/>
        </w:rPr>
      </w:pPr>
      <w:r>
        <w:rPr>
          <w:rFonts w:hint="default"/>
          <w:b w:val="0"/>
          <w:bCs w:val="0"/>
          <w:lang w:val="en-US"/>
        </w:rPr>
        <w:t xml:space="preserve">Enable public access: on  </w:t>
      </w:r>
    </w:p>
    <w:p w14:paraId="296DE110">
      <w:pPr>
        <w:numPr>
          <w:ilvl w:val="0"/>
          <w:numId w:val="0"/>
        </w:numPr>
        <w:rPr>
          <w:rFonts w:hint="default"/>
          <w:b w:val="0"/>
          <w:bCs w:val="0"/>
          <w:lang w:val="en-US"/>
        </w:rPr>
      </w:pPr>
      <w:r>
        <w:rPr>
          <w:rFonts w:hint="default"/>
          <w:b w:val="0"/>
          <w:bCs w:val="0"/>
          <w:lang w:val="en-US"/>
        </w:rPr>
        <w:t>If you check the off then you have security of this function.</w:t>
      </w:r>
    </w:p>
    <w:p w14:paraId="0D54E137">
      <w:pPr>
        <w:numPr>
          <w:ilvl w:val="0"/>
          <w:numId w:val="0"/>
        </w:numPr>
        <w:rPr>
          <w:rFonts w:hint="default"/>
          <w:b w:val="0"/>
          <w:bCs w:val="0"/>
          <w:lang w:val="en-US"/>
        </w:rPr>
      </w:pPr>
      <w:r>
        <w:rPr>
          <w:rFonts w:hint="default"/>
          <w:b w:val="0"/>
          <w:bCs w:val="0"/>
          <w:lang w:val="en-US"/>
        </w:rPr>
        <w:t xml:space="preserve">Then click on the monitoring. </w:t>
      </w:r>
    </w:p>
    <w:p w14:paraId="3B49D809">
      <w:pPr>
        <w:numPr>
          <w:ilvl w:val="0"/>
          <w:numId w:val="0"/>
        </w:numPr>
        <w:rPr>
          <w:rFonts w:hint="default"/>
          <w:b w:val="0"/>
          <w:bCs w:val="0"/>
          <w:lang w:val="en-US"/>
        </w:rPr>
      </w:pPr>
    </w:p>
    <w:p w14:paraId="6FDD063F">
      <w:pPr>
        <w:numPr>
          <w:ilvl w:val="0"/>
          <w:numId w:val="41"/>
        </w:numPr>
        <w:ind w:left="0" w:leftChars="0" w:firstLine="0" w:firstLineChars="0"/>
        <w:rPr>
          <w:rFonts w:hint="default"/>
          <w:b/>
          <w:bCs/>
          <w:lang w:val="en-US"/>
        </w:rPr>
      </w:pPr>
      <w:r>
        <w:rPr>
          <w:rFonts w:hint="default"/>
          <w:b/>
          <w:bCs/>
          <w:lang w:val="en-US"/>
        </w:rPr>
        <w:t xml:space="preserve">Monitoring: </w:t>
      </w:r>
    </w:p>
    <w:p w14:paraId="2B0B3793">
      <w:pPr>
        <w:numPr>
          <w:ilvl w:val="0"/>
          <w:numId w:val="0"/>
        </w:numPr>
        <w:rPr>
          <w:rFonts w:hint="default"/>
          <w:b w:val="0"/>
          <w:bCs w:val="0"/>
          <w:lang w:val="en-US"/>
        </w:rPr>
      </w:pPr>
      <w:r>
        <w:rPr>
          <w:rFonts w:hint="default"/>
          <w:b w:val="0"/>
          <w:bCs w:val="0"/>
          <w:lang w:val="en-US"/>
        </w:rPr>
        <w:t xml:space="preserve">Enable application insights: No </w:t>
      </w:r>
    </w:p>
    <w:p w14:paraId="5384DFC3">
      <w:pPr>
        <w:numPr>
          <w:ilvl w:val="0"/>
          <w:numId w:val="0"/>
        </w:numPr>
        <w:rPr>
          <w:rFonts w:hint="default"/>
          <w:b w:val="0"/>
          <w:bCs w:val="0"/>
          <w:lang w:val="en-US"/>
        </w:rPr>
      </w:pPr>
      <w:r>
        <w:rPr>
          <w:rFonts w:hint="default"/>
          <w:b w:val="0"/>
          <w:bCs w:val="0"/>
          <w:lang w:val="en-US"/>
        </w:rPr>
        <w:t>Later, we can enable as per dev requirement.</w:t>
      </w:r>
    </w:p>
    <w:p w14:paraId="4A495656">
      <w:pPr>
        <w:numPr>
          <w:ilvl w:val="0"/>
          <w:numId w:val="0"/>
        </w:numPr>
        <w:rPr>
          <w:rFonts w:hint="default"/>
          <w:b w:val="0"/>
          <w:bCs w:val="0"/>
          <w:lang w:val="en-US"/>
        </w:rPr>
      </w:pPr>
      <w:r>
        <w:rPr>
          <w:rFonts w:hint="default"/>
          <w:b w:val="0"/>
          <w:bCs w:val="0"/>
          <w:lang w:val="en-US"/>
        </w:rPr>
        <w:t>Then click on the Deployment</w:t>
      </w:r>
    </w:p>
    <w:p w14:paraId="4DEC2DC7">
      <w:pPr>
        <w:numPr>
          <w:ilvl w:val="0"/>
          <w:numId w:val="0"/>
        </w:numPr>
        <w:rPr>
          <w:rFonts w:hint="default"/>
          <w:b w:val="0"/>
          <w:bCs w:val="0"/>
          <w:lang w:val="en-US"/>
        </w:rPr>
      </w:pPr>
    </w:p>
    <w:p w14:paraId="452CD7F3">
      <w:pPr>
        <w:numPr>
          <w:ilvl w:val="0"/>
          <w:numId w:val="41"/>
        </w:numPr>
        <w:ind w:left="0" w:leftChars="0" w:firstLine="0" w:firstLineChars="0"/>
        <w:rPr>
          <w:rFonts w:hint="default"/>
          <w:b/>
          <w:bCs/>
          <w:lang w:val="en-US"/>
        </w:rPr>
      </w:pPr>
      <w:r>
        <w:rPr>
          <w:rFonts w:hint="default"/>
          <w:b/>
          <w:bCs/>
          <w:lang w:val="en-US"/>
        </w:rPr>
        <w:t xml:space="preserve">Deployment: </w:t>
      </w:r>
    </w:p>
    <w:p w14:paraId="7A285EB2">
      <w:pPr>
        <w:numPr>
          <w:ilvl w:val="0"/>
          <w:numId w:val="0"/>
        </w:numPr>
        <w:ind w:leftChars="0"/>
        <w:rPr>
          <w:rFonts w:hint="default"/>
          <w:b w:val="0"/>
          <w:bCs w:val="0"/>
          <w:lang w:val="en-US"/>
        </w:rPr>
      </w:pPr>
      <w:r>
        <w:rPr>
          <w:rFonts w:hint="default"/>
          <w:b w:val="0"/>
          <w:bCs w:val="0"/>
          <w:lang w:val="en-US"/>
        </w:rPr>
        <w:t xml:space="preserve">Basic Authentication: if you want to run the code into Ci Cd from Github you can. </w:t>
      </w:r>
    </w:p>
    <w:p w14:paraId="11877E16">
      <w:pPr>
        <w:numPr>
          <w:ilvl w:val="0"/>
          <w:numId w:val="0"/>
        </w:numPr>
        <w:ind w:leftChars="0"/>
        <w:rPr>
          <w:rFonts w:hint="default"/>
          <w:b w:val="0"/>
          <w:bCs w:val="0"/>
          <w:lang w:val="en-US"/>
        </w:rPr>
      </w:pPr>
      <w:r>
        <w:rPr>
          <w:rFonts w:hint="default"/>
          <w:b w:val="0"/>
          <w:bCs w:val="0"/>
          <w:lang w:val="en-US"/>
        </w:rPr>
        <w:t xml:space="preserve">But now we have disabled it. </w:t>
      </w:r>
    </w:p>
    <w:p w14:paraId="57020E41">
      <w:pPr>
        <w:numPr>
          <w:ilvl w:val="0"/>
          <w:numId w:val="0"/>
        </w:numPr>
        <w:ind w:leftChars="0"/>
        <w:rPr>
          <w:rFonts w:hint="default"/>
          <w:b w:val="0"/>
          <w:bCs w:val="0"/>
          <w:lang w:val="en-US"/>
        </w:rPr>
      </w:pPr>
      <w:r>
        <w:rPr>
          <w:rFonts w:hint="default"/>
          <w:b w:val="0"/>
          <w:bCs w:val="0"/>
          <w:lang w:val="en-US"/>
        </w:rPr>
        <w:t xml:space="preserve">Then click on the tags </w:t>
      </w:r>
    </w:p>
    <w:p w14:paraId="536D2F3E">
      <w:pPr>
        <w:numPr>
          <w:ilvl w:val="0"/>
          <w:numId w:val="0"/>
        </w:numPr>
        <w:ind w:leftChars="0"/>
        <w:rPr>
          <w:rFonts w:hint="default"/>
          <w:b/>
          <w:bCs/>
          <w:lang w:val="en-US"/>
        </w:rPr>
      </w:pPr>
    </w:p>
    <w:p w14:paraId="32EB62F0">
      <w:pPr>
        <w:numPr>
          <w:ilvl w:val="0"/>
          <w:numId w:val="41"/>
        </w:numPr>
        <w:ind w:left="0" w:leftChars="0" w:firstLine="0" w:firstLineChars="0"/>
        <w:rPr>
          <w:rFonts w:hint="default"/>
          <w:b w:val="0"/>
          <w:bCs w:val="0"/>
          <w:lang w:val="en-US"/>
        </w:rPr>
      </w:pPr>
      <w:r>
        <w:rPr>
          <w:rFonts w:hint="default"/>
          <w:b/>
          <w:bCs/>
          <w:lang w:val="en-US"/>
        </w:rPr>
        <w:t xml:space="preserve">Tags: </w:t>
      </w:r>
    </w:p>
    <w:p w14:paraId="3FF8F22E">
      <w:pPr>
        <w:numPr>
          <w:ilvl w:val="0"/>
          <w:numId w:val="0"/>
        </w:numPr>
        <w:ind w:leftChars="0"/>
        <w:rPr>
          <w:rFonts w:hint="default"/>
          <w:b w:val="0"/>
          <w:bCs w:val="0"/>
          <w:lang w:val="en-US"/>
        </w:rPr>
      </w:pPr>
      <w:r>
        <w:rPr>
          <w:rFonts w:hint="default"/>
          <w:b w:val="0"/>
          <w:bCs w:val="0"/>
          <w:lang w:val="en-US"/>
        </w:rPr>
        <w:t xml:space="preserve">Name: nodejs function and then review and create </w:t>
      </w:r>
    </w:p>
    <w:p w14:paraId="735B7B70">
      <w:pPr>
        <w:numPr>
          <w:ilvl w:val="0"/>
          <w:numId w:val="0"/>
        </w:numPr>
        <w:ind w:leftChars="0"/>
        <w:rPr>
          <w:rFonts w:hint="default"/>
          <w:b w:val="0"/>
          <w:bCs w:val="0"/>
          <w:lang w:val="en-US"/>
        </w:rPr>
      </w:pPr>
    </w:p>
    <w:p w14:paraId="78659712">
      <w:pPr>
        <w:numPr>
          <w:ilvl w:val="0"/>
          <w:numId w:val="0"/>
        </w:numPr>
        <w:ind w:leftChars="0"/>
        <w:rPr>
          <w:rFonts w:hint="default"/>
          <w:b w:val="0"/>
          <w:bCs w:val="0"/>
          <w:highlight w:val="yellow"/>
          <w:lang w:val="en-US"/>
        </w:rPr>
      </w:pPr>
      <w:r>
        <w:rPr>
          <w:rFonts w:hint="default"/>
          <w:b w:val="0"/>
          <w:bCs w:val="0"/>
          <w:highlight w:val="yellow"/>
          <w:lang w:val="en-US"/>
        </w:rPr>
        <w:t xml:space="preserve">Note: </w:t>
      </w:r>
    </w:p>
    <w:p w14:paraId="3B233534">
      <w:pPr>
        <w:numPr>
          <w:ilvl w:val="0"/>
          <w:numId w:val="0"/>
        </w:numPr>
        <w:ind w:leftChars="0"/>
        <w:rPr>
          <w:rFonts w:hint="default"/>
          <w:b w:val="0"/>
          <w:bCs w:val="0"/>
          <w:lang w:val="en-US"/>
        </w:rPr>
      </w:pPr>
      <w:r>
        <w:rPr>
          <w:rFonts w:hint="default"/>
          <w:b w:val="0"/>
          <w:bCs w:val="0"/>
          <w:lang w:val="en-US"/>
        </w:rPr>
        <w:t xml:space="preserve">Along with Azure function,  Azure storage and app service plan are created. </w:t>
      </w:r>
    </w:p>
    <w:p w14:paraId="354879B6">
      <w:pPr>
        <w:numPr>
          <w:ilvl w:val="0"/>
          <w:numId w:val="0"/>
        </w:numPr>
        <w:ind w:leftChars="0"/>
        <w:rPr>
          <w:rFonts w:hint="default"/>
          <w:b w:val="0"/>
          <w:bCs w:val="0"/>
          <w:lang w:val="en-US"/>
        </w:rPr>
      </w:pPr>
    </w:p>
    <w:p w14:paraId="52E0E722">
      <w:pPr>
        <w:numPr>
          <w:ilvl w:val="0"/>
          <w:numId w:val="0"/>
        </w:numPr>
        <w:ind w:leftChars="0"/>
        <w:rPr>
          <w:rFonts w:hint="default"/>
          <w:b w:val="0"/>
          <w:bCs w:val="0"/>
          <w:lang w:val="en-US"/>
        </w:rPr>
      </w:pPr>
    </w:p>
    <w:p w14:paraId="6430F5D2">
      <w:pPr>
        <w:numPr>
          <w:ilvl w:val="0"/>
          <w:numId w:val="0"/>
        </w:numPr>
        <w:ind w:leftChars="0"/>
        <w:rPr>
          <w:rFonts w:hint="default"/>
          <w:b w:val="0"/>
          <w:bCs w:val="0"/>
          <w:lang w:val="en-US"/>
        </w:rPr>
      </w:pPr>
      <w:r>
        <w:rPr>
          <w:rFonts w:hint="default"/>
          <w:b w:val="0"/>
          <w:bCs w:val="0"/>
          <w:lang w:val="en-US"/>
        </w:rPr>
        <w:t>==</w:t>
      </w:r>
    </w:p>
    <w:p w14:paraId="27D8A46F">
      <w:pPr>
        <w:numPr>
          <w:ilvl w:val="0"/>
          <w:numId w:val="0"/>
        </w:numPr>
        <w:ind w:leftChars="0"/>
        <w:rPr>
          <w:rFonts w:hint="default"/>
          <w:b w:val="0"/>
          <w:bCs w:val="0"/>
          <w:lang w:val="en-US"/>
        </w:rPr>
      </w:pPr>
      <w:r>
        <w:rPr>
          <w:rFonts w:hint="default"/>
          <w:b w:val="0"/>
          <w:bCs w:val="0"/>
          <w:lang w:val="en-US"/>
        </w:rPr>
        <w:t>Create function according to trigger.</w:t>
      </w:r>
    </w:p>
    <w:p w14:paraId="06A96C8A">
      <w:pPr>
        <w:numPr>
          <w:ilvl w:val="0"/>
          <w:numId w:val="0"/>
        </w:numPr>
        <w:ind w:leftChars="0"/>
        <w:rPr>
          <w:rFonts w:hint="default"/>
          <w:b w:val="0"/>
          <w:bCs w:val="0"/>
          <w:lang w:val="en-US"/>
        </w:rPr>
      </w:pPr>
      <w:r>
        <w:rPr>
          <w:rFonts w:hint="default"/>
          <w:b w:val="0"/>
          <w:bCs w:val="0"/>
          <w:lang w:val="en-US"/>
        </w:rPr>
        <w:t xml:space="preserve">Select the Azure function app </w:t>
      </w:r>
    </w:p>
    <w:p w14:paraId="1E990C10">
      <w:pPr>
        <w:numPr>
          <w:ilvl w:val="0"/>
          <w:numId w:val="0"/>
        </w:numPr>
        <w:ind w:leftChars="0"/>
        <w:rPr>
          <w:rFonts w:hint="default"/>
          <w:b w:val="0"/>
          <w:bCs w:val="0"/>
          <w:lang w:val="en-US"/>
        </w:rPr>
      </w:pPr>
      <w:r>
        <w:rPr>
          <w:rFonts w:hint="default"/>
          <w:b w:val="0"/>
          <w:bCs w:val="0"/>
          <w:lang w:val="en-US"/>
        </w:rPr>
        <w:t xml:space="preserve">Click on the create in azure portal </w:t>
      </w:r>
    </w:p>
    <w:p w14:paraId="3B302944">
      <w:pPr>
        <w:numPr>
          <w:ilvl w:val="0"/>
          <w:numId w:val="0"/>
        </w:numPr>
        <w:ind w:leftChars="0"/>
      </w:pPr>
      <w:r>
        <w:drawing>
          <wp:inline distT="0" distB="0" distL="114300" distR="114300">
            <wp:extent cx="2209165" cy="1049655"/>
            <wp:effectExtent l="0" t="0" r="635" b="1714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27"/>
                    <a:stretch>
                      <a:fillRect/>
                    </a:stretch>
                  </pic:blipFill>
                  <pic:spPr>
                    <a:xfrm>
                      <a:off x="0" y="0"/>
                      <a:ext cx="2209165" cy="1049655"/>
                    </a:xfrm>
                    <a:prstGeom prst="rect">
                      <a:avLst/>
                    </a:prstGeom>
                    <a:noFill/>
                    <a:ln>
                      <a:noFill/>
                    </a:ln>
                  </pic:spPr>
                </pic:pic>
              </a:graphicData>
            </a:graphic>
          </wp:inline>
        </w:drawing>
      </w:r>
    </w:p>
    <w:p w14:paraId="6B805CEC">
      <w:pPr>
        <w:numPr>
          <w:ilvl w:val="0"/>
          <w:numId w:val="0"/>
        </w:numPr>
        <w:ind w:leftChars="0"/>
      </w:pPr>
    </w:p>
    <w:p w14:paraId="77551987">
      <w:pPr>
        <w:numPr>
          <w:ilvl w:val="0"/>
          <w:numId w:val="0"/>
        </w:numPr>
        <w:ind w:leftChars="0"/>
      </w:pPr>
    </w:p>
    <w:p w14:paraId="74083F4F">
      <w:pPr>
        <w:numPr>
          <w:ilvl w:val="0"/>
          <w:numId w:val="0"/>
        </w:numPr>
        <w:ind w:leftChars="0"/>
        <w:rPr>
          <w:rFonts w:hint="default"/>
          <w:lang w:val="en-US"/>
        </w:rPr>
      </w:pPr>
    </w:p>
    <w:p w14:paraId="234A908F">
      <w:pPr>
        <w:numPr>
          <w:ilvl w:val="0"/>
          <w:numId w:val="0"/>
        </w:numPr>
        <w:ind w:leftChars="0"/>
        <w:rPr>
          <w:rFonts w:hint="default"/>
          <w:b w:val="0"/>
          <w:bCs w:val="0"/>
          <w:lang w:val="en-US"/>
        </w:rPr>
      </w:pPr>
      <w:r>
        <w:rPr>
          <w:rFonts w:hint="default"/>
          <w:b w:val="0"/>
          <w:bCs w:val="0"/>
          <w:lang w:val="en-US"/>
        </w:rPr>
        <w:t xml:space="preserve">Development Environment: Develop in portal </w:t>
      </w:r>
    </w:p>
    <w:p w14:paraId="59977E06">
      <w:pPr>
        <w:numPr>
          <w:ilvl w:val="0"/>
          <w:numId w:val="0"/>
        </w:numPr>
        <w:ind w:leftChars="0"/>
        <w:rPr>
          <w:rFonts w:hint="default"/>
          <w:b w:val="0"/>
          <w:bCs w:val="0"/>
          <w:lang w:val="en-US"/>
        </w:rPr>
      </w:pPr>
      <w:r>
        <w:rPr>
          <w:rFonts w:hint="default"/>
          <w:b w:val="0"/>
          <w:bCs w:val="0"/>
          <w:lang w:val="en-US"/>
        </w:rPr>
        <w:t xml:space="preserve">Template: Select http trigger </w:t>
      </w:r>
    </w:p>
    <w:p w14:paraId="25F5BFF6">
      <w:pPr>
        <w:numPr>
          <w:ilvl w:val="0"/>
          <w:numId w:val="0"/>
        </w:numPr>
        <w:ind w:leftChars="0"/>
        <w:rPr>
          <w:rFonts w:hint="default"/>
          <w:b w:val="0"/>
          <w:bCs w:val="0"/>
          <w:lang w:val="en-US"/>
        </w:rPr>
      </w:pPr>
      <w:r>
        <w:rPr>
          <w:rFonts w:hint="default"/>
          <w:b w:val="0"/>
          <w:bCs w:val="0"/>
          <w:lang w:val="en-US"/>
        </w:rPr>
        <w:t xml:space="preserve">Note: </w:t>
      </w:r>
    </w:p>
    <w:p w14:paraId="0533B432">
      <w:pPr>
        <w:numPr>
          <w:ilvl w:val="0"/>
          <w:numId w:val="0"/>
        </w:numPr>
        <w:ind w:leftChars="0"/>
        <w:rPr>
          <w:rFonts w:hint="default"/>
          <w:b w:val="0"/>
          <w:bCs w:val="0"/>
          <w:lang w:val="en-US"/>
        </w:rPr>
      </w:pPr>
      <w:r>
        <w:rPr>
          <w:rFonts w:hint="default"/>
          <w:b w:val="0"/>
          <w:bCs w:val="0"/>
          <w:lang w:val="en-US"/>
        </w:rPr>
        <w:t>Here find the multiple options, like blob storage trigger , Azure Queue trigger, Kafka trigger, SQL trigger, Rabbit MQ trigger and timer trigger.</w:t>
      </w:r>
    </w:p>
    <w:p w14:paraId="60AA236C">
      <w:pPr>
        <w:numPr>
          <w:ilvl w:val="0"/>
          <w:numId w:val="0"/>
        </w:numPr>
        <w:ind w:leftChars="0"/>
        <w:rPr>
          <w:rFonts w:hint="default"/>
          <w:b w:val="0"/>
          <w:bCs w:val="0"/>
          <w:lang w:val="en-US"/>
        </w:rPr>
      </w:pPr>
      <w:r>
        <w:rPr>
          <w:rFonts w:hint="default"/>
          <w:b w:val="0"/>
          <w:bCs w:val="0"/>
          <w:lang w:val="en-US"/>
        </w:rPr>
        <w:t>New Function: httpTrigger1</w:t>
      </w:r>
    </w:p>
    <w:p w14:paraId="4F313F6C">
      <w:pPr>
        <w:numPr>
          <w:ilvl w:val="0"/>
          <w:numId w:val="0"/>
        </w:numPr>
        <w:ind w:leftChars="0"/>
        <w:rPr>
          <w:rFonts w:hint="default"/>
          <w:b w:val="0"/>
          <w:bCs w:val="0"/>
          <w:lang w:val="en-US"/>
        </w:rPr>
      </w:pPr>
      <w:r>
        <w:rPr>
          <w:rFonts w:hint="default"/>
          <w:b w:val="0"/>
          <w:bCs w:val="0"/>
          <w:lang w:val="en-US"/>
        </w:rPr>
        <w:t xml:space="preserve">Authorization level: Function </w:t>
      </w:r>
    </w:p>
    <w:p w14:paraId="03346786">
      <w:pPr>
        <w:numPr>
          <w:ilvl w:val="0"/>
          <w:numId w:val="0"/>
        </w:numPr>
        <w:ind w:leftChars="0"/>
        <w:rPr>
          <w:rFonts w:hint="default"/>
          <w:b w:val="0"/>
          <w:bCs w:val="0"/>
          <w:lang w:val="en-US"/>
        </w:rPr>
      </w:pPr>
      <w:r>
        <w:rPr>
          <w:rFonts w:hint="default"/>
          <w:b w:val="0"/>
          <w:bCs w:val="0"/>
          <w:lang w:val="en-US"/>
        </w:rPr>
        <w:t xml:space="preserve">Click on the create </w:t>
      </w:r>
    </w:p>
    <w:p w14:paraId="2D5AEC76">
      <w:pPr>
        <w:numPr>
          <w:ilvl w:val="0"/>
          <w:numId w:val="0"/>
        </w:numPr>
        <w:ind w:leftChars="0"/>
        <w:rPr>
          <w:rFonts w:hint="default"/>
          <w:b w:val="0"/>
          <w:bCs w:val="0"/>
          <w:lang w:val="en-US"/>
        </w:rPr>
      </w:pPr>
    </w:p>
    <w:p w14:paraId="6F39CE3F">
      <w:pPr>
        <w:numPr>
          <w:ilvl w:val="0"/>
          <w:numId w:val="0"/>
        </w:numPr>
        <w:ind w:leftChars="0"/>
        <w:rPr>
          <w:rFonts w:hint="default"/>
          <w:b w:val="0"/>
          <w:bCs w:val="0"/>
          <w:lang w:val="en-US"/>
        </w:rPr>
      </w:pPr>
    </w:p>
    <w:p w14:paraId="6699E88A">
      <w:pPr>
        <w:numPr>
          <w:ilvl w:val="0"/>
          <w:numId w:val="0"/>
        </w:numPr>
        <w:rPr>
          <w:rFonts w:hint="default"/>
          <w:b w:val="0"/>
          <w:bCs w:val="0"/>
          <w:lang w:val="en-US"/>
        </w:rPr>
      </w:pPr>
      <w:r>
        <w:rPr>
          <w:rFonts w:hint="default"/>
          <w:b w:val="0"/>
          <w:bCs w:val="0"/>
          <w:lang w:val="en-US"/>
        </w:rPr>
        <w:t>==</w:t>
      </w:r>
    </w:p>
    <w:p w14:paraId="75ABC94D">
      <w:pPr>
        <w:numPr>
          <w:ilvl w:val="0"/>
          <w:numId w:val="0"/>
        </w:numPr>
        <w:rPr>
          <w:rFonts w:hint="default"/>
          <w:b w:val="0"/>
          <w:bCs w:val="0"/>
          <w:lang w:val="en-US"/>
        </w:rPr>
      </w:pPr>
      <w:r>
        <w:rPr>
          <w:rFonts w:hint="default"/>
          <w:b w:val="0"/>
          <w:bCs w:val="0"/>
          <w:lang w:val="en-US"/>
        </w:rPr>
        <w:t xml:space="preserve">Test sample code: </w:t>
      </w:r>
    </w:p>
    <w:p w14:paraId="135263EF">
      <w:pPr>
        <w:numPr>
          <w:ilvl w:val="0"/>
          <w:numId w:val="0"/>
        </w:numPr>
        <w:rPr>
          <w:rFonts w:hint="default"/>
          <w:b w:val="0"/>
          <w:bCs w:val="0"/>
          <w:lang w:val="en-US"/>
        </w:rPr>
      </w:pPr>
      <w:r>
        <w:rPr>
          <w:rFonts w:hint="default"/>
          <w:b w:val="0"/>
          <w:bCs w:val="0"/>
          <w:lang w:val="en-US"/>
        </w:rPr>
        <w:t xml:space="preserve">Select the azure function app </w:t>
      </w:r>
    </w:p>
    <w:p w14:paraId="436126CE">
      <w:pPr>
        <w:numPr>
          <w:ilvl w:val="0"/>
          <w:numId w:val="0"/>
        </w:numPr>
        <w:rPr>
          <w:rFonts w:hint="default"/>
          <w:b w:val="0"/>
          <w:bCs w:val="0"/>
          <w:lang w:val="en-US"/>
        </w:rPr>
      </w:pPr>
      <w:r>
        <w:rPr>
          <w:rFonts w:hint="default"/>
          <w:b w:val="0"/>
          <w:bCs w:val="0"/>
          <w:lang w:val="en-US"/>
        </w:rPr>
        <w:t>Click on the function</w:t>
      </w:r>
    </w:p>
    <w:p w14:paraId="7007F74B">
      <w:pPr>
        <w:numPr>
          <w:ilvl w:val="0"/>
          <w:numId w:val="0"/>
        </w:numPr>
        <w:rPr>
          <w:rFonts w:hint="default"/>
          <w:b w:val="0"/>
          <w:bCs w:val="0"/>
          <w:lang w:val="en-US"/>
        </w:rPr>
      </w:pPr>
      <w:r>
        <w:rPr>
          <w:rFonts w:hint="default"/>
          <w:b w:val="0"/>
          <w:bCs w:val="0"/>
          <w:lang w:val="en-US"/>
        </w:rPr>
        <w:t>the left side  menu, select the code_test</w:t>
      </w:r>
    </w:p>
    <w:p w14:paraId="61280460">
      <w:pPr>
        <w:numPr>
          <w:ilvl w:val="0"/>
          <w:numId w:val="0"/>
        </w:numPr>
        <w:ind w:leftChars="0"/>
        <w:rPr>
          <w:rFonts w:hint="default"/>
          <w:b/>
          <w:bCs/>
          <w:color w:val="C00000"/>
          <w:sz w:val="24"/>
          <w:szCs w:val="24"/>
          <w:lang w:val="en-US"/>
        </w:rPr>
      </w:pPr>
    </w:p>
    <w:p w14:paraId="24B75B06">
      <w:pPr>
        <w:numPr>
          <w:ilvl w:val="0"/>
          <w:numId w:val="13"/>
        </w:numPr>
        <w:ind w:left="0" w:leftChars="0" w:firstLine="0" w:firstLineChars="0"/>
        <w:rPr>
          <w:rFonts w:hint="default"/>
          <w:b/>
          <w:bCs/>
          <w:color w:val="auto"/>
          <w:sz w:val="24"/>
          <w:szCs w:val="24"/>
          <w:lang w:val="en-US"/>
        </w:rPr>
      </w:pPr>
      <w:r>
        <w:rPr>
          <w:rFonts w:hint="default"/>
          <w:b/>
          <w:bCs/>
          <w:color w:val="C00000"/>
          <w:sz w:val="24"/>
          <w:szCs w:val="24"/>
          <w:lang w:val="en-US"/>
        </w:rPr>
        <w:t xml:space="preserve">How to trigger Azure function app if any changes in Storage account ? </w:t>
      </w:r>
    </w:p>
    <w:p w14:paraId="2CB098B8">
      <w:pPr>
        <w:numPr>
          <w:ilvl w:val="0"/>
          <w:numId w:val="0"/>
        </w:numPr>
        <w:ind w:leftChars="0"/>
        <w:rPr>
          <w:rFonts w:hint="default"/>
          <w:b/>
          <w:bCs/>
          <w:color w:val="auto"/>
          <w:sz w:val="24"/>
          <w:szCs w:val="24"/>
          <w:lang w:val="en-US"/>
        </w:rPr>
      </w:pPr>
      <w:r>
        <w:rPr>
          <w:rFonts w:hint="default"/>
          <w:b/>
          <w:bCs/>
          <w:color w:val="auto"/>
          <w:sz w:val="24"/>
          <w:szCs w:val="24"/>
          <w:lang w:val="en-US"/>
        </w:rPr>
        <w:t xml:space="preserve">Refer link: </w:t>
      </w:r>
      <w:r>
        <w:rPr>
          <w:rFonts w:hint="default"/>
          <w:b/>
          <w:bCs/>
          <w:color w:val="auto"/>
          <w:sz w:val="24"/>
          <w:szCs w:val="24"/>
          <w:lang w:val="en-US"/>
        </w:rPr>
        <w:fldChar w:fldCharType="begin"/>
      </w:r>
      <w:r>
        <w:rPr>
          <w:rFonts w:hint="default"/>
          <w:b/>
          <w:bCs/>
          <w:color w:val="auto"/>
          <w:sz w:val="24"/>
          <w:szCs w:val="24"/>
          <w:lang w:val="en-US"/>
        </w:rPr>
        <w:instrText xml:space="preserve"> HYPERLINK "https://www.youtube.com/watch?v=lZny_7gt9bA" </w:instrText>
      </w:r>
      <w:r>
        <w:rPr>
          <w:rFonts w:hint="default"/>
          <w:b/>
          <w:bCs/>
          <w:color w:val="auto"/>
          <w:sz w:val="24"/>
          <w:szCs w:val="24"/>
          <w:lang w:val="en-US"/>
        </w:rPr>
        <w:fldChar w:fldCharType="separate"/>
      </w:r>
      <w:r>
        <w:rPr>
          <w:rStyle w:val="51"/>
          <w:rFonts w:hint="default"/>
          <w:b/>
          <w:bCs/>
          <w:sz w:val="24"/>
          <w:szCs w:val="24"/>
          <w:lang w:val="en-US"/>
        </w:rPr>
        <w:t>https://www.youtube.com/watch?v=lZny_7gt9bA</w:t>
      </w:r>
      <w:r>
        <w:rPr>
          <w:rFonts w:hint="default"/>
          <w:b/>
          <w:bCs/>
          <w:color w:val="auto"/>
          <w:sz w:val="24"/>
          <w:szCs w:val="24"/>
          <w:lang w:val="en-US"/>
        </w:rPr>
        <w:fldChar w:fldCharType="end"/>
      </w:r>
    </w:p>
    <w:p w14:paraId="0AE4B403">
      <w:pPr>
        <w:numPr>
          <w:ilvl w:val="0"/>
          <w:numId w:val="0"/>
        </w:numPr>
        <w:ind w:leftChars="0"/>
        <w:rPr>
          <w:rFonts w:hint="default"/>
          <w:b/>
          <w:bCs/>
          <w:color w:val="auto"/>
          <w:sz w:val="24"/>
          <w:szCs w:val="24"/>
          <w:lang w:val="en-US"/>
        </w:rPr>
      </w:pPr>
    </w:p>
    <w:p w14:paraId="14F353D2">
      <w:pPr>
        <w:numPr>
          <w:ilvl w:val="0"/>
          <w:numId w:val="0"/>
        </w:numPr>
        <w:ind w:leftChars="0"/>
        <w:rPr>
          <w:rFonts w:hint="default"/>
          <w:b/>
          <w:bCs/>
          <w:color w:val="auto"/>
          <w:sz w:val="24"/>
          <w:szCs w:val="24"/>
          <w:lang w:val="en-US"/>
        </w:rPr>
      </w:pPr>
      <w:r>
        <w:rPr>
          <w:rFonts w:hint="default"/>
          <w:b/>
          <w:bCs/>
          <w:color w:val="auto"/>
          <w:sz w:val="24"/>
          <w:szCs w:val="24"/>
          <w:lang w:val="en-US"/>
        </w:rPr>
        <w:t>Action plan:</w:t>
      </w:r>
    </w:p>
    <w:p w14:paraId="6642235A">
      <w:pPr>
        <w:numPr>
          <w:ilvl w:val="0"/>
          <w:numId w:val="42"/>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storage account </w:t>
      </w:r>
    </w:p>
    <w:p w14:paraId="7916D076">
      <w:pPr>
        <w:numPr>
          <w:ilvl w:val="0"/>
          <w:numId w:val="42"/>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a azure function app </w:t>
      </w:r>
    </w:p>
    <w:p w14:paraId="3B3D0D41">
      <w:pPr>
        <w:numPr>
          <w:ilvl w:val="0"/>
          <w:numId w:val="42"/>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Modify the trigger option. </w:t>
      </w:r>
    </w:p>
    <w:p w14:paraId="1AD20D0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Login to the azure portal and navigate to the azure function </w:t>
      </w:r>
    </w:p>
    <w:p w14:paraId="2DCD9443">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functions </w:t>
      </w:r>
    </w:p>
    <w:p w14:paraId="4471612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in the create </w:t>
      </w:r>
    </w:p>
    <w:p w14:paraId="455DD26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Select a template : select the Azure blob storage trigger</w:t>
      </w:r>
    </w:p>
    <w:p w14:paraId="71AFB58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New function name: </w:t>
      </w:r>
    </w:p>
    <w:p w14:paraId="5109FA9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Path: select the azure blob storage account </w:t>
      </w:r>
    </w:p>
    <w:p w14:paraId="275A0F5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Storage account connection: </w:t>
      </w:r>
    </w:p>
    <w:p w14:paraId="0E2CCA5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create </w:t>
      </w:r>
    </w:p>
    <w:p w14:paraId="1EEE542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br w:type="textWrapping"/>
      </w:r>
    </w:p>
    <w:p w14:paraId="44EB518A">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trigger and click on the test and run </w:t>
      </w:r>
    </w:p>
    <w:p w14:paraId="65D09F2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Inside the body: </w:t>
      </w:r>
    </w:p>
    <w:p w14:paraId="0A924FF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Add the container name/ file name  and click on the run </w:t>
      </w:r>
    </w:p>
    <w:p w14:paraId="61517F8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 </w:t>
      </w:r>
    </w:p>
    <w:p w14:paraId="3CD74D53">
      <w:pPr>
        <w:numPr>
          <w:ilvl w:val="0"/>
          <w:numId w:val="0"/>
        </w:numPr>
        <w:rPr>
          <w:rFonts w:hint="default"/>
          <w:b/>
          <w:bCs/>
          <w:color w:val="C00000"/>
          <w:sz w:val="24"/>
          <w:szCs w:val="24"/>
          <w:lang w:val="en-US"/>
        </w:rPr>
      </w:pPr>
    </w:p>
    <w:p w14:paraId="566471EC">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What is azure App service ?</w:t>
      </w:r>
    </w:p>
    <w:p w14:paraId="3133131D">
      <w:pPr>
        <w:numPr>
          <w:ilvl w:val="0"/>
          <w:numId w:val="0"/>
        </w:numPr>
        <w:rPr>
          <w:rFonts w:hint="default"/>
          <w:b/>
          <w:bCs/>
          <w:color w:val="C00000"/>
          <w:sz w:val="24"/>
          <w:szCs w:val="24"/>
          <w:lang w:val="en-US"/>
        </w:rPr>
      </w:pPr>
      <w:r>
        <w:rPr>
          <w:rFonts w:hint="default"/>
          <w:b/>
          <w:bCs/>
          <w:color w:val="C00000"/>
          <w:sz w:val="24"/>
          <w:szCs w:val="24"/>
          <w:lang w:val="en-US"/>
        </w:rPr>
        <w:t xml:space="preserve">Refer-link: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"https://learn.microsoft.com/en-us/azure/app-service/overview" </w:instrText>
      </w:r>
      <w:r>
        <w:rPr>
          <w:rFonts w:hint="default"/>
          <w:b w:val="0"/>
          <w:bCs w:val="0"/>
          <w:color w:val="C00000"/>
          <w:sz w:val="24"/>
          <w:szCs w:val="24"/>
          <w:u w:val="none"/>
          <w:lang w:val="en-US"/>
        </w:rPr>
        <w:fldChar w:fldCharType="separate"/>
      </w:r>
      <w:r>
        <w:rPr>
          <w:rStyle w:val="51"/>
          <w:rFonts w:hint="default"/>
          <w:b w:val="0"/>
          <w:bCs w:val="0"/>
          <w:color w:val="C00000"/>
          <w:sz w:val="24"/>
          <w:szCs w:val="24"/>
          <w:u w:val="none"/>
          <w:lang w:val="en-US"/>
        </w:rPr>
        <w:t>https://learn.microsoft.com/en-us/azure/app-service/overview</w:t>
      </w:r>
      <w:r>
        <w:rPr>
          <w:rFonts w:hint="default"/>
          <w:b w:val="0"/>
          <w:bCs w:val="0"/>
          <w:color w:val="C00000"/>
          <w:sz w:val="24"/>
          <w:szCs w:val="24"/>
          <w:u w:val="none"/>
          <w:lang w:val="en-US"/>
        </w:rPr>
        <w:fldChar w:fldCharType="end"/>
      </w:r>
    </w:p>
    <w:p w14:paraId="317CE0FA">
      <w:pPr>
        <w:numPr>
          <w:ilvl w:val="0"/>
          <w:numId w:val="0"/>
        </w:numPr>
        <w:rPr>
          <w:rFonts w:hint="default"/>
          <w:b/>
          <w:bCs/>
          <w:color w:val="C00000"/>
          <w:sz w:val="24"/>
          <w:szCs w:val="24"/>
          <w:lang w:val="en-US"/>
        </w:rPr>
      </w:pPr>
    </w:p>
    <w:p w14:paraId="70144303">
      <w:pPr>
        <w:numPr>
          <w:ilvl w:val="0"/>
          <w:numId w:val="4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app service is an http based service for hosting web applications such as REST Api’s and mobile backends with security, load balancing, auto scaling and auto mated management. </w:t>
      </w:r>
    </w:p>
    <w:p w14:paraId="3E18C582">
      <w:pPr>
        <w:numPr>
          <w:ilvl w:val="0"/>
          <w:numId w:val="4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It can support .NET code, Java, Nodejs , reactjs , php and python application can both O.S like Windows and Linux.</w:t>
      </w:r>
    </w:p>
    <w:p w14:paraId="54D7B61B">
      <w:pPr>
        <w:numPr>
          <w:ilvl w:val="0"/>
          <w:numId w:val="4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It can support CICD such as GitHub and Docker Hub </w:t>
      </w:r>
    </w:p>
    <w:p w14:paraId="4AD052DE">
      <w:pPr>
        <w:numPr>
          <w:ilvl w:val="0"/>
          <w:numId w:val="4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It can support custom domain and SSL and TLS certificate. </w:t>
      </w:r>
    </w:p>
    <w:p w14:paraId="25CEBA45">
      <w:pPr>
        <w:numPr>
          <w:ilvl w:val="0"/>
          <w:numId w:val="4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App service a PAAS model.</w:t>
      </w:r>
    </w:p>
    <w:p w14:paraId="3BBB5DAE">
      <w:pPr>
        <w:numPr>
          <w:ilvl w:val="0"/>
          <w:numId w:val="4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App service automatically patches and maintain OS and languages frameworks. </w:t>
      </w:r>
    </w:p>
    <w:p w14:paraId="09263D4D">
      <w:pPr>
        <w:numPr>
          <w:ilvl w:val="0"/>
          <w:numId w:val="4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App service authenticate with Microsoft Entra ID, Google, social media and Microsoft account. </w:t>
      </w:r>
    </w:p>
    <w:p w14:paraId="0CD9A995">
      <w:pPr>
        <w:numPr>
          <w:ilvl w:val="0"/>
          <w:numId w:val="4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We can deploy code using Vs code and visual studio </w:t>
      </w:r>
    </w:p>
    <w:p w14:paraId="33587390">
      <w:pPr>
        <w:numPr>
          <w:ilvl w:val="0"/>
          <w:numId w:val="4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It can support load balancer and Azure front door. </w:t>
      </w:r>
    </w:p>
    <w:p w14:paraId="2404A0AB">
      <w:pPr>
        <w:numPr>
          <w:ilvl w:val="0"/>
          <w:numId w:val="0"/>
        </w:numPr>
        <w:rPr>
          <w:rFonts w:hint="default" w:ascii="Calibri (Body)" w:hAnsi="Calibri (Body)" w:cs="Calibri (Body)"/>
          <w:b w:val="0"/>
          <w:bCs w:val="0"/>
          <w:color w:val="0000FF"/>
          <w:lang w:val="en-US" w:eastAsia="zh-CN"/>
        </w:rPr>
      </w:pPr>
    </w:p>
    <w:p w14:paraId="34932F7B">
      <w:pPr>
        <w:numPr>
          <w:ilvl w:val="0"/>
          <w:numId w:val="0"/>
        </w:numPr>
        <w:ind w:left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Price: </w:t>
      </w:r>
    </w:p>
    <w:p w14:paraId="453F97FF">
      <w:pPr>
        <w:numPr>
          <w:ilvl w:val="0"/>
          <w:numId w:val="44"/>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You can pay azure compute resource you use. </w:t>
      </w:r>
    </w:p>
    <w:p w14:paraId="1166B027">
      <w:pPr>
        <w:numPr>
          <w:ilvl w:val="0"/>
          <w:numId w:val="44"/>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The compute resource you use  are determined by the app service plan that you purchased annually.</w:t>
      </w:r>
    </w:p>
    <w:p w14:paraId="068130E8">
      <w:pPr>
        <w:numPr>
          <w:ilvl w:val="0"/>
          <w:numId w:val="0"/>
        </w:numPr>
        <w:ind w:leftChars="0"/>
        <w:rPr>
          <w:rFonts w:hint="default" w:ascii="Calibri (Body)" w:hAnsi="Calibri (Body)" w:cs="Calibri (Body)"/>
          <w:b w:val="0"/>
          <w:bCs w:val="0"/>
          <w:color w:val="0000FF"/>
          <w:lang w:val="en-US" w:eastAsia="zh-CN"/>
        </w:rPr>
      </w:pPr>
    </w:p>
    <w:p w14:paraId="40F673F7">
      <w:pPr>
        <w:numPr>
          <w:ilvl w:val="0"/>
          <w:numId w:val="0"/>
        </w:numPr>
        <w:ind w:leftChars="0"/>
        <w:rPr>
          <w:rFonts w:hint="default" w:ascii="Calibri (Body)" w:hAnsi="Calibri (Body)" w:cs="Calibri (Body)"/>
          <w:b w:val="0"/>
          <w:bCs w:val="0"/>
          <w:color w:val="0000FF"/>
          <w:lang w:val="en-US" w:eastAsia="zh-CN"/>
        </w:rPr>
      </w:pPr>
    </w:p>
    <w:p w14:paraId="611E45EC">
      <w:pPr>
        <w:numPr>
          <w:ilvl w:val="0"/>
          <w:numId w:val="0"/>
        </w:numPr>
        <w:ind w:leftChars="0"/>
        <w:rPr>
          <w:rFonts w:hint="default" w:ascii="Calibri (Body)" w:hAnsi="Calibri (Body)" w:cs="Calibri (Body)"/>
          <w:b w:val="0"/>
          <w:bCs w:val="0"/>
          <w:color w:val="0000FF"/>
          <w:lang w:val="en-US" w:eastAsia="zh-CN"/>
        </w:rPr>
      </w:pPr>
    </w:p>
    <w:p w14:paraId="523C01C1">
      <w:pPr>
        <w:numPr>
          <w:ilvl w:val="0"/>
          <w:numId w:val="0"/>
        </w:numPr>
        <w:ind w:leftChars="0"/>
        <w:rPr>
          <w:rFonts w:hint="default" w:ascii="Calibri (Body)" w:hAnsi="Calibri (Body)" w:cs="Calibri (Body)"/>
          <w:b w:val="0"/>
          <w:bCs w:val="0"/>
          <w:color w:val="0000FF"/>
          <w:lang w:val="en-US" w:eastAsia="zh-CN"/>
        </w:rPr>
      </w:pPr>
    </w:p>
    <w:p w14:paraId="1E3CF869">
      <w:pPr>
        <w:numPr>
          <w:ilvl w:val="0"/>
          <w:numId w:val="0"/>
        </w:numPr>
        <w:ind w:leftChars="0"/>
        <w:rPr>
          <w:rFonts w:hint="default" w:ascii="Calibri (Body)" w:hAnsi="Calibri (Body)" w:cs="Calibri (Body)"/>
          <w:b w:val="0"/>
          <w:bCs w:val="0"/>
          <w:color w:val="0000FF"/>
          <w:lang w:val="en-US" w:eastAsia="zh-CN"/>
        </w:rPr>
      </w:pPr>
    </w:p>
    <w:p w14:paraId="4310B133">
      <w:pPr>
        <w:numPr>
          <w:ilvl w:val="0"/>
          <w:numId w:val="0"/>
        </w:numPr>
        <w:ind w:leftChars="0"/>
        <w:rPr>
          <w:rFonts w:hint="default" w:ascii="Calibri (Body)" w:hAnsi="Calibri (Body)" w:cs="Calibri (Body)"/>
          <w:b w:val="0"/>
          <w:bCs w:val="0"/>
          <w:color w:val="0000FF"/>
          <w:lang w:val="en-US" w:eastAsia="zh-CN"/>
        </w:rPr>
      </w:pPr>
    </w:p>
    <w:p w14:paraId="54F6C51E">
      <w:pPr>
        <w:numPr>
          <w:ilvl w:val="0"/>
          <w:numId w:val="0"/>
        </w:numPr>
        <w:ind w:leftChars="0"/>
        <w:rPr>
          <w:rFonts w:hint="default" w:ascii="Calibri (Body)" w:hAnsi="Calibri (Body)" w:cs="Calibri (Body)"/>
          <w:b w:val="0"/>
          <w:bCs w:val="0"/>
          <w:color w:val="0000FF"/>
          <w:lang w:val="en-US" w:eastAsia="zh-CN"/>
        </w:rPr>
      </w:pPr>
    </w:p>
    <w:p w14:paraId="217F73F9">
      <w:pPr>
        <w:numPr>
          <w:ilvl w:val="0"/>
          <w:numId w:val="0"/>
        </w:numPr>
        <w:ind w:leftChars="0"/>
        <w:rPr>
          <w:rFonts w:hint="default" w:ascii="Calibri (Body)" w:hAnsi="Calibri (Body)" w:cs="Calibri (Body)"/>
          <w:b w:val="0"/>
          <w:bCs w:val="0"/>
          <w:color w:val="0000FF"/>
          <w:lang w:val="en-US" w:eastAsia="zh-CN"/>
        </w:rPr>
      </w:pPr>
    </w:p>
    <w:p w14:paraId="6DEB620F">
      <w:pPr>
        <w:numPr>
          <w:ilvl w:val="0"/>
          <w:numId w:val="0"/>
        </w:numPr>
        <w:ind w:leftChars="0"/>
        <w:rPr>
          <w:rFonts w:hint="default" w:ascii="Calibri (Body)" w:hAnsi="Calibri (Body)" w:cs="Calibri (Body)"/>
          <w:b w:val="0"/>
          <w:bCs w:val="0"/>
          <w:color w:val="0000FF"/>
          <w:lang w:val="en-US" w:eastAsia="zh-CN"/>
        </w:rPr>
      </w:pPr>
    </w:p>
    <w:p w14:paraId="14836FC9">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Difference between VM and App service and container instance ? </w:t>
      </w:r>
    </w:p>
    <w:p w14:paraId="021F0391">
      <w:pPr>
        <w:numPr>
          <w:ilvl w:val="0"/>
          <w:numId w:val="0"/>
        </w:numPr>
        <w:ind w:leftChars="0"/>
        <w:rPr>
          <w:rFonts w:hint="default"/>
          <w:b/>
          <w:bCs/>
          <w:color w:val="C00000"/>
          <w:sz w:val="24"/>
          <w:szCs w:val="24"/>
          <w:lang w:val="en-US"/>
        </w:rPr>
      </w:pPr>
      <w:r>
        <w:rPr>
          <w:rFonts w:hint="default"/>
          <w:b/>
          <w:bCs/>
          <w:color w:val="C00000"/>
          <w:sz w:val="24"/>
          <w:szCs w:val="24"/>
          <w:lang w:val="en-US"/>
        </w:rPr>
        <w:t xml:space="preserve">Refer-link: </w:t>
      </w:r>
      <w:r>
        <w:rPr>
          <w:rFonts w:hint="default"/>
          <w:b/>
          <w:bCs/>
          <w:color w:val="C00000"/>
          <w:sz w:val="24"/>
          <w:szCs w:val="24"/>
          <w:lang w:val="en-US"/>
        </w:rPr>
        <w:fldChar w:fldCharType="begin"/>
      </w:r>
      <w:r>
        <w:rPr>
          <w:rFonts w:hint="default"/>
          <w:b/>
          <w:bCs/>
          <w:color w:val="C00000"/>
          <w:sz w:val="24"/>
          <w:szCs w:val="24"/>
          <w:lang w:val="en-US"/>
        </w:rPr>
        <w:instrText xml:space="preserve"> HYPERLINK "https://www.youtube.com/watch?v=inaXkN2UrFE" </w:instrText>
      </w:r>
      <w:r>
        <w:rPr>
          <w:rFonts w:hint="default"/>
          <w:b/>
          <w:bCs/>
          <w:color w:val="C00000"/>
          <w:sz w:val="24"/>
          <w:szCs w:val="24"/>
          <w:lang w:val="en-US"/>
        </w:rPr>
        <w:fldChar w:fldCharType="separate"/>
      </w:r>
      <w:r>
        <w:rPr>
          <w:rStyle w:val="51"/>
          <w:rFonts w:hint="default"/>
          <w:b/>
          <w:bCs/>
          <w:color w:val="C00000"/>
          <w:sz w:val="24"/>
          <w:szCs w:val="24"/>
          <w:lang w:val="en-US"/>
        </w:rPr>
        <w:t>https://www.youtube.com/watch?v=inaXkN2UrFE</w:t>
      </w:r>
      <w:r>
        <w:rPr>
          <w:rFonts w:hint="default"/>
          <w:b/>
          <w:bCs/>
          <w:color w:val="C00000"/>
          <w:sz w:val="24"/>
          <w:szCs w:val="24"/>
          <w:lang w:val="en-US"/>
        </w:rPr>
        <w:fldChar w:fldCharType="end"/>
      </w:r>
    </w:p>
    <w:p w14:paraId="7A6FE273">
      <w:pPr>
        <w:numPr>
          <w:ilvl w:val="0"/>
          <w:numId w:val="0"/>
        </w:numPr>
        <w:ind w:leftChars="0"/>
        <w:rPr>
          <w:rFonts w:hint="default"/>
          <w:b/>
          <w:bCs/>
          <w:color w:val="C00000"/>
          <w:sz w:val="24"/>
          <w:szCs w:val="24"/>
          <w:lang w:val="en-US"/>
        </w:rPr>
      </w:pPr>
    </w:p>
    <w:p w14:paraId="581804A4">
      <w:pPr>
        <w:numPr>
          <w:ilvl w:val="0"/>
          <w:numId w:val="0"/>
        </w:numPr>
        <w:rPr>
          <w:rFonts w:hint="default"/>
          <w:b/>
          <w:bCs/>
          <w:color w:val="auto"/>
          <w:sz w:val="24"/>
          <w:szCs w:val="24"/>
          <w:lang w:val="en-US"/>
        </w:rPr>
      </w:pPr>
      <w:r>
        <w:rPr>
          <w:rFonts w:hint="default"/>
          <w:b/>
          <w:bCs/>
          <w:color w:val="auto"/>
          <w:sz w:val="24"/>
          <w:szCs w:val="24"/>
          <w:lang w:val="en-US"/>
        </w:rPr>
        <w:t xml:space="preserve">VM: </w:t>
      </w:r>
    </w:p>
    <w:p w14:paraId="67E87D23">
      <w:pPr>
        <w:numPr>
          <w:ilvl w:val="0"/>
          <w:numId w:val="4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Vm is IAAS that mean we are responsible for managing  both  application platform and operating systems configurations. </w:t>
      </w:r>
    </w:p>
    <w:p w14:paraId="3C9960DC">
      <w:pPr>
        <w:numPr>
          <w:ilvl w:val="0"/>
          <w:numId w:val="4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We have to managing the O. S patches and framework versions and web services.</w:t>
      </w:r>
    </w:p>
    <w:p w14:paraId="7DC4C27A">
      <w:pPr>
        <w:numPr>
          <w:ilvl w:val="0"/>
          <w:numId w:val="4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You can pay what you use, if not require we can terminate it. </w:t>
      </w:r>
    </w:p>
    <w:p w14:paraId="1BCA545A">
      <w:pPr>
        <w:numPr>
          <w:ilvl w:val="0"/>
          <w:numId w:val="4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It can support variety of storage options such as standard and premiums storage.</w:t>
      </w:r>
    </w:p>
    <w:p w14:paraId="6D435306">
      <w:pPr>
        <w:numPr>
          <w:ilvl w:val="0"/>
          <w:numId w:val="4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It can support VPN gateway more secure connection and load balancing with advanced virtual networks. </w:t>
      </w:r>
    </w:p>
    <w:p w14:paraId="14565723">
      <w:pPr>
        <w:numPr>
          <w:ilvl w:val="0"/>
          <w:numId w:val="0"/>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 Use Case</w:t>
      </w:r>
    </w:p>
    <w:p w14:paraId="356EE93C">
      <w:pPr>
        <w:numPr>
          <w:ilvl w:val="0"/>
          <w:numId w:val="46"/>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Web apps/ web applications.</w:t>
      </w:r>
    </w:p>
    <w:p w14:paraId="7E1823C5">
      <w:pPr>
        <w:numPr>
          <w:ilvl w:val="0"/>
          <w:numId w:val="46"/>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Data bases</w:t>
      </w:r>
    </w:p>
    <w:p w14:paraId="7DCE4DD6">
      <w:pPr>
        <w:numPr>
          <w:ilvl w:val="0"/>
          <w:numId w:val="46"/>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Desktop applications </w:t>
      </w:r>
    </w:p>
    <w:p w14:paraId="72380FBD">
      <w:pPr>
        <w:numPr>
          <w:ilvl w:val="0"/>
          <w:numId w:val="46"/>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Jumpboxes </w:t>
      </w:r>
    </w:p>
    <w:p w14:paraId="2DF64E8B">
      <w:pPr>
        <w:numPr>
          <w:ilvl w:val="0"/>
          <w:numId w:val="46"/>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Gateways etc.</w:t>
      </w:r>
    </w:p>
    <w:p w14:paraId="2D5B908F">
      <w:pPr>
        <w:numPr>
          <w:ilvl w:val="0"/>
          <w:numId w:val="0"/>
        </w:numPr>
        <w:ind w:leftChars="0"/>
        <w:rPr>
          <w:rFonts w:hint="default" w:ascii="Calibri (Body)" w:hAnsi="Calibri (Body)" w:cs="Calibri (Body)"/>
          <w:b w:val="0"/>
          <w:bCs w:val="0"/>
          <w:color w:val="0000FF"/>
          <w:lang w:val="en-US" w:eastAsia="zh-CN"/>
        </w:rPr>
      </w:pPr>
    </w:p>
    <w:p w14:paraId="1E0AE535">
      <w:pPr>
        <w:numPr>
          <w:ilvl w:val="0"/>
          <w:numId w:val="0"/>
        </w:numPr>
        <w:rPr>
          <w:rFonts w:hint="default"/>
          <w:b/>
          <w:bCs/>
          <w:color w:val="auto"/>
          <w:sz w:val="24"/>
          <w:szCs w:val="24"/>
          <w:lang w:val="en-US" w:eastAsia="zh-CN"/>
        </w:rPr>
      </w:pPr>
      <w:r>
        <w:rPr>
          <w:rFonts w:hint="default"/>
          <w:b/>
          <w:bCs/>
          <w:color w:val="auto"/>
          <w:sz w:val="24"/>
          <w:szCs w:val="24"/>
          <w:lang w:val="en-US" w:eastAsia="zh-CN"/>
        </w:rPr>
        <w:t xml:space="preserve">App service: </w:t>
      </w:r>
    </w:p>
    <w:p w14:paraId="4DF566EB">
      <w:pPr>
        <w:numPr>
          <w:ilvl w:val="0"/>
          <w:numId w:val="4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app service is an http based service for hosting web applications such as REST Api’s and mobile backends with security, load balancing, auto scaling and auto mated management. </w:t>
      </w:r>
    </w:p>
    <w:p w14:paraId="79965629">
      <w:pPr>
        <w:numPr>
          <w:ilvl w:val="0"/>
          <w:numId w:val="4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It can support .NET code, Java, Nodejs , reactjs , php and python application can both O.S like Windows and Linux.</w:t>
      </w:r>
    </w:p>
    <w:p w14:paraId="4B0FF42B">
      <w:pPr>
        <w:numPr>
          <w:ilvl w:val="0"/>
          <w:numId w:val="4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It can support CICD such as GitHub and Docker Hub </w:t>
      </w:r>
    </w:p>
    <w:p w14:paraId="6848D47E">
      <w:pPr>
        <w:numPr>
          <w:ilvl w:val="0"/>
          <w:numId w:val="4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No need to maintain infrastructure we can just maintain Applications and data only. </w:t>
      </w:r>
    </w:p>
    <w:p w14:paraId="50C1184A">
      <w:pPr>
        <w:numPr>
          <w:ilvl w:val="0"/>
          <w:numId w:val="0"/>
        </w:numPr>
        <w:ind w:leftChars="0"/>
        <w:rPr>
          <w:rFonts w:hint="default" w:ascii="Calibri (Body)" w:hAnsi="Calibri (Body)" w:cs="Calibri (Body)"/>
          <w:b w:val="0"/>
          <w:bCs w:val="0"/>
          <w:color w:val="0000FF"/>
          <w:lang w:val="en-US" w:eastAsia="zh-CN"/>
        </w:rPr>
      </w:pPr>
    </w:p>
    <w:p w14:paraId="58CADC62">
      <w:pPr>
        <w:numPr>
          <w:ilvl w:val="0"/>
          <w:numId w:val="0"/>
        </w:numPr>
        <w:ind w:left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Use Case: </w:t>
      </w:r>
    </w:p>
    <w:p w14:paraId="4D69B51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Web apps </w:t>
      </w:r>
    </w:p>
    <w:p w14:paraId="323BEA3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Mobile backends</w:t>
      </w:r>
    </w:p>
    <w:p w14:paraId="68A866E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Business applications.</w:t>
      </w:r>
    </w:p>
    <w:p w14:paraId="12353B05">
      <w:pPr>
        <w:numPr>
          <w:ilvl w:val="0"/>
          <w:numId w:val="0"/>
        </w:numPr>
        <w:ind w:leftChars="0"/>
        <w:rPr>
          <w:rFonts w:hint="default" w:ascii="Calibri (Body)" w:hAnsi="Calibri (Body)" w:cs="Calibri (Body)"/>
          <w:b w:val="0"/>
          <w:bCs w:val="0"/>
          <w:color w:val="0000FF"/>
          <w:lang w:val="en-US" w:eastAsia="zh-CN"/>
        </w:rPr>
      </w:pPr>
    </w:p>
    <w:p w14:paraId="366E4B7C">
      <w:pPr>
        <w:numPr>
          <w:ilvl w:val="0"/>
          <w:numId w:val="0"/>
        </w:numPr>
        <w:rPr>
          <w:rFonts w:hint="default"/>
          <w:b/>
          <w:bCs/>
          <w:color w:val="C00000"/>
          <w:sz w:val="24"/>
          <w:szCs w:val="24"/>
          <w:lang w:val="en-US"/>
        </w:rPr>
      </w:pPr>
    </w:p>
    <w:p w14:paraId="4651E222">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deploy nodejs app into Azure web app ? </w:t>
      </w:r>
    </w:p>
    <w:p w14:paraId="14B686D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Navigate app service </w:t>
      </w:r>
    </w:p>
    <w:p w14:paraId="6E67C4A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And click on create and then choose a web app</w:t>
      </w:r>
    </w:p>
    <w:p w14:paraId="1CD7FD8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Subscription: </w:t>
      </w:r>
    </w:p>
    <w:p w14:paraId="1736B80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Resource name: Smeeple-dev</w:t>
      </w:r>
    </w:p>
    <w:p w14:paraId="1BB4C23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Name: smeepledev</w:t>
      </w:r>
    </w:p>
    <w:p w14:paraId="5AA4710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Publish: code</w:t>
      </w:r>
    </w:p>
    <w:p w14:paraId="4CF63C8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Runtime stack :   .net 8 LTS</w:t>
      </w:r>
    </w:p>
    <w:p w14:paraId="3C588EC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Operating system: Linux </w:t>
      </w:r>
    </w:p>
    <w:p w14:paraId="76F8786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Region: us-west-2</w:t>
      </w:r>
    </w:p>
    <w:p w14:paraId="7D2D022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Linux plan: </w:t>
      </w:r>
    </w:p>
    <w:p w14:paraId="03F39AA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Pricing plan: choose app service plans id </w:t>
      </w:r>
    </w:p>
    <w:p w14:paraId="2015F47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Zone redundancy: disabled </w:t>
      </w:r>
      <w:r>
        <w:rPr>
          <w:rFonts w:hint="default" w:ascii="Calibri (Body)" w:hAnsi="Calibri (Body)" w:cs="Calibri (Body)"/>
          <w:b w:val="0"/>
          <w:bCs w:val="0"/>
          <w:color w:val="0000FF"/>
          <w:lang w:val="en-US" w:eastAsia="zh-CN"/>
        </w:rPr>
        <w:br w:type="textWrapping"/>
      </w:r>
      <w:r>
        <w:rPr>
          <w:rFonts w:hint="default" w:ascii="Calibri (Body)" w:hAnsi="Calibri (Body)" w:cs="Calibri (Body)"/>
          <w:b w:val="0"/>
          <w:bCs w:val="0"/>
          <w:color w:val="0000FF"/>
          <w:lang w:val="en-US" w:eastAsia="zh-CN"/>
        </w:rPr>
        <w:t xml:space="preserve">click on the next database </w:t>
      </w:r>
    </w:p>
    <w:p w14:paraId="3ADE8E7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deployment</w:t>
      </w:r>
    </w:p>
    <w:p w14:paraId="3D341A9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Deploy with your app: </w:t>
      </w:r>
    </w:p>
    <w:p w14:paraId="645ED11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deployment</w:t>
      </w:r>
    </w:p>
    <w:p w14:paraId="0184B10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Continuously deployment: disable { if enable authentication the git hub repository}</w:t>
      </w:r>
    </w:p>
    <w:p w14:paraId="0601BE2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Basic authentication: disabled {if you enabled you have to promote before deploy your code } </w:t>
      </w:r>
    </w:p>
    <w:p w14:paraId="6F733B2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networking</w:t>
      </w:r>
    </w:p>
    <w:p w14:paraId="1F2C60A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Enable public access: on</w:t>
      </w:r>
    </w:p>
    <w:p w14:paraId="1DADE0A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Enable network injection: off  { If enabled you can choose a custom virtual network } </w:t>
      </w:r>
    </w:p>
    <w:p w14:paraId="2D55A6D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monitoring</w:t>
      </w:r>
    </w:p>
    <w:p w14:paraId="23709E7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Enable application insights: off { on production we can enable it is charge bled} </w:t>
      </w:r>
    </w:p>
    <w:p w14:paraId="58C0198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tags </w:t>
      </w:r>
    </w:p>
    <w:p w14:paraId="72562490">
      <w:pPr>
        <w:numPr>
          <w:ilvl w:val="0"/>
          <w:numId w:val="0"/>
        </w:numPr>
        <w:ind w:leftChars="0"/>
        <w:rPr>
          <w:rFonts w:hint="default"/>
          <w:b/>
          <w:bCs/>
          <w:color w:val="C00000"/>
          <w:sz w:val="24"/>
          <w:szCs w:val="24"/>
          <w:lang w:val="en-US"/>
        </w:rPr>
      </w:pPr>
      <w:r>
        <w:rPr>
          <w:rFonts w:hint="default" w:ascii="Calibri (Body)" w:hAnsi="Calibri (Body)" w:cs="Calibri (Body)"/>
          <w:b w:val="0"/>
          <w:bCs w:val="0"/>
          <w:color w:val="0000FF"/>
          <w:lang w:val="en-US" w:eastAsia="zh-CN"/>
        </w:rPr>
        <w:t xml:space="preserve">Review and create. </w:t>
      </w:r>
      <w:r>
        <w:rPr>
          <w:rFonts w:hint="default" w:ascii="Calibri (Body)" w:hAnsi="Calibri (Body)" w:cs="Calibri (Body)"/>
          <w:b w:val="0"/>
          <w:bCs w:val="0"/>
          <w:color w:val="0000FF"/>
          <w:lang w:val="en-US" w:eastAsia="zh-CN"/>
        </w:rPr>
        <w:br w:type="textWrapping"/>
      </w:r>
    </w:p>
    <w:p w14:paraId="5A0DC478">
      <w:pPr>
        <w:numPr>
          <w:ilvl w:val="0"/>
          <w:numId w:val="0"/>
        </w:numPr>
        <w:rPr>
          <w:rFonts w:hint="default"/>
          <w:b/>
          <w:bCs/>
          <w:color w:val="C00000"/>
          <w:sz w:val="24"/>
          <w:szCs w:val="24"/>
          <w:lang w:val="en-US"/>
        </w:rPr>
      </w:pPr>
    </w:p>
    <w:p w14:paraId="15F67C14">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deploy Nodejs code into VS code ? </w:t>
      </w:r>
    </w:p>
    <w:p w14:paraId="60DBB153">
      <w:pPr>
        <w:numPr>
          <w:ilvl w:val="0"/>
          <w:numId w:val="0"/>
        </w:numPr>
        <w:rPr>
          <w:rFonts w:hint="default"/>
          <w:b/>
          <w:bCs/>
          <w:color w:val="C00000"/>
          <w:sz w:val="24"/>
          <w:szCs w:val="24"/>
          <w:lang w:val="en-US"/>
        </w:rPr>
      </w:pPr>
    </w:p>
    <w:p w14:paraId="139D1E6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Get the code from developers on a zip file. </w:t>
      </w:r>
    </w:p>
    <w:p w14:paraId="27A1932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Open the files in the visual studio. </w:t>
      </w:r>
    </w:p>
    <w:p w14:paraId="45B4219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Right click on the smeeple api </w:t>
      </w:r>
    </w:p>
    <w:p w14:paraId="6D7B52D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publish </w:t>
      </w:r>
    </w:p>
    <w:p w14:paraId="1D90B93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Target: Azure and click on the next </w:t>
      </w:r>
    </w:p>
    <w:p w14:paraId="3AE9EA2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Choose the azure app service (linux) and click on the next </w:t>
      </w:r>
    </w:p>
    <w:p w14:paraId="7D971B03">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right side top login to the azure loud. </w:t>
      </w:r>
    </w:p>
    <w:p w14:paraId="2F31A4B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app service you want to deploy. </w:t>
      </w:r>
    </w:p>
    <w:p w14:paraId="2803AAF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Check the check box of Skip this step and click on the finish. </w:t>
      </w:r>
    </w:p>
    <w:p w14:paraId="26AC863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Verify the resource group and app service name  and then click the publish. </w:t>
      </w:r>
    </w:p>
    <w:p w14:paraId="5375BC4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Once deploying is successful, then verify the app using the app service access URL.</w:t>
      </w:r>
    </w:p>
    <w:p w14:paraId="180B67B4">
      <w:pPr>
        <w:numPr>
          <w:ilvl w:val="0"/>
          <w:numId w:val="0"/>
        </w:numPr>
        <w:rPr>
          <w:rFonts w:hint="default"/>
          <w:lang w:val="en-US"/>
        </w:rPr>
      </w:pPr>
    </w:p>
    <w:p w14:paraId="0A973055">
      <w:pPr>
        <w:numPr>
          <w:ilvl w:val="0"/>
          <w:numId w:val="0"/>
        </w:numPr>
        <w:rPr>
          <w:rFonts w:hint="default"/>
          <w:lang w:val="en-US"/>
        </w:rPr>
      </w:pPr>
    </w:p>
    <w:p w14:paraId="77693863">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create credentials for the Dev team to deploy code form local to web app ? </w:t>
      </w:r>
    </w:p>
    <w:p w14:paraId="6C8DDA64">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What are the  web app deploy types ?</w:t>
      </w:r>
    </w:p>
    <w:p w14:paraId="01FDC468">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Azure Active Directory ? </w:t>
      </w:r>
    </w:p>
    <w:p w14:paraId="5D1BBC11">
      <w:pPr>
        <w:numPr>
          <w:ilvl w:val="0"/>
          <w:numId w:val="0"/>
        </w:numPr>
        <w:jc w:val="left"/>
        <w:rPr>
          <w:rFonts w:hint="default"/>
          <w:highlight w:val="none"/>
          <w:lang w:val="en-US"/>
        </w:rPr>
      </w:pPr>
      <w:r>
        <w:rPr>
          <w:rFonts w:hint="default"/>
          <w:b/>
          <w:bCs/>
          <w:sz w:val="24"/>
          <w:szCs w:val="24"/>
          <w:highlight w:val="none"/>
          <w:lang w:val="en-US"/>
        </w:rPr>
        <w:t xml:space="preserve">Azure Active Directory: </w:t>
      </w:r>
      <w:r>
        <w:rPr>
          <w:rFonts w:hint="default"/>
          <w:b/>
          <w:bCs/>
          <w:sz w:val="24"/>
          <w:szCs w:val="24"/>
          <w:highlight w:val="none"/>
          <w:lang w:val="en-US"/>
        </w:rPr>
        <w:br w:type="textWrapping"/>
      </w:r>
      <w:r>
        <w:rPr>
          <w:rFonts w:hint="default"/>
          <w:highlight w:val="none"/>
          <w:lang w:val="en-US"/>
        </w:rPr>
        <w:t xml:space="preserve">Refer-link: </w:t>
      </w:r>
      <w:r>
        <w:rPr>
          <w:rFonts w:hint="default"/>
          <w:highlight w:val="none"/>
          <w:lang w:val="en-US"/>
        </w:rPr>
        <w:fldChar w:fldCharType="begin"/>
      </w:r>
      <w:r>
        <w:rPr>
          <w:rFonts w:hint="default"/>
          <w:highlight w:val="none"/>
          <w:lang w:val="en-US"/>
        </w:rPr>
        <w:instrText xml:space="preserve"> HYPERLINK "https://www.youtube.com/watch?v=jZx8PMQjobk&amp;list=PLWKjhJtqVAbkzvvpY12KkfiIGso9A_Ixs&amp;index=8" </w:instrText>
      </w:r>
      <w:r>
        <w:rPr>
          <w:rFonts w:hint="default"/>
          <w:highlight w:val="none"/>
          <w:lang w:val="en-US"/>
        </w:rPr>
        <w:fldChar w:fldCharType="separate"/>
      </w:r>
      <w:r>
        <w:rPr>
          <w:rStyle w:val="51"/>
          <w:rFonts w:hint="default"/>
          <w:highlight w:val="none"/>
          <w:lang w:val="en-US"/>
        </w:rPr>
        <w:t>https://www.youtube.com/watch?v=jZx8PMQjobk&amp;list=PLWKjhJtqVAbkzvvpY12KkfiIGso9A_Ixs&amp;index=8</w:t>
      </w:r>
      <w:r>
        <w:rPr>
          <w:rFonts w:hint="default"/>
          <w:highlight w:val="none"/>
          <w:lang w:val="en-US"/>
        </w:rPr>
        <w:fldChar w:fldCharType="end"/>
      </w:r>
    </w:p>
    <w:p w14:paraId="11884AC1">
      <w:pPr>
        <w:numPr>
          <w:ilvl w:val="0"/>
          <w:numId w:val="0"/>
        </w:numPr>
        <w:jc w:val="left"/>
        <w:rPr>
          <w:rFonts w:hint="default"/>
          <w:b/>
          <w:bCs/>
          <w:sz w:val="24"/>
          <w:szCs w:val="24"/>
          <w:highlight w:val="none"/>
          <w:lang w:val="en-US"/>
        </w:rPr>
      </w:pPr>
    </w:p>
    <w:p w14:paraId="25A63006">
      <w:pPr>
        <w:numPr>
          <w:ilvl w:val="0"/>
          <w:numId w:val="0"/>
        </w:numPr>
        <w:ind w:leftChars="0"/>
        <w:rPr>
          <w:rFonts w:hint="default" w:ascii="Calibri (Body)" w:hAnsi="Calibri (Body)" w:cs="Calibri (Body)"/>
          <w:b w:val="0"/>
          <w:bCs w:val="0"/>
          <w:color w:val="0000FF"/>
          <w:lang w:val="en-US" w:eastAsia="zh-CN"/>
        </w:rPr>
      </w:pPr>
      <w:r>
        <w:rPr>
          <w:rFonts w:hint="default"/>
          <w:b/>
          <w:bCs/>
          <w:highlight w:val="none"/>
          <w:lang w:val="en-US"/>
        </w:rPr>
        <w:tab/>
      </w:r>
      <w:r>
        <w:rPr>
          <w:rFonts w:hint="default" w:ascii="Calibri (Body)" w:hAnsi="Calibri (Body)" w:cs="Calibri (Body)"/>
          <w:b w:val="0"/>
          <w:bCs w:val="0"/>
          <w:color w:val="0000FF"/>
          <w:lang w:val="en-US" w:eastAsia="zh-CN"/>
        </w:rPr>
        <w:t>Azure directory is  microsoft’s cloud based-identity and access management service, which helps your employees sign in and access resources. So that cloud be</w:t>
      </w:r>
    </w:p>
    <w:p w14:paraId="1B3F0C2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 external resources like Microsoft office 365, Azure portal and sass applications. </w:t>
      </w:r>
    </w:p>
    <w:p w14:paraId="7E76CCB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Internal resources like applications within your internal  networking and access to workstations on-promise.</w:t>
      </w:r>
    </w:p>
    <w:p w14:paraId="14B538B1">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And you can use Azure Ad to implement Single-Sign On, So you can see that Azure AD is basically the one solution to log into everything .</w:t>
      </w:r>
    </w:p>
    <w:p w14:paraId="1AA2501E">
      <w:pPr>
        <w:numPr>
          <w:ilvl w:val="0"/>
          <w:numId w:val="0"/>
        </w:numPr>
        <w:jc w:val="left"/>
        <w:rPr>
          <w:rFonts w:hint="default"/>
          <w:b/>
          <w:bCs/>
          <w:color w:val="auto"/>
          <w:highlight w:val="none"/>
          <w:lang w:val="en-US"/>
        </w:rPr>
      </w:pPr>
      <w:r>
        <w:rPr>
          <w:rFonts w:hint="default"/>
          <w:b/>
          <w:bCs/>
          <w:color w:val="auto"/>
          <w:highlight w:val="none"/>
          <w:lang w:val="en-US"/>
        </w:rPr>
        <w:t xml:space="preserve">Azure Active directory  comes in 4 editions. </w:t>
      </w:r>
    </w:p>
    <w:p w14:paraId="7AB2CA71">
      <w:pPr>
        <w:numPr>
          <w:ilvl w:val="0"/>
          <w:numId w:val="48"/>
        </w:numPr>
        <w:jc w:val="left"/>
        <w:rPr>
          <w:rFonts w:hint="default" w:ascii="Calibri (Body)" w:hAnsi="Calibri (Body)" w:cs="Calibri (Body)"/>
          <w:b w:val="0"/>
          <w:bCs w:val="0"/>
          <w:color w:val="0000FF"/>
          <w:lang w:val="en-US" w:eastAsia="zh-CN"/>
        </w:rPr>
      </w:pPr>
      <w:r>
        <w:rPr>
          <w:rFonts w:hint="default"/>
          <w:b/>
          <w:bCs/>
          <w:highlight w:val="none"/>
          <w:lang w:val="en-US"/>
        </w:rPr>
        <w:t>Free:</w:t>
      </w:r>
      <w:r>
        <w:rPr>
          <w:rFonts w:hint="default"/>
          <w:highlight w:val="none"/>
          <w:lang w:val="en-US"/>
        </w:rPr>
        <w:t xml:space="preserve"> </w:t>
      </w:r>
      <w:r>
        <w:rPr>
          <w:rFonts w:hint="default" w:ascii="Calibri (Body)" w:hAnsi="Calibri (Body)" w:cs="Calibri (Body)"/>
          <w:b w:val="0"/>
          <w:bCs w:val="0"/>
          <w:color w:val="0000FF"/>
          <w:lang w:val="en-US" w:eastAsia="zh-CN"/>
        </w:rPr>
        <w:t xml:space="preserve">MFA, SSO, Basic security and Usage Reports and User management. </w:t>
      </w:r>
    </w:p>
    <w:p w14:paraId="156E57FF">
      <w:pPr>
        <w:numPr>
          <w:ilvl w:val="0"/>
          <w:numId w:val="48"/>
        </w:numPr>
        <w:jc w:val="left"/>
        <w:rPr>
          <w:rFonts w:hint="default" w:ascii="Calibri (Body)" w:hAnsi="Calibri (Body)" w:cs="Calibri (Body)"/>
          <w:b w:val="0"/>
          <w:bCs w:val="0"/>
          <w:color w:val="0000FF"/>
          <w:lang w:val="en-US" w:eastAsia="zh-CN"/>
        </w:rPr>
      </w:pPr>
      <w:r>
        <w:rPr>
          <w:rFonts w:hint="default"/>
          <w:b/>
          <w:bCs/>
          <w:highlight w:val="none"/>
          <w:lang w:val="en-US"/>
        </w:rPr>
        <w:t>Office 365 app:</w:t>
      </w:r>
      <w:r>
        <w:rPr>
          <w:rFonts w:hint="default"/>
          <w:highlight w:val="none"/>
          <w:lang w:val="en-US"/>
        </w:rPr>
        <w:t xml:space="preserve"> </w:t>
      </w:r>
      <w:r>
        <w:rPr>
          <w:rFonts w:hint="default" w:ascii="Calibri (Body)" w:hAnsi="Calibri (Body)" w:cs="Calibri (Body)"/>
          <w:b w:val="0"/>
          <w:bCs w:val="0"/>
          <w:color w:val="0000FF"/>
          <w:lang w:val="en-US" w:eastAsia="zh-CN"/>
        </w:rPr>
        <w:t xml:space="preserve">Company Branding, SLA, Two- Sync between On-premise and cloud. </w:t>
      </w:r>
    </w:p>
    <w:p w14:paraId="01B4561D">
      <w:pPr>
        <w:numPr>
          <w:ilvl w:val="0"/>
          <w:numId w:val="48"/>
        </w:numPr>
        <w:jc w:val="left"/>
        <w:rPr>
          <w:rFonts w:hint="default" w:ascii="Calibri (Body)" w:hAnsi="Calibri (Body)" w:cs="Calibri (Body)"/>
          <w:b w:val="0"/>
          <w:bCs w:val="0"/>
          <w:color w:val="0000FF"/>
          <w:lang w:val="en-US" w:eastAsia="zh-CN"/>
        </w:rPr>
      </w:pPr>
      <w:r>
        <w:rPr>
          <w:rFonts w:hint="default"/>
          <w:b/>
          <w:bCs/>
          <w:highlight w:val="none"/>
          <w:lang w:val="en-US"/>
        </w:rPr>
        <w:t>Premium-1</w:t>
      </w:r>
      <w:r>
        <w:rPr>
          <w:rFonts w:hint="default"/>
          <w:highlight w:val="none"/>
          <w:lang w:val="en-US"/>
        </w:rPr>
        <w:t xml:space="preserve">: </w:t>
      </w:r>
      <w:r>
        <w:rPr>
          <w:rFonts w:hint="default" w:ascii="Calibri (Body)" w:hAnsi="Calibri (Body)" w:cs="Calibri (Body)"/>
          <w:b w:val="0"/>
          <w:bCs w:val="0"/>
          <w:color w:val="0000FF"/>
          <w:lang w:val="en-US" w:eastAsia="zh-CN"/>
        </w:rPr>
        <w:t xml:space="preserve">Hybrid Architecture, Advanced Group Access and Conditional Access. </w:t>
      </w:r>
    </w:p>
    <w:p w14:paraId="7F42264D">
      <w:pPr>
        <w:numPr>
          <w:ilvl w:val="0"/>
          <w:numId w:val="48"/>
        </w:numPr>
        <w:jc w:val="left"/>
        <w:rPr>
          <w:rFonts w:hint="default" w:ascii="Calibri (Body)" w:hAnsi="Calibri (Body)" w:cs="Calibri (Body)"/>
          <w:b w:val="0"/>
          <w:bCs w:val="0"/>
          <w:color w:val="0000FF"/>
          <w:lang w:val="en-US" w:eastAsia="zh-CN"/>
        </w:rPr>
      </w:pPr>
      <w:r>
        <w:rPr>
          <w:rFonts w:hint="default"/>
          <w:b/>
          <w:bCs/>
          <w:highlight w:val="none"/>
          <w:lang w:val="en-US"/>
        </w:rPr>
        <w:t xml:space="preserve">Premium-2: </w:t>
      </w:r>
      <w:r>
        <w:rPr>
          <w:rFonts w:hint="default"/>
          <w:highlight w:val="none"/>
          <w:lang w:val="en-US"/>
        </w:rPr>
        <w:t>I</w:t>
      </w:r>
      <w:r>
        <w:rPr>
          <w:rFonts w:hint="default" w:ascii="Calibri (Body)" w:hAnsi="Calibri (Body)" w:cs="Calibri (Body)"/>
          <w:b w:val="0"/>
          <w:bCs w:val="0"/>
          <w:color w:val="0000FF"/>
          <w:lang w:val="en-US" w:eastAsia="zh-CN"/>
        </w:rPr>
        <w:t xml:space="preserve">dentity Protection and Identity Governance. </w:t>
      </w:r>
    </w:p>
    <w:p w14:paraId="01CCEE81">
      <w:pPr>
        <w:numPr>
          <w:ilvl w:val="0"/>
          <w:numId w:val="0"/>
        </w:numPr>
        <w:jc w:val="left"/>
        <w:rPr>
          <w:rFonts w:hint="default"/>
          <w:highlight w:val="none"/>
          <w:lang w:val="en-US"/>
        </w:rPr>
      </w:pPr>
      <w:r>
        <w:rPr>
          <w:rFonts w:hint="default"/>
          <w:b/>
          <w:bCs/>
          <w:sz w:val="24"/>
          <w:szCs w:val="24"/>
          <w:highlight w:val="none"/>
          <w:lang w:val="en-US"/>
        </w:rPr>
        <w:t xml:space="preserve">Azure AD Use Case: </w:t>
      </w:r>
      <w:r>
        <w:rPr>
          <w:rFonts w:hint="default"/>
          <w:highlight w:val="none"/>
          <w:lang w:val="en-US"/>
        </w:rPr>
        <w:t xml:space="preserve">Azure AD can Authorize and Authenticate to multiple sources. </w:t>
      </w:r>
    </w:p>
    <w:p w14:paraId="7AF88F3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To your  On-premise AD </w:t>
      </w:r>
    </w:p>
    <w:p w14:paraId="54ACCE2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To your web applications </w:t>
      </w:r>
    </w:p>
    <w:p w14:paraId="7757DFE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Allow users to login with their identity providers cloud be like using Facebook and Google login. </w:t>
      </w:r>
    </w:p>
    <w:p w14:paraId="6869A8A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To office 365 or Azure Microsoft.</w:t>
      </w:r>
    </w:p>
    <w:p w14:paraId="57F294B1">
      <w:pPr>
        <w:numPr>
          <w:ilvl w:val="0"/>
          <w:numId w:val="0"/>
        </w:numPr>
        <w:jc w:val="left"/>
        <w:rPr>
          <w:rFonts w:hint="default"/>
          <w:highlight w:val="none"/>
          <w:lang w:val="en-US"/>
        </w:rPr>
      </w:pPr>
      <w:r>
        <w:rPr>
          <w:rFonts w:hint="default"/>
          <w:highlight w:val="none"/>
          <w:lang w:val="en-US"/>
        </w:rPr>
        <w:br w:type="textWrapping"/>
      </w:r>
      <w:r>
        <w:rPr>
          <w:rFonts w:hint="default"/>
          <w:b/>
          <w:bCs/>
          <w:highlight w:val="none"/>
          <w:lang w:val="en-US"/>
        </w:rPr>
        <w:t xml:space="preserve">Azure Directory vs Azure AD: </w:t>
      </w:r>
    </w:p>
    <w:p w14:paraId="61F2B6F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Azure directory On-Premise version.</w:t>
      </w:r>
    </w:p>
    <w:p w14:paraId="6558861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AD Cloud version. </w:t>
      </w:r>
    </w:p>
    <w:p w14:paraId="25F9ADEB">
      <w:pPr>
        <w:numPr>
          <w:ilvl w:val="0"/>
          <w:numId w:val="0"/>
        </w:numPr>
        <w:jc w:val="left"/>
        <w:rPr>
          <w:rFonts w:hint="default"/>
          <w:highlight w:val="none"/>
          <w:lang w:val="en-US"/>
        </w:rPr>
      </w:pPr>
    </w:p>
    <w:p w14:paraId="205A4B66">
      <w:pPr>
        <w:numPr>
          <w:ilvl w:val="0"/>
          <w:numId w:val="0"/>
        </w:numPr>
        <w:jc w:val="left"/>
        <w:rPr>
          <w:rFonts w:hint="default" w:ascii="Calibri (Body)" w:hAnsi="Calibri (Body)" w:cs="Calibri (Body)"/>
          <w:b w:val="0"/>
          <w:bCs w:val="0"/>
          <w:color w:val="0000FF"/>
          <w:lang w:val="en-US" w:eastAsia="zh-CN"/>
        </w:rPr>
      </w:pPr>
      <w:r>
        <w:rPr>
          <w:rFonts w:hint="default"/>
          <w:b/>
          <w:bCs/>
          <w:highlight w:val="none"/>
          <w:lang w:val="en-US"/>
        </w:rPr>
        <w:t xml:space="preserve">Azure Directory Terminalogy: </w:t>
      </w:r>
      <w:r>
        <w:rPr>
          <w:rFonts w:hint="default"/>
          <w:b/>
          <w:bCs/>
          <w:highlight w:val="none"/>
          <w:lang w:val="en-US"/>
        </w:rPr>
        <w:br w:type="textWrapping"/>
      </w:r>
      <w:r>
        <w:rPr>
          <w:rFonts w:hint="default"/>
          <w:b/>
          <w:bCs/>
          <w:highlight w:val="none"/>
          <w:lang w:val="en-US"/>
        </w:rPr>
        <w:t>Domain:</w:t>
      </w:r>
      <w:r>
        <w:rPr>
          <w:rFonts w:hint="default"/>
          <w:b w:val="0"/>
          <w:bCs w:val="0"/>
          <w:highlight w:val="none"/>
          <w:lang w:val="en-US"/>
        </w:rPr>
        <w:t xml:space="preserve"> </w:t>
      </w:r>
      <w:r>
        <w:rPr>
          <w:rFonts w:hint="default" w:ascii="Calibri (Body)" w:hAnsi="Calibri (Body)" w:cs="Calibri (Body)"/>
          <w:b w:val="0"/>
          <w:bCs w:val="0"/>
          <w:color w:val="0000FF"/>
          <w:lang w:val="en-US" w:eastAsia="zh-CN"/>
        </w:rPr>
        <w:t xml:space="preserve">A domain is an area of a network organized by a singe authentication database. </w:t>
      </w:r>
    </w:p>
    <w:p w14:paraId="6D083650">
      <w:pPr>
        <w:numPr>
          <w:ilvl w:val="0"/>
          <w:numId w:val="0"/>
        </w:numPr>
        <w:jc w:val="left"/>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An Azure Directory Domain is a logical grouping of AD objects on a network. </w:t>
      </w:r>
    </w:p>
    <w:p w14:paraId="4A7F6DC8">
      <w:pPr>
        <w:numPr>
          <w:ilvl w:val="0"/>
          <w:numId w:val="0"/>
        </w:numPr>
        <w:jc w:val="left"/>
        <w:rPr>
          <w:rFonts w:hint="default" w:ascii="Calibri (Body)" w:hAnsi="Calibri (Body)" w:cs="Calibri (Body)"/>
          <w:b w:val="0"/>
          <w:bCs w:val="0"/>
          <w:color w:val="0000FF"/>
          <w:lang w:val="en-US" w:eastAsia="zh-CN"/>
        </w:rPr>
      </w:pPr>
      <w:r>
        <w:rPr>
          <w:rFonts w:hint="default"/>
          <w:b/>
          <w:bCs/>
          <w:highlight w:val="none"/>
          <w:lang w:val="en-US"/>
        </w:rPr>
        <w:t>Domain Controller:</w:t>
      </w:r>
      <w:r>
        <w:rPr>
          <w:rFonts w:hint="default"/>
          <w:b w:val="0"/>
          <w:bCs w:val="0"/>
          <w:highlight w:val="none"/>
          <w:lang w:val="en-US"/>
        </w:rPr>
        <w:t xml:space="preserve"> </w:t>
      </w:r>
      <w:r>
        <w:rPr>
          <w:rFonts w:hint="default" w:ascii="Calibri (Body)" w:hAnsi="Calibri (Body)" w:cs="Calibri (Body)"/>
          <w:b w:val="0"/>
          <w:bCs w:val="0"/>
          <w:color w:val="0000FF"/>
          <w:lang w:val="en-US" w:eastAsia="zh-CN"/>
        </w:rPr>
        <w:t>A domain controller is a server that authenticates user identities and authorizes their access to resources.</w:t>
      </w:r>
    </w:p>
    <w:p w14:paraId="49A1D859">
      <w:pPr>
        <w:numPr>
          <w:ilvl w:val="0"/>
          <w:numId w:val="0"/>
        </w:numPr>
        <w:jc w:val="left"/>
        <w:rPr>
          <w:rFonts w:hint="default"/>
          <w:b w:val="0"/>
          <w:bCs w:val="0"/>
          <w:highlight w:val="none"/>
          <w:lang w:val="en-US"/>
        </w:rPr>
      </w:pPr>
      <w:r>
        <w:rPr>
          <w:rFonts w:hint="default"/>
          <w:b/>
          <w:bCs/>
          <w:highlight w:val="none"/>
          <w:lang w:val="en-US"/>
        </w:rPr>
        <w:t>Domain Computer:</w:t>
      </w:r>
      <w:r>
        <w:rPr>
          <w:rFonts w:hint="default"/>
          <w:b w:val="0"/>
          <w:bCs w:val="0"/>
          <w:highlight w:val="none"/>
          <w:lang w:val="en-US"/>
        </w:rPr>
        <w:t xml:space="preserve"> </w:t>
      </w:r>
      <w:r>
        <w:rPr>
          <w:rFonts w:hint="default" w:ascii="Calibri (Body)" w:hAnsi="Calibri (Body)" w:cs="Calibri (Body)"/>
          <w:b w:val="0"/>
          <w:bCs w:val="0"/>
          <w:color w:val="0000FF"/>
          <w:lang w:val="en-US" w:eastAsia="zh-CN"/>
        </w:rPr>
        <w:t xml:space="preserve">A computer that is registered with a central authentication database, A domain computer would be an AD object. </w:t>
      </w:r>
    </w:p>
    <w:p w14:paraId="1776AAE7">
      <w:pPr>
        <w:numPr>
          <w:ilvl w:val="0"/>
          <w:numId w:val="0"/>
        </w:numPr>
        <w:jc w:val="left"/>
        <w:rPr>
          <w:rFonts w:hint="default"/>
          <w:b w:val="0"/>
          <w:bCs w:val="0"/>
          <w:highlight w:val="none"/>
          <w:lang w:val="en-US"/>
        </w:rPr>
      </w:pPr>
      <w:r>
        <w:rPr>
          <w:rFonts w:hint="default"/>
          <w:b/>
          <w:bCs/>
          <w:highlight w:val="none"/>
          <w:lang w:val="en-US"/>
        </w:rPr>
        <w:t>AD Object:</w:t>
      </w:r>
      <w:r>
        <w:rPr>
          <w:rFonts w:hint="default" w:ascii="Calibri (Body)" w:hAnsi="Calibri (Body)" w:cs="Calibri (Body)"/>
          <w:b w:val="0"/>
          <w:bCs w:val="0"/>
          <w:color w:val="0000FF"/>
          <w:lang w:val="en-US" w:eastAsia="zh-CN"/>
        </w:rPr>
        <w:t xml:space="preserve"> An AD object is the basic element of an active directory, such as Users, Groups, Printers, Computers, Shared folders. </w:t>
      </w:r>
    </w:p>
    <w:p w14:paraId="4EF332F8">
      <w:pPr>
        <w:numPr>
          <w:ilvl w:val="0"/>
          <w:numId w:val="0"/>
        </w:numPr>
        <w:jc w:val="left"/>
        <w:rPr>
          <w:rFonts w:hint="default" w:ascii="Calibri (Body)" w:hAnsi="Calibri (Body)" w:cs="Calibri (Body)"/>
          <w:b w:val="0"/>
          <w:bCs w:val="0"/>
          <w:color w:val="0000FF"/>
          <w:lang w:val="en-US" w:eastAsia="zh-CN"/>
        </w:rPr>
      </w:pPr>
      <w:r>
        <w:rPr>
          <w:rFonts w:hint="default"/>
          <w:b/>
          <w:bCs/>
          <w:highlight w:val="none"/>
          <w:lang w:val="en-US"/>
        </w:rPr>
        <w:t xml:space="preserve">Group policy object: </w:t>
      </w:r>
      <w:r>
        <w:rPr>
          <w:rFonts w:hint="default" w:ascii="Calibri (Body)" w:hAnsi="Calibri (Body)" w:cs="Calibri (Body)"/>
          <w:b w:val="0"/>
          <w:bCs w:val="0"/>
          <w:color w:val="0000FF"/>
          <w:lang w:val="en-US" w:eastAsia="zh-CN"/>
        </w:rPr>
        <w:t xml:space="preserve">A virtual collection of policy settings. It controls what AD objects have access. </w:t>
      </w:r>
    </w:p>
    <w:p w14:paraId="63C07A19">
      <w:pPr>
        <w:numPr>
          <w:ilvl w:val="0"/>
          <w:numId w:val="0"/>
        </w:numPr>
        <w:jc w:val="left"/>
        <w:rPr>
          <w:rFonts w:hint="default"/>
          <w:b w:val="0"/>
          <w:bCs w:val="0"/>
          <w:highlight w:val="none"/>
          <w:lang w:val="en-US"/>
        </w:rPr>
      </w:pPr>
      <w:r>
        <w:rPr>
          <w:rFonts w:hint="default"/>
          <w:b/>
          <w:bCs/>
          <w:highlight w:val="none"/>
          <w:lang w:val="en-US"/>
        </w:rPr>
        <w:t>Organization units:</w:t>
      </w:r>
      <w:r>
        <w:rPr>
          <w:rFonts w:hint="default"/>
          <w:b w:val="0"/>
          <w:bCs w:val="0"/>
          <w:highlight w:val="none"/>
          <w:lang w:val="en-US"/>
        </w:rPr>
        <w:t xml:space="preserve"> </w:t>
      </w:r>
      <w:r>
        <w:rPr>
          <w:rFonts w:hint="default" w:ascii="Calibri (Body)" w:hAnsi="Calibri (Body)" w:cs="Calibri (Body)"/>
          <w:b w:val="0"/>
          <w:bCs w:val="0"/>
          <w:color w:val="0000FF"/>
          <w:lang w:val="en-US" w:eastAsia="zh-CN"/>
        </w:rPr>
        <w:t xml:space="preserve">A sub-division is an active directory into which you can place users, groups, computers and other organizational units. </w:t>
      </w:r>
    </w:p>
    <w:p w14:paraId="25C3CBE6">
      <w:pPr>
        <w:numPr>
          <w:ilvl w:val="0"/>
          <w:numId w:val="0"/>
        </w:numPr>
        <w:ind w:left="100" w:hanging="100" w:hangingChars="50"/>
        <w:jc w:val="left"/>
        <w:rPr>
          <w:rFonts w:hint="default"/>
          <w:b w:val="0"/>
          <w:bCs w:val="0"/>
          <w:highlight w:val="none"/>
          <w:lang w:val="en-US"/>
        </w:rPr>
      </w:pPr>
      <w:r>
        <w:rPr>
          <w:rFonts w:hint="default"/>
          <w:b/>
          <w:bCs/>
          <w:highlight w:val="none"/>
          <w:lang w:val="en-US"/>
        </w:rPr>
        <w:t xml:space="preserve">Directory Service: </w:t>
      </w:r>
      <w:r>
        <w:rPr>
          <w:rFonts w:hint="default" w:ascii="Calibri (Body)" w:hAnsi="Calibri (Body)" w:cs="Calibri (Body)"/>
          <w:b w:val="0"/>
          <w:bCs w:val="0"/>
          <w:color w:val="0000FF"/>
          <w:lang w:val="en-US" w:eastAsia="zh-CN"/>
        </w:rPr>
        <w:t>A directory service such as Active Directory Domain Service  provides the methods for storing directory data and making this data available to network users and administrators. A directory service runs a domain controller.</w:t>
      </w:r>
      <w:r>
        <w:rPr>
          <w:rFonts w:hint="default"/>
          <w:b w:val="0"/>
          <w:bCs w:val="0"/>
          <w:highlight w:val="none"/>
          <w:lang w:val="en-US"/>
        </w:rPr>
        <w:t xml:space="preserve"> </w:t>
      </w:r>
    </w:p>
    <w:p w14:paraId="2F585D11">
      <w:pPr>
        <w:numPr>
          <w:ilvl w:val="0"/>
          <w:numId w:val="0"/>
        </w:numPr>
        <w:jc w:val="left"/>
        <w:rPr>
          <w:rFonts w:hint="default"/>
          <w:b/>
          <w:bCs/>
          <w:highlight w:val="none"/>
          <w:lang w:val="en-US"/>
        </w:rPr>
      </w:pPr>
      <w:r>
        <w:rPr>
          <w:rFonts w:hint="default"/>
          <w:b/>
          <w:bCs/>
          <w:highlight w:val="none"/>
          <w:lang w:val="en-US"/>
        </w:rPr>
        <w:t xml:space="preserve">Azure AD Connect: </w:t>
      </w:r>
    </w:p>
    <w:p w14:paraId="5977E7E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AD connect is a hybrid service to connect your on-premise Active Directory to your Azure Account. </w:t>
      </w:r>
    </w:p>
    <w:p w14:paraId="30C3D67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Azure AD connect allows for seamless Single Sign On from your on-premise workstation to Azure.</w:t>
      </w:r>
    </w:p>
    <w:p w14:paraId="4CB5E4D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AD connect following future </w:t>
      </w:r>
    </w:p>
    <w:p w14:paraId="21F12C1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password hash synchronization. </w:t>
      </w:r>
    </w:p>
    <w:p w14:paraId="5C925B2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Pass through authentication </w:t>
      </w:r>
    </w:p>
    <w:p w14:paraId="0F8A09B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Federation Integration </w:t>
      </w:r>
    </w:p>
    <w:p w14:paraId="0F4E0BE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Health Monitoring</w:t>
      </w:r>
    </w:p>
    <w:p w14:paraId="5C5F4D18">
      <w:pPr>
        <w:numPr>
          <w:ilvl w:val="0"/>
          <w:numId w:val="0"/>
        </w:numPr>
        <w:rPr>
          <w:rFonts w:hint="default"/>
          <w:b/>
          <w:bCs/>
          <w:color w:val="C00000"/>
          <w:sz w:val="24"/>
          <w:szCs w:val="24"/>
          <w:lang w:val="en-US"/>
        </w:rPr>
      </w:pPr>
    </w:p>
    <w:p w14:paraId="5A281F3F">
      <w:pPr>
        <w:numPr>
          <w:ilvl w:val="0"/>
          <w:numId w:val="0"/>
        </w:numPr>
        <w:jc w:val="left"/>
        <w:rPr>
          <w:rFonts w:hint="default"/>
          <w:b/>
          <w:bCs/>
          <w:highlight w:val="none"/>
          <w:lang w:val="en-US"/>
        </w:rPr>
      </w:pPr>
      <w:r>
        <w:rPr>
          <w:rFonts w:hint="default"/>
          <w:b/>
          <w:bCs/>
          <w:color w:val="C00000"/>
          <w:sz w:val="24"/>
          <w:szCs w:val="24"/>
          <w:lang w:val="en-US"/>
        </w:rPr>
        <w:br w:type="textWrapping"/>
      </w:r>
      <w:r>
        <w:rPr>
          <w:rFonts w:hint="default"/>
          <w:b/>
          <w:bCs/>
          <w:highlight w:val="none"/>
          <w:lang w:val="en-US"/>
        </w:rPr>
        <w:t xml:space="preserve">Active directory Users: </w:t>
      </w:r>
    </w:p>
    <w:p w14:paraId="4974003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Users  represent an identity of a person or employee in your domain. </w:t>
      </w:r>
    </w:p>
    <w:p w14:paraId="79D0254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 user has login credentials and can use them to login into the Azure portal. </w:t>
      </w:r>
    </w:p>
    <w:p w14:paraId="7654B46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You can assign roles and administration to users. </w:t>
      </w:r>
    </w:p>
    <w:p w14:paraId="4A85144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You can add users to groups.</w:t>
      </w:r>
    </w:p>
    <w:p w14:paraId="0E2B263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You can enforce authentication methods such as MFA.</w:t>
      </w:r>
    </w:p>
    <w:p w14:paraId="782A5D9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You can track user sign ins</w:t>
      </w:r>
    </w:p>
    <w:p w14:paraId="4235036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Track devices users sign from and allow or deny devices. </w:t>
      </w:r>
    </w:p>
    <w:p w14:paraId="2F14328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You can assign Microsoft licenses. </w:t>
      </w:r>
    </w:p>
    <w:p w14:paraId="2711209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AD has 2 kinds of users. </w:t>
      </w:r>
    </w:p>
    <w:p w14:paraId="5CF55613">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Users: A user belongs to your organization. </w:t>
      </w:r>
    </w:p>
    <w:p w14:paraId="2A5F37D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Guest Users:  A guest user belongs to another organization. </w:t>
      </w:r>
    </w:p>
    <w:p w14:paraId="5FB84266">
      <w:pPr>
        <w:numPr>
          <w:ilvl w:val="0"/>
          <w:numId w:val="0"/>
        </w:numPr>
        <w:rPr>
          <w:rFonts w:hint="default"/>
          <w:b/>
          <w:bCs/>
          <w:color w:val="C00000"/>
          <w:sz w:val="24"/>
          <w:szCs w:val="24"/>
          <w:lang w:val="en-US"/>
        </w:rPr>
      </w:pPr>
    </w:p>
    <w:p w14:paraId="111CDB04">
      <w:pPr>
        <w:numPr>
          <w:ilvl w:val="0"/>
          <w:numId w:val="0"/>
        </w:numPr>
        <w:rPr>
          <w:rFonts w:hint="default"/>
          <w:b/>
          <w:bCs/>
          <w:color w:val="C00000"/>
          <w:sz w:val="24"/>
          <w:szCs w:val="24"/>
          <w:lang w:val="en-US"/>
        </w:rPr>
      </w:pPr>
    </w:p>
    <w:p w14:paraId="1AE74C4A">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What is Azure Directory Tenet ?</w:t>
      </w:r>
    </w:p>
    <w:p w14:paraId="641BB229">
      <w:pPr>
        <w:numPr>
          <w:ilvl w:val="0"/>
          <w:numId w:val="0"/>
        </w:numPr>
        <w:ind w:leftChars="0"/>
        <w:rPr>
          <w:rFonts w:hint="default"/>
          <w:b/>
          <w:bCs/>
          <w:color w:val="C00000"/>
          <w:sz w:val="24"/>
          <w:szCs w:val="24"/>
          <w:lang w:val="en-US"/>
        </w:rPr>
      </w:pPr>
    </w:p>
    <w:p w14:paraId="0B64F4A1">
      <w:pPr>
        <w:numPr>
          <w:ilvl w:val="0"/>
          <w:numId w:val="0"/>
        </w:numPr>
        <w:ind w:left="100" w:hanging="100" w:hangingChars="50"/>
        <w:jc w:val="left"/>
        <w:rPr>
          <w:rFonts w:hint="default"/>
          <w:b/>
          <w:bCs/>
          <w:highlight w:val="none"/>
          <w:lang w:val="en-US"/>
        </w:rPr>
      </w:pPr>
      <w:r>
        <w:rPr>
          <w:rFonts w:hint="default"/>
          <w:b/>
          <w:bCs/>
          <w:highlight w:val="none"/>
          <w:lang w:val="en-US"/>
        </w:rPr>
        <w:t xml:space="preserve">Active Directory Tenant: </w:t>
      </w:r>
    </w:p>
    <w:p w14:paraId="5E0B241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 tenant represents an organization in azure active directory </w:t>
      </w:r>
    </w:p>
    <w:p w14:paraId="73A83E1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 tenant is a dedicated Azure AD service instance </w:t>
      </w:r>
    </w:p>
    <w:p w14:paraId="04371D6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 tenant is automatically created when you sign up fo either  </w:t>
      </w:r>
    </w:p>
    <w:p w14:paraId="7E38A0A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Microsoft Azure</w:t>
      </w:r>
    </w:p>
    <w:p w14:paraId="2C47244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Mircsrosift Intune </w:t>
      </w:r>
    </w:p>
    <w:p w14:paraId="545ED6E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Microsoft 365</w:t>
      </w:r>
    </w:p>
    <w:p w14:paraId="02A3B9E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Each Azure AD tenant is distinct and separate from other Azure AD tenants. </w:t>
      </w:r>
    </w:p>
    <w:p w14:paraId="1B628061">
      <w:pPr>
        <w:numPr>
          <w:ilvl w:val="0"/>
          <w:numId w:val="0"/>
        </w:numPr>
        <w:jc w:val="left"/>
        <w:rPr>
          <w:rFonts w:hint="default"/>
          <w:b/>
          <w:bCs/>
          <w:highlight w:val="none"/>
          <w:lang w:val="en-US"/>
        </w:rPr>
      </w:pPr>
      <w:r>
        <w:rPr>
          <w:rFonts w:hint="default"/>
          <w:b/>
          <w:bCs/>
          <w:highlight w:val="none"/>
          <w:lang w:val="en-US"/>
        </w:rPr>
        <w:br w:type="textWrapping"/>
      </w:r>
    </w:p>
    <w:p w14:paraId="18A066EB">
      <w:pPr>
        <w:numPr>
          <w:ilvl w:val="0"/>
          <w:numId w:val="0"/>
        </w:numPr>
        <w:jc w:val="left"/>
        <w:rPr>
          <w:rFonts w:hint="default"/>
          <w:b/>
          <w:bCs/>
          <w:highlight w:val="none"/>
          <w:lang w:val="en-US"/>
        </w:rPr>
      </w:pPr>
    </w:p>
    <w:p w14:paraId="0BA7EB9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When you create an active directory azure setups for you but some cases where you might want to set one of your self, the reason why that you could be like where you have already your own active directory on premises but you decided that you want to move it over to azure AD.  Some domain services those ae futures on your domain controller just might not be available and that’s where you are going to need to set up your Domain controller.</w:t>
      </w:r>
    </w:p>
    <w:p w14:paraId="47F873CB">
      <w:pPr>
        <w:numPr>
          <w:ilvl w:val="0"/>
          <w:numId w:val="0"/>
        </w:numPr>
        <w:ind w:leftChars="0"/>
        <w:rPr>
          <w:rFonts w:hint="default" w:ascii="Calibri (Body)" w:hAnsi="Calibri (Body)" w:cs="Calibri (Body)"/>
          <w:b w:val="0"/>
          <w:bCs w:val="0"/>
          <w:color w:val="0000FF"/>
          <w:lang w:val="en-US" w:eastAsia="zh-CN"/>
        </w:rPr>
      </w:pPr>
    </w:p>
    <w:p w14:paraId="623999B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Active Directory Domain Service provides a  managed domain service such as a </w:t>
      </w:r>
    </w:p>
    <w:p w14:paraId="56B91D0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Domain Joins</w:t>
      </w:r>
    </w:p>
    <w:p w14:paraId="140133A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Group policies</w:t>
      </w:r>
    </w:p>
    <w:p w14:paraId="34433A1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Lightwight Directory Access protocol </w:t>
      </w:r>
    </w:p>
    <w:p w14:paraId="71CDA09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Kerbose/NTLM authentications. </w:t>
      </w:r>
    </w:p>
    <w:p w14:paraId="2403C5E2">
      <w:pPr>
        <w:numPr>
          <w:ilvl w:val="0"/>
          <w:numId w:val="0"/>
        </w:numPr>
        <w:ind w:leftChars="0"/>
        <w:rPr>
          <w:rFonts w:hint="default" w:ascii="Calibri (Body)" w:hAnsi="Calibri (Body)" w:cs="Calibri (Body)"/>
          <w:b w:val="0"/>
          <w:bCs w:val="0"/>
          <w:color w:val="0000FF"/>
          <w:lang w:val="en-US" w:eastAsia="zh-CN"/>
        </w:rPr>
      </w:pPr>
    </w:p>
    <w:p w14:paraId="18942C4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You can have  these domain services but you’re not going to have to deploy them manage, them and patch them </w:t>
      </w:r>
    </w:p>
    <w:p w14:paraId="048CEBCF">
      <w:pPr>
        <w:numPr>
          <w:ilvl w:val="0"/>
          <w:numId w:val="0"/>
        </w:numPr>
        <w:ind w:leftChars="0"/>
        <w:rPr>
          <w:rFonts w:hint="default"/>
          <w:b/>
          <w:bCs/>
          <w:color w:val="C00000"/>
          <w:sz w:val="24"/>
          <w:szCs w:val="24"/>
          <w:lang w:val="en-US"/>
        </w:rPr>
      </w:pPr>
      <w:r>
        <w:rPr>
          <w:rFonts w:hint="default"/>
          <w:b/>
          <w:bCs/>
          <w:color w:val="C00000"/>
          <w:sz w:val="24"/>
          <w:szCs w:val="24"/>
          <w:lang w:val="en-US"/>
        </w:rPr>
        <w:t xml:space="preserve"> </w:t>
      </w:r>
    </w:p>
    <w:p w14:paraId="76AD1D70">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create Users in Active Directory  ?</w:t>
      </w:r>
    </w:p>
    <w:p w14:paraId="1903D138">
      <w:pPr>
        <w:numPr>
          <w:ilvl w:val="0"/>
          <w:numId w:val="0"/>
        </w:numPr>
        <w:rPr>
          <w:rFonts w:hint="default"/>
          <w:b/>
          <w:bCs/>
          <w:color w:val="C00000"/>
          <w:sz w:val="24"/>
          <w:szCs w:val="24"/>
          <w:lang w:val="en-US"/>
        </w:rPr>
      </w:pPr>
    </w:p>
    <w:p w14:paraId="7625025A">
      <w:pPr>
        <w:numPr>
          <w:ilvl w:val="0"/>
          <w:numId w:val="0"/>
        </w:numPr>
        <w:rPr>
          <w:rFonts w:hint="default"/>
          <w:b/>
          <w:bCs/>
          <w:color w:val="C00000"/>
          <w:sz w:val="24"/>
          <w:szCs w:val="24"/>
          <w:lang w:val="en-US"/>
        </w:rPr>
      </w:pPr>
    </w:p>
    <w:p w14:paraId="41199D42">
      <w:pPr>
        <w:numPr>
          <w:ilvl w:val="0"/>
          <w:numId w:val="0"/>
        </w:numPr>
        <w:rPr>
          <w:rFonts w:hint="default"/>
          <w:b/>
          <w:bCs/>
          <w:color w:val="C00000"/>
          <w:sz w:val="24"/>
          <w:szCs w:val="24"/>
          <w:lang w:val="en-US"/>
        </w:rPr>
      </w:pPr>
    </w:p>
    <w:p w14:paraId="2B4AEC3D">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create a Tenant ? </w:t>
      </w:r>
    </w:p>
    <w:p w14:paraId="61DC44AD">
      <w:pPr>
        <w:numPr>
          <w:ilvl w:val="0"/>
          <w:numId w:val="0"/>
        </w:numPr>
        <w:rPr>
          <w:rFonts w:hint="default"/>
          <w:b/>
          <w:bCs/>
          <w:color w:val="C00000"/>
          <w:sz w:val="24"/>
          <w:szCs w:val="24"/>
          <w:lang w:val="en-US"/>
        </w:rPr>
      </w:pPr>
    </w:p>
    <w:p w14:paraId="45295F95">
      <w:pPr>
        <w:numPr>
          <w:ilvl w:val="0"/>
          <w:numId w:val="0"/>
        </w:numPr>
        <w:ind w:leftChars="0"/>
        <w:rPr>
          <w:rFonts w:hint="default" w:ascii="Calibri (Body)" w:hAnsi="Calibri (Body)" w:cs="Calibri (Body)"/>
          <w:b w:val="0"/>
          <w:bCs w:val="0"/>
          <w:color w:val="0000FF"/>
          <w:lang w:val="en-US" w:eastAsia="zh-CN"/>
        </w:rPr>
      </w:pPr>
      <w:r>
        <w:rPr>
          <w:rFonts w:hint="default"/>
          <w:b/>
          <w:bCs/>
          <w:highlight w:val="none"/>
          <w:lang w:val="en-US"/>
        </w:rPr>
        <w:t xml:space="preserve">Create tenant: </w:t>
      </w:r>
      <w:r>
        <w:rPr>
          <w:rFonts w:hint="default"/>
          <w:b w:val="0"/>
          <w:bCs w:val="0"/>
          <w:highlight w:val="none"/>
          <w:lang w:val="en-US"/>
        </w:rPr>
        <w:br w:type="textWrapping"/>
      </w:r>
      <w:r>
        <w:rPr>
          <w:rFonts w:hint="default" w:ascii="Calibri (Body)" w:hAnsi="Calibri (Body)" w:cs="Calibri (Body)"/>
          <w:b w:val="0"/>
          <w:bCs w:val="0"/>
          <w:color w:val="0000FF"/>
          <w:lang w:val="en-US" w:eastAsia="zh-CN"/>
        </w:rPr>
        <w:t xml:space="preserve">Login Azure portal </w:t>
      </w:r>
    </w:p>
    <w:p w14:paraId="1115E8B3">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Navigate Azure Active Directory</w:t>
      </w:r>
    </w:p>
    <w:p w14:paraId="6F50730A">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a create a tenant </w:t>
      </w:r>
    </w:p>
    <w:p w14:paraId="3FCE37E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Select tenant type: Azure Active directory</w:t>
      </w:r>
    </w:p>
    <w:p w14:paraId="6832587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next configuration </w:t>
      </w:r>
    </w:p>
    <w:p w14:paraId="277FA80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Organization Name: </w:t>
      </w:r>
    </w:p>
    <w:p w14:paraId="5B0A7D0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Initial domain name:  Initial domain is unique because they create an URL for that. </w:t>
      </w:r>
    </w:p>
    <w:p w14:paraId="503BBE3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Country/Region: IND</w:t>
      </w:r>
    </w:p>
    <w:p w14:paraId="42E02E0B">
      <w:pPr>
        <w:numPr>
          <w:ilvl w:val="0"/>
          <w:numId w:val="0"/>
        </w:numPr>
        <w:ind w:leftChars="0"/>
        <w:rPr>
          <w:rFonts w:hint="default"/>
          <w:b w:val="0"/>
          <w:bCs w:val="0"/>
          <w:highlight w:val="none"/>
          <w:lang w:val="en-US"/>
        </w:rPr>
      </w:pPr>
      <w:r>
        <w:rPr>
          <w:rFonts w:hint="default" w:ascii="Calibri (Body)" w:hAnsi="Calibri (Body)" w:cs="Calibri (Body)"/>
          <w:b w:val="0"/>
          <w:bCs w:val="0"/>
          <w:color w:val="0000FF"/>
          <w:lang w:val="en-US" w:eastAsia="zh-CN"/>
        </w:rPr>
        <w:t>Click on review+create</w:t>
      </w:r>
    </w:p>
    <w:p w14:paraId="1CAD7AB1">
      <w:pPr>
        <w:numPr>
          <w:ilvl w:val="0"/>
          <w:numId w:val="0"/>
        </w:numPr>
        <w:jc w:val="left"/>
        <w:rPr>
          <w:rFonts w:hint="default"/>
          <w:b w:val="0"/>
          <w:bCs w:val="0"/>
          <w:highlight w:val="none"/>
          <w:lang w:val="en-US"/>
        </w:rPr>
      </w:pPr>
      <w:r>
        <w:rPr>
          <w:rFonts w:hint="default"/>
          <w:b/>
          <w:bCs/>
          <w:highlight w:val="yellow"/>
          <w:lang w:val="en-US"/>
        </w:rPr>
        <w:t>Note:</w:t>
      </w:r>
      <w:r>
        <w:rPr>
          <w:rFonts w:hint="default"/>
          <w:b w:val="0"/>
          <w:bCs w:val="0"/>
          <w:highlight w:val="none"/>
          <w:lang w:val="en-US"/>
        </w:rPr>
        <w:t xml:space="preserve"> </w:t>
      </w:r>
    </w:p>
    <w:p w14:paraId="0FBF3883">
      <w:pPr>
        <w:numPr>
          <w:ilvl w:val="0"/>
          <w:numId w:val="0"/>
        </w:numPr>
        <w:jc w:val="left"/>
        <w:rPr>
          <w:rFonts w:hint="default"/>
          <w:b w:val="0"/>
          <w:bCs w:val="0"/>
          <w:highlight w:val="none"/>
          <w:lang w:val="en-US"/>
        </w:rPr>
      </w:pPr>
      <w:r>
        <w:rPr>
          <w:rFonts w:hint="default"/>
          <w:b w:val="0"/>
          <w:bCs w:val="0"/>
          <w:highlight w:val="none"/>
          <w:lang w:val="en-US"/>
        </w:rPr>
        <w:t>B2B: Business to Business</w:t>
      </w:r>
    </w:p>
    <w:p w14:paraId="634A2D6A">
      <w:pPr>
        <w:numPr>
          <w:ilvl w:val="0"/>
          <w:numId w:val="0"/>
        </w:numPr>
        <w:jc w:val="left"/>
        <w:rPr>
          <w:rFonts w:hint="default"/>
          <w:b w:val="0"/>
          <w:bCs w:val="0"/>
          <w:highlight w:val="none"/>
          <w:lang w:val="en-US"/>
        </w:rPr>
      </w:pPr>
      <w:r>
        <w:rPr>
          <w:rFonts w:hint="default"/>
          <w:b w:val="0"/>
          <w:bCs w:val="0"/>
          <w:highlight w:val="none"/>
          <w:lang w:val="en-US"/>
        </w:rPr>
        <w:t xml:space="preserve">B2C: Business to Consumer </w:t>
      </w:r>
    </w:p>
    <w:p w14:paraId="0E87C494">
      <w:pPr>
        <w:numPr>
          <w:ilvl w:val="0"/>
          <w:numId w:val="0"/>
        </w:numPr>
        <w:jc w:val="left"/>
        <w:rPr>
          <w:rFonts w:hint="default"/>
          <w:b w:val="0"/>
          <w:bCs w:val="0"/>
          <w:highlight w:val="none"/>
          <w:lang w:val="en-US"/>
        </w:rPr>
      </w:pPr>
    </w:p>
    <w:p w14:paraId="5FA8A6CE">
      <w:pPr>
        <w:numPr>
          <w:ilvl w:val="0"/>
          <w:numId w:val="0"/>
        </w:numPr>
        <w:jc w:val="left"/>
        <w:rPr>
          <w:rFonts w:hint="default"/>
          <w:b w:val="0"/>
          <w:bCs w:val="0"/>
          <w:highlight w:val="none"/>
          <w:lang w:val="en-US"/>
        </w:rPr>
      </w:pPr>
    </w:p>
    <w:p w14:paraId="02619093">
      <w:pPr>
        <w:numPr>
          <w:ilvl w:val="0"/>
          <w:numId w:val="0"/>
        </w:numPr>
        <w:jc w:val="left"/>
        <w:rPr>
          <w:rFonts w:hint="default"/>
          <w:b/>
          <w:bCs/>
          <w:highlight w:val="none"/>
          <w:lang w:val="en-US"/>
        </w:rPr>
      </w:pPr>
      <w:r>
        <w:rPr>
          <w:rFonts w:hint="default"/>
          <w:b/>
          <w:bCs/>
          <w:highlight w:val="none"/>
          <w:lang w:val="en-US"/>
        </w:rPr>
        <w:t xml:space="preserve">Upgrade License: </w:t>
      </w:r>
    </w:p>
    <w:p w14:paraId="78B48A7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Login Azure portal </w:t>
      </w:r>
    </w:p>
    <w:p w14:paraId="4BC9FA4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Navigate Azure Active Directory</w:t>
      </w:r>
    </w:p>
    <w:p w14:paraId="6030816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switch tenant </w:t>
      </w:r>
    </w:p>
    <w:p w14:paraId="7914074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 Click on the left side menu licenses</w:t>
      </w:r>
    </w:p>
    <w:p w14:paraId="1C1CC0D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All Products </w:t>
      </w:r>
    </w:p>
    <w:p w14:paraId="3F35F4D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try/buy </w:t>
      </w:r>
    </w:p>
    <w:p w14:paraId="2AA167D1">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Azure AD premium activate. </w:t>
      </w:r>
    </w:p>
    <w:p w14:paraId="397253FB">
      <w:pPr>
        <w:numPr>
          <w:ilvl w:val="0"/>
          <w:numId w:val="0"/>
        </w:numPr>
        <w:jc w:val="left"/>
        <w:rPr>
          <w:rFonts w:hint="default"/>
          <w:b/>
          <w:bCs/>
          <w:highlight w:val="none"/>
          <w:lang w:val="en-US"/>
        </w:rPr>
      </w:pPr>
      <w:r>
        <w:rPr>
          <w:rFonts w:hint="default"/>
          <w:b/>
          <w:bCs/>
          <w:color w:val="C00000"/>
          <w:sz w:val="24"/>
          <w:szCs w:val="24"/>
          <w:lang w:val="en-US"/>
        </w:rPr>
        <w:br w:type="textWrapping"/>
      </w:r>
      <w:r>
        <w:rPr>
          <w:rFonts w:hint="default"/>
          <w:b/>
          <w:bCs/>
          <w:highlight w:val="none"/>
          <w:lang w:val="en-US"/>
        </w:rPr>
        <w:t xml:space="preserve">Create User and Groups: </w:t>
      </w:r>
    </w:p>
    <w:p w14:paraId="7D0DD293">
      <w:pPr>
        <w:numPr>
          <w:ilvl w:val="0"/>
          <w:numId w:val="0"/>
        </w:numPr>
        <w:jc w:val="left"/>
        <w:rPr>
          <w:rFonts w:hint="default"/>
          <w:b w:val="0"/>
          <w:bCs w:val="0"/>
          <w:highlight w:val="none"/>
          <w:lang w:val="en-US"/>
        </w:rPr>
      </w:pPr>
      <w:r>
        <w:rPr>
          <w:rFonts w:hint="default"/>
          <w:b w:val="0"/>
          <w:bCs w:val="0"/>
          <w:highlight w:val="none"/>
          <w:lang w:val="en-US"/>
        </w:rPr>
        <w:t xml:space="preserve">Users are permanently deleted automatically 30 days after they are deleted. Within 30 days, we can restore the users. </w:t>
      </w:r>
    </w:p>
    <w:p w14:paraId="27635D3E">
      <w:pPr>
        <w:numPr>
          <w:ilvl w:val="0"/>
          <w:numId w:val="0"/>
        </w:numPr>
        <w:jc w:val="left"/>
        <w:rPr>
          <w:rFonts w:hint="default"/>
          <w:b/>
          <w:bCs/>
          <w:color w:val="C00000"/>
          <w:sz w:val="24"/>
          <w:szCs w:val="24"/>
          <w:lang w:val="en-US"/>
        </w:rPr>
      </w:pPr>
    </w:p>
    <w:p w14:paraId="738F1E65">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an Active directory mass import ? </w:t>
      </w:r>
    </w:p>
    <w:p w14:paraId="52E29BA5">
      <w:pPr>
        <w:numPr>
          <w:ilvl w:val="0"/>
          <w:numId w:val="0"/>
        </w:numPr>
        <w:rPr>
          <w:rFonts w:hint="default"/>
          <w:b/>
          <w:bCs/>
          <w:color w:val="C00000"/>
          <w:sz w:val="24"/>
          <w:szCs w:val="24"/>
          <w:lang w:val="en-US"/>
        </w:rPr>
      </w:pPr>
    </w:p>
    <w:p w14:paraId="09148916">
      <w:pPr>
        <w:numPr>
          <w:ilvl w:val="0"/>
          <w:numId w:val="0"/>
        </w:numPr>
        <w:ind w:leftChars="0"/>
        <w:rPr>
          <w:rFonts w:hint="default" w:ascii="Calibri (Body)" w:hAnsi="Calibri (Body)" w:cs="Calibri (Body)"/>
          <w:b w:val="0"/>
          <w:bCs w:val="0"/>
          <w:color w:val="0000FF"/>
          <w:lang w:val="en-US" w:eastAsia="zh-CN"/>
        </w:rPr>
      </w:pPr>
      <w:r>
        <w:rPr>
          <w:rFonts w:hint="default"/>
          <w:b/>
          <w:bCs/>
          <w:highlight w:val="none"/>
          <w:lang w:val="en-US"/>
        </w:rPr>
        <w:t xml:space="preserve">Azure Directory Mass Import:  </w:t>
      </w:r>
      <w:r>
        <w:rPr>
          <w:rFonts w:hint="default" w:ascii="Calibri (Body)" w:hAnsi="Calibri (Body)" w:cs="Calibri (Body)"/>
          <w:b w:val="0"/>
          <w:bCs w:val="0"/>
          <w:color w:val="0000FF"/>
          <w:lang w:val="en-US" w:eastAsia="zh-CN"/>
        </w:rPr>
        <w:t>we can create multiple users at a  time .</w:t>
      </w:r>
    </w:p>
    <w:p w14:paraId="37B383AA">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Login Azure portal </w:t>
      </w:r>
    </w:p>
    <w:p w14:paraId="6D897AE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Navigate Azure Active Directory</w:t>
      </w:r>
    </w:p>
    <w:p w14:paraId="5B9B10A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bulk create </w:t>
      </w:r>
    </w:p>
    <w:p w14:paraId="1C3EF0C3">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Download the csv file and update the user details.</w:t>
      </w:r>
    </w:p>
    <w:p w14:paraId="686F156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Upload the edited csv file  and click on the upload. </w:t>
      </w:r>
    </w:p>
    <w:p w14:paraId="60D9F18B">
      <w:pPr>
        <w:numPr>
          <w:ilvl w:val="0"/>
          <w:numId w:val="0"/>
        </w:numPr>
        <w:ind w:leftChars="0"/>
        <w:rPr>
          <w:rFonts w:hint="default" w:ascii="Calibri (Body)" w:hAnsi="Calibri (Body)" w:cs="Calibri (Body)"/>
          <w:b w:val="0"/>
          <w:bCs w:val="0"/>
          <w:color w:val="0000FF"/>
          <w:lang w:val="en-US" w:eastAsia="zh-CN"/>
        </w:rPr>
      </w:pPr>
    </w:p>
    <w:p w14:paraId="094E7FC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Every user can be assigned MFA if required.</w:t>
      </w:r>
    </w:p>
    <w:p w14:paraId="7ECD11E4">
      <w:pPr>
        <w:numPr>
          <w:ilvl w:val="0"/>
          <w:numId w:val="0"/>
        </w:numPr>
        <w:ind w:left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Azure has 3 types of roles: </w:t>
      </w:r>
    </w:p>
    <w:p w14:paraId="1B1F1AAC">
      <w:pPr>
        <w:numPr>
          <w:ilvl w:val="0"/>
          <w:numId w:val="49"/>
        </w:numPr>
        <w:jc w:val="left"/>
        <w:rPr>
          <w:rFonts w:hint="default" w:ascii="Calibri (Body)" w:hAnsi="Calibri (Body)" w:cs="Calibri (Body)"/>
          <w:b w:val="0"/>
          <w:bCs w:val="0"/>
          <w:color w:val="0000FF"/>
          <w:lang w:val="en-US" w:eastAsia="zh-CN"/>
        </w:rPr>
      </w:pPr>
      <w:r>
        <w:rPr>
          <w:rFonts w:hint="default"/>
          <w:b/>
          <w:bCs/>
          <w:highlight w:val="none"/>
          <w:lang w:val="en-US"/>
        </w:rPr>
        <w:t>Classic Subscription Administration roles:</w:t>
      </w:r>
      <w:r>
        <w:rPr>
          <w:rFonts w:hint="default"/>
          <w:b w:val="0"/>
          <w:bCs w:val="0"/>
          <w:highlight w:val="none"/>
          <w:lang w:val="en-US"/>
        </w:rPr>
        <w:t xml:space="preserve"> </w:t>
      </w:r>
      <w:r>
        <w:rPr>
          <w:rFonts w:hint="default" w:ascii="Calibri (Body)" w:hAnsi="Calibri (Body)" w:cs="Calibri (Body)"/>
          <w:b w:val="0"/>
          <w:bCs w:val="0"/>
          <w:color w:val="0000FF"/>
          <w:lang w:val="en-US" w:eastAsia="zh-CN"/>
        </w:rPr>
        <w:t>this is the original role system.</w:t>
      </w:r>
    </w:p>
    <w:p w14:paraId="02788D12">
      <w:pPr>
        <w:numPr>
          <w:ilvl w:val="0"/>
          <w:numId w:val="49"/>
        </w:numPr>
        <w:jc w:val="left"/>
        <w:rPr>
          <w:rFonts w:hint="default" w:ascii="Calibri (Body)" w:hAnsi="Calibri (Body)" w:cs="Calibri (Body)"/>
          <w:b w:val="0"/>
          <w:bCs w:val="0"/>
          <w:color w:val="0000FF"/>
          <w:lang w:val="en-US" w:eastAsia="zh-CN"/>
        </w:rPr>
      </w:pPr>
      <w:r>
        <w:rPr>
          <w:rFonts w:hint="default"/>
          <w:b/>
          <w:bCs/>
          <w:highlight w:val="none"/>
          <w:lang w:val="en-US"/>
        </w:rPr>
        <w:t>Azure Roles:</w:t>
      </w:r>
      <w:r>
        <w:rPr>
          <w:rFonts w:hint="default"/>
          <w:b w:val="0"/>
          <w:bCs w:val="0"/>
          <w:highlight w:val="none"/>
          <w:lang w:val="en-US"/>
        </w:rPr>
        <w:t xml:space="preserve"> T</w:t>
      </w:r>
      <w:r>
        <w:rPr>
          <w:rFonts w:hint="default" w:ascii="Calibri (Body)" w:hAnsi="Calibri (Body)" w:cs="Calibri (Body)"/>
          <w:b w:val="0"/>
          <w:bCs w:val="0"/>
          <w:color w:val="0000FF"/>
          <w:lang w:val="en-US" w:eastAsia="zh-CN"/>
        </w:rPr>
        <w:t xml:space="preserve">his is the Authorization system is known as Role-Based-Access Controls. And it is built on top of azure resource manager. </w:t>
      </w:r>
    </w:p>
    <w:p w14:paraId="4025BDA1">
      <w:pPr>
        <w:numPr>
          <w:ilvl w:val="0"/>
          <w:numId w:val="49"/>
        </w:numPr>
        <w:jc w:val="left"/>
        <w:rPr>
          <w:rFonts w:hint="default" w:ascii="Calibri (Body)" w:hAnsi="Calibri (Body)" w:cs="Calibri (Body)"/>
          <w:b w:val="0"/>
          <w:bCs w:val="0"/>
          <w:color w:val="0000FF"/>
          <w:lang w:val="en-US" w:eastAsia="zh-CN"/>
        </w:rPr>
      </w:pPr>
      <w:r>
        <w:rPr>
          <w:rFonts w:hint="default"/>
          <w:b/>
          <w:bCs/>
          <w:highlight w:val="none"/>
          <w:lang w:val="en-US"/>
        </w:rPr>
        <w:t>Azure Active Directory roles:</w:t>
      </w:r>
      <w:r>
        <w:rPr>
          <w:rFonts w:hint="default"/>
          <w:b w:val="0"/>
          <w:bCs w:val="0"/>
          <w:highlight w:val="none"/>
          <w:lang w:val="en-US"/>
        </w:rPr>
        <w:t xml:space="preserve"> </w:t>
      </w:r>
      <w:r>
        <w:rPr>
          <w:rFonts w:hint="default" w:ascii="Calibri (Body)" w:hAnsi="Calibri (Body)" w:cs="Calibri (Body)"/>
          <w:b w:val="0"/>
          <w:bCs w:val="0"/>
          <w:color w:val="0000FF"/>
          <w:lang w:val="en-US" w:eastAsia="zh-CN"/>
        </w:rPr>
        <w:t xml:space="preserve">Azure AD roles are used to manage Azure AD resources in a directory. </w:t>
      </w:r>
    </w:p>
    <w:p w14:paraId="2DF56972">
      <w:pPr>
        <w:numPr>
          <w:ilvl w:val="0"/>
          <w:numId w:val="0"/>
        </w:numPr>
        <w:jc w:val="left"/>
        <w:rPr>
          <w:rFonts w:hint="default"/>
          <w:b w:val="0"/>
          <w:bCs w:val="0"/>
          <w:highlight w:val="none"/>
          <w:lang w:val="en-US"/>
        </w:rPr>
      </w:pPr>
      <w:r>
        <w:rPr>
          <w:rFonts w:hint="default"/>
          <w:b w:val="0"/>
          <w:bCs w:val="0"/>
          <w:highlight w:val="none"/>
          <w:lang w:val="en-US"/>
        </w:rPr>
        <w:br w:type="textWrapping"/>
      </w:r>
      <w:r>
        <w:rPr>
          <w:rFonts w:hint="default"/>
          <w:b w:val="0"/>
          <w:bCs w:val="0"/>
          <w:highlight w:val="none"/>
          <w:lang w:val="en-US"/>
        </w:rPr>
        <w:t>==</w:t>
      </w:r>
    </w:p>
    <w:p w14:paraId="077FD4DE">
      <w:pPr>
        <w:numPr>
          <w:ilvl w:val="0"/>
          <w:numId w:val="0"/>
        </w:numPr>
        <w:jc w:val="left"/>
        <w:rPr>
          <w:rFonts w:hint="default"/>
          <w:b/>
          <w:bCs/>
          <w:highlight w:val="none"/>
          <w:lang w:val="en-US"/>
        </w:rPr>
      </w:pPr>
      <w:r>
        <w:rPr>
          <w:rFonts w:hint="default"/>
          <w:b/>
          <w:bCs/>
          <w:highlight w:val="none"/>
          <w:lang w:val="en-US"/>
        </w:rPr>
        <w:t xml:space="preserve">There are 2 types of roles: </w:t>
      </w:r>
      <w:r>
        <w:rPr>
          <w:rFonts w:hint="default"/>
          <w:b w:val="0"/>
          <w:bCs w:val="0"/>
          <w:highlight w:val="none"/>
          <w:lang w:val="en-US"/>
        </w:rPr>
        <w:br w:type="textWrapping"/>
      </w:r>
    </w:p>
    <w:p w14:paraId="68149B39">
      <w:pPr>
        <w:numPr>
          <w:ilvl w:val="0"/>
          <w:numId w:val="50"/>
        </w:numPr>
        <w:jc w:val="left"/>
        <w:rPr>
          <w:rFonts w:hint="default" w:ascii="Calibri (Body)" w:hAnsi="Calibri (Body)" w:cs="Calibri (Body)"/>
          <w:b w:val="0"/>
          <w:bCs w:val="0"/>
          <w:color w:val="0000FF"/>
          <w:lang w:val="en-US" w:eastAsia="zh-CN"/>
        </w:rPr>
      </w:pPr>
      <w:r>
        <w:rPr>
          <w:rFonts w:hint="default"/>
          <w:b/>
          <w:bCs/>
          <w:highlight w:val="none"/>
          <w:lang w:val="en-US"/>
        </w:rPr>
        <w:t xml:space="preserve">Builtin role: </w:t>
      </w:r>
      <w:r>
        <w:rPr>
          <w:rFonts w:hint="default" w:ascii="Calibri (Body)" w:hAnsi="Calibri (Body)" w:cs="Calibri (Body)"/>
          <w:b w:val="0"/>
          <w:bCs w:val="0"/>
          <w:color w:val="0000FF"/>
          <w:lang w:val="en-US" w:eastAsia="zh-CN"/>
        </w:rPr>
        <w:t xml:space="preserve">Manage Microsoft roles are read only pre-created roles for you to use. </w:t>
      </w:r>
    </w:p>
    <w:p w14:paraId="158E28A4">
      <w:pPr>
        <w:numPr>
          <w:ilvl w:val="0"/>
          <w:numId w:val="50"/>
        </w:numPr>
        <w:jc w:val="left"/>
        <w:rPr>
          <w:rFonts w:hint="default"/>
          <w:b w:val="0"/>
          <w:bCs w:val="0"/>
          <w:highlight w:val="none"/>
          <w:lang w:val="en-US"/>
        </w:rPr>
      </w:pPr>
      <w:r>
        <w:rPr>
          <w:rFonts w:hint="default"/>
          <w:b/>
          <w:bCs/>
          <w:highlight w:val="none"/>
          <w:lang w:val="en-US"/>
        </w:rPr>
        <w:t>Custom role:</w:t>
      </w:r>
      <w:r>
        <w:rPr>
          <w:rFonts w:hint="default"/>
          <w:b w:val="0"/>
          <w:bCs w:val="0"/>
          <w:highlight w:val="none"/>
          <w:lang w:val="en-US"/>
        </w:rPr>
        <w:t xml:space="preserve"> </w:t>
      </w:r>
      <w:r>
        <w:rPr>
          <w:rFonts w:hint="default" w:ascii="Calibri (Body)" w:hAnsi="Calibri (Body)" w:cs="Calibri (Body)"/>
          <w:b w:val="0"/>
          <w:bCs w:val="0"/>
          <w:color w:val="0000FF"/>
          <w:lang w:val="en-US" w:eastAsia="zh-CN"/>
        </w:rPr>
        <w:t>A role created by you with your own custom logic.</w:t>
      </w:r>
    </w:p>
    <w:p w14:paraId="305E2E49">
      <w:pPr>
        <w:numPr>
          <w:ilvl w:val="0"/>
          <w:numId w:val="0"/>
        </w:numPr>
        <w:rPr>
          <w:rFonts w:hint="default"/>
          <w:b/>
          <w:bCs/>
          <w:color w:val="C00000"/>
          <w:sz w:val="24"/>
          <w:szCs w:val="24"/>
          <w:lang w:val="en-US"/>
        </w:rPr>
      </w:pPr>
    </w:p>
    <w:p w14:paraId="4915DADF">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an Azure Key vault  ? </w:t>
      </w:r>
    </w:p>
    <w:p w14:paraId="79C03EEA">
      <w:pPr>
        <w:numPr>
          <w:ilvl w:val="0"/>
          <w:numId w:val="0"/>
        </w:numPr>
        <w:ind w:leftChars="0"/>
        <w:rPr>
          <w:rFonts w:hint="default"/>
          <w:b w:val="0"/>
          <w:bCs w:val="0"/>
          <w:color w:val="C00000"/>
          <w:sz w:val="24"/>
          <w:szCs w:val="24"/>
          <w:u w:val="none"/>
          <w:lang w:val="en-US"/>
        </w:rPr>
      </w:pPr>
      <w:r>
        <w:rPr>
          <w:rFonts w:hint="default"/>
          <w:b/>
          <w:bCs/>
          <w:color w:val="C00000"/>
          <w:sz w:val="24"/>
          <w:szCs w:val="24"/>
          <w:lang w:val="en-US"/>
        </w:rPr>
        <w:t xml:space="preserve">Refer -link: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"https://learn.microsoft.com/en-us/azure/key-vault/general/overview" </w:instrText>
      </w:r>
      <w:r>
        <w:rPr>
          <w:rFonts w:hint="default"/>
          <w:b w:val="0"/>
          <w:bCs w:val="0"/>
          <w:color w:val="C00000"/>
          <w:sz w:val="24"/>
          <w:szCs w:val="24"/>
          <w:u w:val="none"/>
          <w:lang w:val="en-US"/>
        </w:rPr>
        <w:fldChar w:fldCharType="separate"/>
      </w:r>
      <w:r>
        <w:rPr>
          <w:rStyle w:val="51"/>
          <w:rFonts w:hint="default"/>
          <w:b w:val="0"/>
          <w:bCs w:val="0"/>
          <w:color w:val="C00000"/>
          <w:sz w:val="24"/>
          <w:szCs w:val="24"/>
          <w:u w:val="none"/>
          <w:lang w:val="en-US"/>
        </w:rPr>
        <w:t>https://learn.microsoft.com/en-us/azure/key-vault/general/overview</w:t>
      </w:r>
      <w:r>
        <w:rPr>
          <w:rFonts w:hint="default"/>
          <w:b w:val="0"/>
          <w:bCs w:val="0"/>
          <w:color w:val="C00000"/>
          <w:sz w:val="24"/>
          <w:szCs w:val="24"/>
          <w:u w:val="none"/>
          <w:lang w:val="en-US"/>
        </w:rPr>
        <w:fldChar w:fldCharType="end"/>
      </w:r>
    </w:p>
    <w:p w14:paraId="0C407010">
      <w:pPr>
        <w:numPr>
          <w:ilvl w:val="0"/>
          <w:numId w:val="0"/>
        </w:numPr>
        <w:ind w:leftChars="0"/>
        <w:rPr>
          <w:rFonts w:hint="default" w:ascii="Calibri (Body)" w:hAnsi="Calibri (Body)" w:cs="Calibri (Body)"/>
          <w:b w:val="0"/>
          <w:bCs w:val="0"/>
          <w:color w:val="0000FF"/>
          <w:lang w:val="en-US" w:eastAsia="zh-CN"/>
        </w:rPr>
      </w:pPr>
    </w:p>
    <w:p w14:paraId="3B40B92E">
      <w:pPr>
        <w:numPr>
          <w:ilvl w:val="0"/>
          <w:numId w:val="0"/>
        </w:numPr>
        <w:ind w:left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Azure Key Vault:</w:t>
      </w:r>
    </w:p>
    <w:p w14:paraId="7517EFE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Azure Key Vault is a cloud service that provides a secure store for </w:t>
      </w:r>
      <w:r>
        <w:rPr>
          <w:rFonts w:hint="default" w:ascii="Calibri (Body)" w:hAnsi="Calibri (Body)" w:cs="Calibri (Body)"/>
          <w:b w:val="0"/>
          <w:bCs w:val="0"/>
          <w:color w:val="0000FF"/>
          <w:lang w:val="en-US" w:eastAsia="zh-CN"/>
        </w:rPr>
        <w:fldChar w:fldCharType="begin"/>
      </w:r>
      <w:r>
        <w:rPr>
          <w:rFonts w:hint="default" w:ascii="Calibri (Body)" w:hAnsi="Calibri (Body)" w:cs="Calibri (Body)"/>
          <w:b w:val="0"/>
          <w:bCs w:val="0"/>
          <w:color w:val="0000FF"/>
          <w:lang w:val="en-US" w:eastAsia="zh-CN"/>
        </w:rPr>
        <w:instrText xml:space="preserve"> HYPERLINK "https://learn.microsoft.com/en-us/azure/key-vault/keys/" </w:instrText>
      </w:r>
      <w:r>
        <w:rPr>
          <w:rFonts w:hint="default" w:ascii="Calibri (Body)" w:hAnsi="Calibri (Body)" w:cs="Calibri (Body)"/>
          <w:b w:val="0"/>
          <w:bCs w:val="0"/>
          <w:color w:val="0000FF"/>
          <w:lang w:val="en-US" w:eastAsia="zh-CN"/>
        </w:rPr>
        <w:fldChar w:fldCharType="separate"/>
      </w:r>
      <w:r>
        <w:rPr>
          <w:rFonts w:hint="default" w:ascii="Calibri (Body)" w:hAnsi="Calibri (Body)" w:cs="Calibri (Body)"/>
          <w:b w:val="0"/>
          <w:bCs w:val="0"/>
          <w:color w:val="0000FF"/>
          <w:lang w:val="en-US" w:eastAsia="zh-CN"/>
        </w:rPr>
        <w:t>keys</w:t>
      </w:r>
      <w:r>
        <w:rPr>
          <w:rFonts w:hint="default" w:ascii="Calibri (Body)" w:hAnsi="Calibri (Body)" w:cs="Calibri (Body)"/>
          <w:b w:val="0"/>
          <w:bCs w:val="0"/>
          <w:color w:val="0000FF"/>
          <w:lang w:val="en-US" w:eastAsia="zh-CN"/>
        </w:rPr>
        <w:fldChar w:fldCharType="end"/>
      </w:r>
      <w:r>
        <w:rPr>
          <w:rFonts w:hint="default" w:ascii="Calibri (Body)" w:hAnsi="Calibri (Body)" w:cs="Calibri (Body)"/>
          <w:b w:val="0"/>
          <w:bCs w:val="0"/>
          <w:color w:val="0000FF"/>
          <w:lang w:val="en-US" w:eastAsia="zh-CN"/>
        </w:rPr>
        <w:t>, </w:t>
      </w:r>
      <w:r>
        <w:rPr>
          <w:rFonts w:hint="default" w:ascii="Calibri (Body)" w:hAnsi="Calibri (Body)" w:cs="Calibri (Body)"/>
          <w:b w:val="0"/>
          <w:bCs w:val="0"/>
          <w:color w:val="0000FF"/>
          <w:lang w:val="en-US" w:eastAsia="zh-CN"/>
        </w:rPr>
        <w:fldChar w:fldCharType="begin"/>
      </w:r>
      <w:r>
        <w:rPr>
          <w:rFonts w:hint="default" w:ascii="Calibri (Body)" w:hAnsi="Calibri (Body)" w:cs="Calibri (Body)"/>
          <w:b w:val="0"/>
          <w:bCs w:val="0"/>
          <w:color w:val="0000FF"/>
          <w:lang w:val="en-US" w:eastAsia="zh-CN"/>
        </w:rPr>
        <w:instrText xml:space="preserve"> HYPERLINK "https://learn.microsoft.com/en-us/azure/key-vault/secrets/" </w:instrText>
      </w:r>
      <w:r>
        <w:rPr>
          <w:rFonts w:hint="default" w:ascii="Calibri (Body)" w:hAnsi="Calibri (Body)" w:cs="Calibri (Body)"/>
          <w:b w:val="0"/>
          <w:bCs w:val="0"/>
          <w:color w:val="0000FF"/>
          <w:lang w:val="en-US" w:eastAsia="zh-CN"/>
        </w:rPr>
        <w:fldChar w:fldCharType="separate"/>
      </w:r>
      <w:r>
        <w:rPr>
          <w:rFonts w:hint="default" w:ascii="Calibri (Body)" w:hAnsi="Calibri (Body)" w:cs="Calibri (Body)"/>
          <w:b w:val="0"/>
          <w:bCs w:val="0"/>
          <w:color w:val="0000FF"/>
          <w:lang w:val="en-US" w:eastAsia="zh-CN"/>
        </w:rPr>
        <w:t>secrets</w:t>
      </w:r>
      <w:r>
        <w:rPr>
          <w:rFonts w:hint="default" w:ascii="Calibri (Body)" w:hAnsi="Calibri (Body)" w:cs="Calibri (Body)"/>
          <w:b w:val="0"/>
          <w:bCs w:val="0"/>
          <w:color w:val="0000FF"/>
          <w:lang w:val="en-US" w:eastAsia="zh-CN"/>
        </w:rPr>
        <w:fldChar w:fldCharType="end"/>
      </w:r>
      <w:r>
        <w:rPr>
          <w:rFonts w:hint="default" w:ascii="Calibri (Body)" w:hAnsi="Calibri (Body)" w:cs="Calibri (Body)"/>
          <w:b w:val="0"/>
          <w:bCs w:val="0"/>
          <w:color w:val="0000FF"/>
          <w:lang w:val="en-US" w:eastAsia="zh-CN"/>
        </w:rPr>
        <w:t>, and </w:t>
      </w:r>
      <w:r>
        <w:rPr>
          <w:rFonts w:hint="default" w:ascii="Calibri (Body)" w:hAnsi="Calibri (Body)" w:cs="Calibri (Body)"/>
          <w:b w:val="0"/>
          <w:bCs w:val="0"/>
          <w:color w:val="0000FF"/>
          <w:lang w:val="en-US" w:eastAsia="zh-CN"/>
        </w:rPr>
        <w:fldChar w:fldCharType="begin"/>
      </w:r>
      <w:r>
        <w:rPr>
          <w:rFonts w:hint="default" w:ascii="Calibri (Body)" w:hAnsi="Calibri (Body)" w:cs="Calibri (Body)"/>
          <w:b w:val="0"/>
          <w:bCs w:val="0"/>
          <w:color w:val="0000FF"/>
          <w:lang w:val="en-US" w:eastAsia="zh-CN"/>
        </w:rPr>
        <w:instrText xml:space="preserve"> HYPERLINK "https://learn.microsoft.com/en-us/azure/key-vault/certificates/" </w:instrText>
      </w:r>
      <w:r>
        <w:rPr>
          <w:rFonts w:hint="default" w:ascii="Calibri (Body)" w:hAnsi="Calibri (Body)" w:cs="Calibri (Body)"/>
          <w:b w:val="0"/>
          <w:bCs w:val="0"/>
          <w:color w:val="0000FF"/>
          <w:lang w:val="en-US" w:eastAsia="zh-CN"/>
        </w:rPr>
        <w:fldChar w:fldCharType="separate"/>
      </w:r>
      <w:r>
        <w:rPr>
          <w:rFonts w:hint="default" w:ascii="Calibri (Body)" w:hAnsi="Calibri (Body)" w:cs="Calibri (Body)"/>
          <w:b w:val="0"/>
          <w:bCs w:val="0"/>
          <w:color w:val="0000FF"/>
          <w:lang w:val="en-US" w:eastAsia="zh-CN"/>
        </w:rPr>
        <w:t>certificates</w:t>
      </w:r>
      <w:r>
        <w:rPr>
          <w:rFonts w:hint="default" w:ascii="Calibri (Body)" w:hAnsi="Calibri (Body)" w:cs="Calibri (Body)"/>
          <w:b w:val="0"/>
          <w:bCs w:val="0"/>
          <w:color w:val="0000FF"/>
          <w:lang w:val="en-US" w:eastAsia="zh-CN"/>
        </w:rPr>
        <w:fldChar w:fldCharType="end"/>
      </w:r>
      <w:r>
        <w:rPr>
          <w:rFonts w:hint="default" w:ascii="Calibri (Body)" w:hAnsi="Calibri (Body)" w:cs="Calibri (Body)"/>
          <w:b w:val="0"/>
          <w:bCs w:val="0"/>
          <w:color w:val="0000FF"/>
          <w:lang w:val="en-US" w:eastAsia="zh-CN"/>
        </w:rPr>
        <w:t xml:space="preserve"> our applications. </w:t>
      </w:r>
    </w:p>
    <w:p w14:paraId="7EAEE6D6">
      <w:pPr>
        <w:numPr>
          <w:ilvl w:val="0"/>
          <w:numId w:val="0"/>
        </w:numPr>
        <w:rPr>
          <w:rStyle w:val="51"/>
          <w:rFonts w:hint="default" w:ascii="Times New Roman" w:hAnsi="Times New Roman" w:eastAsia="SimSun" w:cs="Times New Roman"/>
          <w:u w:val="none"/>
          <w:lang w:val="en-US"/>
        </w:rPr>
      </w:pPr>
    </w:p>
    <w:p w14:paraId="2F9E463D">
      <w:pPr>
        <w:numPr>
          <w:ilvl w:val="0"/>
          <w:numId w:val="0"/>
        </w:numPr>
        <w:jc w:val="left"/>
        <w:rPr>
          <w:rFonts w:hint="default"/>
          <w:b w:val="0"/>
          <w:bCs w:val="0"/>
          <w:highlight w:val="none"/>
          <w:lang w:val="en-US"/>
        </w:rPr>
      </w:pPr>
      <w:r>
        <w:rPr>
          <w:rFonts w:hint="default"/>
          <w:b/>
          <w:bCs/>
          <w:highlight w:val="none"/>
          <w:lang w:val="en-US"/>
        </w:rPr>
        <w:t>Why Key Vault:</w:t>
      </w:r>
      <w:r>
        <w:rPr>
          <w:rFonts w:hint="default"/>
          <w:b w:val="0"/>
          <w:bCs w:val="0"/>
          <w:highlight w:val="none"/>
          <w:lang w:val="en-US"/>
        </w:rPr>
        <w:t xml:space="preserve"> </w:t>
      </w:r>
    </w:p>
    <w:p w14:paraId="19B7F20A">
      <w:pPr>
        <w:numPr>
          <w:ilvl w:val="0"/>
          <w:numId w:val="51"/>
        </w:numPr>
        <w:jc w:val="left"/>
        <w:rPr>
          <w:rFonts w:hint="default"/>
          <w:b w:val="0"/>
          <w:bCs w:val="0"/>
          <w:highlight w:val="none"/>
          <w:lang w:val="en-US"/>
        </w:rPr>
      </w:pPr>
      <w:r>
        <w:rPr>
          <w:rFonts w:hint="default"/>
          <w:b/>
          <w:bCs/>
          <w:highlight w:val="none"/>
          <w:lang w:val="en-US"/>
        </w:rPr>
        <w:t>Certificate management:</w:t>
      </w:r>
      <w:r>
        <w:rPr>
          <w:rFonts w:hint="default"/>
          <w:b w:val="0"/>
          <w:bCs w:val="0"/>
          <w:highlight w:val="none"/>
          <w:lang w:val="en-US"/>
        </w:rPr>
        <w:t xml:space="preserve"> </w:t>
      </w:r>
      <w:r>
        <w:rPr>
          <w:rFonts w:hint="default" w:ascii="Calibri (Body)" w:hAnsi="Calibri (Body)" w:cs="Calibri (Body)"/>
          <w:b w:val="0"/>
          <w:bCs w:val="0"/>
          <w:color w:val="0000FF"/>
          <w:lang w:val="en-US" w:eastAsia="zh-CN"/>
        </w:rPr>
        <w:t>Azure Key Vault can be used to Securely store and tightly control access to tokens, passwords, certificates, API keys, and other secrets</w:t>
      </w:r>
    </w:p>
    <w:p w14:paraId="5C745951">
      <w:pPr>
        <w:numPr>
          <w:ilvl w:val="0"/>
          <w:numId w:val="51"/>
        </w:numPr>
        <w:jc w:val="left"/>
        <w:rPr>
          <w:rFonts w:hint="default" w:ascii="Calibri (Body)" w:hAnsi="Calibri (Body)" w:cs="Calibri (Body)"/>
          <w:b w:val="0"/>
          <w:bCs w:val="0"/>
          <w:color w:val="0000FF"/>
          <w:lang w:val="en-US" w:eastAsia="zh-CN"/>
        </w:rPr>
      </w:pPr>
      <w:r>
        <w:rPr>
          <w:rFonts w:hint="default"/>
          <w:b/>
          <w:bCs/>
          <w:highlight w:val="none"/>
          <w:lang w:val="en-US"/>
        </w:rPr>
        <w:t>Key management:</w:t>
      </w:r>
      <w:r>
        <w:rPr>
          <w:rFonts w:hint="default"/>
          <w:b w:val="0"/>
          <w:bCs w:val="0"/>
          <w:highlight w:val="none"/>
          <w:lang w:val="en-US"/>
        </w:rPr>
        <w:t xml:space="preserve"> </w:t>
      </w:r>
      <w:r>
        <w:rPr>
          <w:rFonts w:hint="default" w:ascii="Calibri (Body)" w:hAnsi="Calibri (Body)" w:cs="Calibri (Body)"/>
          <w:b w:val="0"/>
          <w:bCs w:val="0"/>
          <w:color w:val="0000FF"/>
          <w:lang w:val="en-US" w:eastAsia="zh-CN"/>
        </w:rPr>
        <w:t>Azure Key Vault can be used as a Key Management solution. Azure Key Vault makes it easy to create and control the encryption keys used to encrypt your data.</w:t>
      </w:r>
    </w:p>
    <w:p w14:paraId="69974188">
      <w:pPr>
        <w:numPr>
          <w:ilvl w:val="0"/>
          <w:numId w:val="51"/>
        </w:numPr>
        <w:jc w:val="left"/>
        <w:rPr>
          <w:rFonts w:hint="default"/>
          <w:b w:val="0"/>
          <w:bCs w:val="0"/>
          <w:highlight w:val="none"/>
          <w:lang w:val="en-US"/>
        </w:rPr>
      </w:pPr>
      <w:r>
        <w:rPr>
          <w:rFonts w:hint="default"/>
          <w:b/>
          <w:bCs/>
          <w:highlight w:val="none"/>
          <w:lang w:val="en-US"/>
        </w:rPr>
        <w:t xml:space="preserve">Secrets Management: </w:t>
      </w:r>
      <w:r>
        <w:rPr>
          <w:rFonts w:hint="default" w:ascii="Calibri (Body)" w:hAnsi="Calibri (Body)" w:cs="Calibri (Body)"/>
          <w:b w:val="0"/>
          <w:bCs w:val="0"/>
          <w:color w:val="0000FF"/>
          <w:lang w:val="en-US" w:eastAsia="zh-CN"/>
        </w:rPr>
        <w:t xml:space="preserve">Azure Key Vault can be used to Securely store and tightly control access to tokens, passwords, certificat </w:t>
      </w:r>
      <w:r>
        <w:rPr>
          <w:rFonts w:hint="default" w:ascii="Calibri (Body)" w:hAnsi="Calibri (Body)"/>
          <w:b w:val="0"/>
          <w:bCs w:val="0"/>
          <w:color w:val="0000FF"/>
          <w:lang w:val="en-US" w:eastAsia="zh-CN"/>
        </w:rPr>
        <w:t>https://learn.microsoft.com/en-us/azure/key-vault/general/overview</w:t>
      </w:r>
    </w:p>
    <w:p w14:paraId="71127C84">
      <w:pPr>
        <w:numPr>
          <w:ilvl w:val="0"/>
          <w:numId w:val="0"/>
        </w:numPr>
        <w:rPr>
          <w:rFonts w:hint="default"/>
          <w:b/>
          <w:bCs/>
          <w:color w:val="C00000"/>
          <w:sz w:val="24"/>
          <w:szCs w:val="24"/>
          <w:lang w:val="en-US"/>
        </w:rPr>
      </w:pPr>
      <w:r>
        <w:rPr>
          <w:rFonts w:hint="default"/>
          <w:b/>
          <w:bCs/>
          <w:color w:val="C00000"/>
          <w:sz w:val="24"/>
          <w:szCs w:val="24"/>
          <w:lang w:val="en-US"/>
        </w:rPr>
        <w:br w:type="textWrapping"/>
      </w:r>
      <w:r>
        <w:rPr>
          <w:rFonts w:hint="default"/>
          <w:b w:val="0"/>
          <w:bCs w:val="0"/>
          <w:color w:val="auto"/>
          <w:sz w:val="24"/>
          <w:szCs w:val="24"/>
          <w:lang w:val="en-US"/>
        </w:rPr>
        <w:t xml:space="preserve">Use Case: </w:t>
      </w:r>
    </w:p>
    <w:p w14:paraId="71F88A86">
      <w:pPr>
        <w:numPr>
          <w:ilvl w:val="0"/>
          <w:numId w:val="52"/>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Web application connect to database.</w:t>
      </w:r>
    </w:p>
    <w:p w14:paraId="5825CF51">
      <w:pPr>
        <w:numPr>
          <w:ilvl w:val="0"/>
          <w:numId w:val="52"/>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Own key for encrypt and decrypt the virtual machine drives those key stored in azure key vault. </w:t>
      </w:r>
    </w:p>
    <w:p w14:paraId="1EB07D38">
      <w:pPr>
        <w:numPr>
          <w:ilvl w:val="0"/>
          <w:numId w:val="52"/>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App service want to access users with https using certificate we can store those certificates into azure key vault.</w:t>
      </w:r>
    </w:p>
    <w:p w14:paraId="289AE133">
      <w:pPr>
        <w:numPr>
          <w:ilvl w:val="0"/>
          <w:numId w:val="52"/>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We can create private key for authentication between 2 azure service. </w:t>
      </w:r>
    </w:p>
    <w:p w14:paraId="597F1E19">
      <w:pPr>
        <w:numPr>
          <w:ilvl w:val="0"/>
          <w:numId w:val="0"/>
        </w:numPr>
        <w:rPr>
          <w:rFonts w:hint="default"/>
          <w:b/>
          <w:bCs/>
          <w:color w:val="C00000"/>
          <w:sz w:val="24"/>
          <w:szCs w:val="24"/>
          <w:lang w:val="en-US"/>
        </w:rPr>
      </w:pPr>
    </w:p>
    <w:p w14:paraId="575183B1">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How to create Azure Key vault and use case ? </w:t>
      </w:r>
    </w:p>
    <w:p w14:paraId="01EBAE7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Login to the azure portal and navigate to the Key vault.</w:t>
      </w:r>
    </w:p>
    <w:p w14:paraId="7F268DB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create </w:t>
      </w:r>
    </w:p>
    <w:p w14:paraId="163CA32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Subscription: </w:t>
      </w:r>
    </w:p>
    <w:p w14:paraId="7F823A4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Resource group: </w:t>
      </w:r>
    </w:p>
    <w:p w14:paraId="66BA50C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Key vault name: </w:t>
      </w:r>
    </w:p>
    <w:p w14:paraId="539AF44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Region: </w:t>
      </w:r>
    </w:p>
    <w:p w14:paraId="0BD36E6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Pricing tier: Standard</w:t>
      </w:r>
    </w:p>
    <w:p w14:paraId="36B259E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Days to retain deleted vaults: 90 days</w:t>
      </w:r>
    </w:p>
    <w:p w14:paraId="4E240CC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Purge protection: Disable</w:t>
      </w:r>
    </w:p>
    <w:p w14:paraId="6AD822F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access configuration</w:t>
      </w:r>
    </w:p>
    <w:p w14:paraId="20514F7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Permission model: Azure role based access control </w:t>
      </w:r>
    </w:p>
    <w:p w14:paraId="522BA18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network</w:t>
      </w:r>
    </w:p>
    <w:p w14:paraId="1FA564B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Enable public access: </w:t>
      </w:r>
    </w:p>
    <w:p w14:paraId="637FDB73">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Enable all network access </w:t>
      </w:r>
    </w:p>
    <w:p w14:paraId="46FE93C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Review and create </w:t>
      </w:r>
    </w:p>
    <w:p w14:paraId="58FDD8BF">
      <w:pPr>
        <w:numPr>
          <w:ilvl w:val="0"/>
          <w:numId w:val="0"/>
        </w:numPr>
        <w:rPr>
          <w:rFonts w:hint="default"/>
          <w:b/>
          <w:bCs/>
          <w:color w:val="C00000"/>
          <w:sz w:val="24"/>
          <w:szCs w:val="24"/>
          <w:lang w:val="en-US"/>
        </w:rPr>
      </w:pPr>
    </w:p>
    <w:p w14:paraId="056DCCB7">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 xml:space="preserve">What is auto scaling ? </w:t>
      </w:r>
    </w:p>
    <w:p w14:paraId="18D82DD0">
      <w:pPr>
        <w:numPr>
          <w:ilvl w:val="0"/>
          <w:numId w:val="0"/>
        </w:numPr>
        <w:rPr>
          <w:rFonts w:hint="default"/>
          <w:b w:val="0"/>
          <w:bCs w:val="0"/>
          <w:color w:val="C00000"/>
          <w:sz w:val="24"/>
          <w:szCs w:val="24"/>
          <w:u w:val="none"/>
          <w:lang w:val="en-US"/>
        </w:rPr>
      </w:pPr>
      <w:r>
        <w:rPr>
          <w:rFonts w:hint="default"/>
          <w:b/>
          <w:bCs/>
          <w:color w:val="C00000"/>
          <w:sz w:val="24"/>
          <w:szCs w:val="24"/>
          <w:lang w:val="en-US"/>
        </w:rPr>
        <w:t>Refer-link:</w:t>
      </w:r>
      <w:r>
        <w:rPr>
          <w:rFonts w:hint="default"/>
          <w:b w:val="0"/>
          <w:bCs w:val="0"/>
          <w:color w:val="C00000"/>
          <w:sz w:val="24"/>
          <w:szCs w:val="24"/>
          <w:u w:val="none"/>
          <w:lang w:val="en-US"/>
        </w:rPr>
        <w:t xml:space="preserve">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"https://learn.microsoft.com/en-us/azure/azure-monitor/autoscale/autoscale-overview" </w:instrText>
      </w:r>
      <w:r>
        <w:rPr>
          <w:rFonts w:hint="default"/>
          <w:b w:val="0"/>
          <w:bCs w:val="0"/>
          <w:color w:val="C00000"/>
          <w:sz w:val="24"/>
          <w:szCs w:val="24"/>
          <w:u w:val="none"/>
          <w:lang w:val="en-US"/>
        </w:rPr>
        <w:fldChar w:fldCharType="separate"/>
      </w:r>
      <w:r>
        <w:rPr>
          <w:rStyle w:val="51"/>
          <w:rFonts w:hint="default"/>
          <w:b w:val="0"/>
          <w:bCs w:val="0"/>
          <w:color w:val="C00000"/>
          <w:sz w:val="24"/>
          <w:szCs w:val="24"/>
          <w:u w:val="none"/>
          <w:lang w:val="en-US"/>
        </w:rPr>
        <w:t>https://learn.microsoft.com/en-us/azure/azure-monitor/autoscale/autoscale-overview</w:t>
      </w:r>
      <w:r>
        <w:rPr>
          <w:rFonts w:hint="default"/>
          <w:b w:val="0"/>
          <w:bCs w:val="0"/>
          <w:color w:val="C00000"/>
          <w:sz w:val="24"/>
          <w:szCs w:val="24"/>
          <w:u w:val="none"/>
          <w:lang w:val="en-US"/>
        </w:rPr>
        <w:fldChar w:fldCharType="end"/>
      </w:r>
    </w:p>
    <w:p w14:paraId="766E0F09">
      <w:pPr>
        <w:numPr>
          <w:ilvl w:val="0"/>
          <w:numId w:val="0"/>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Auto Scale: </w:t>
      </w:r>
    </w:p>
    <w:p w14:paraId="25597859">
      <w:pPr>
        <w:numPr>
          <w:ilvl w:val="0"/>
          <w:numId w:val="5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Auto scale is the service that you can use to automatically add and remove resources according to the load on your application.</w:t>
      </w:r>
    </w:p>
    <w:p w14:paraId="0543269F">
      <w:pPr>
        <w:numPr>
          <w:ilvl w:val="0"/>
          <w:numId w:val="5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When your application experiences higher load, autoscale adds resources to handle the increased load. When load is low, autoscale reduces the number of resources, which lowers your costs.</w:t>
      </w:r>
    </w:p>
    <w:p w14:paraId="319694B2">
      <w:pPr>
        <w:numPr>
          <w:ilvl w:val="0"/>
          <w:numId w:val="5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We can also scale based on schedule.</w:t>
      </w:r>
    </w:p>
    <w:p w14:paraId="552902BA">
      <w:pPr>
        <w:numPr>
          <w:ilvl w:val="0"/>
          <w:numId w:val="5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You just add the rules into auto scale service </w:t>
      </w:r>
    </w:p>
    <w:p w14:paraId="4162BA54">
      <w:pPr>
        <w:numPr>
          <w:ilvl w:val="0"/>
          <w:numId w:val="5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Ex: scale out your application by adding VMs when the average CPU usage per VM is above 70%. Scale it back by removing VMs when CPU usage drops to 40%.</w:t>
      </w:r>
    </w:p>
    <w:p w14:paraId="00C71A86">
      <w:pPr>
        <w:numPr>
          <w:ilvl w:val="0"/>
          <w:numId w:val="0"/>
        </w:numPr>
        <w:ind w:leftChars="0"/>
        <w:rPr>
          <w:rFonts w:hint="default" w:ascii="Calibri (Body)" w:hAnsi="Calibri (Body)" w:cs="Calibri (Body)"/>
          <w:b w:val="0"/>
          <w:bCs w:val="0"/>
          <w:color w:val="0000FF"/>
          <w:lang w:val="en-US" w:eastAsia="zh-CN"/>
        </w:rPr>
      </w:pPr>
    </w:p>
    <w:p w14:paraId="2C881747">
      <w:pPr>
        <w:numPr>
          <w:ilvl w:val="0"/>
          <w:numId w:val="13"/>
        </w:numPr>
        <w:ind w:left="0" w:leftChars="0" w:firstLine="0" w:firstLineChars="0"/>
        <w:rPr>
          <w:rFonts w:hint="default"/>
          <w:b/>
          <w:bCs/>
          <w:color w:val="C00000"/>
          <w:sz w:val="24"/>
          <w:szCs w:val="24"/>
          <w:lang w:val="en-US" w:eastAsia="zh-CN"/>
        </w:rPr>
      </w:pPr>
      <w:r>
        <w:rPr>
          <w:rFonts w:hint="default"/>
          <w:b/>
          <w:bCs/>
          <w:color w:val="C00000"/>
          <w:sz w:val="24"/>
          <w:szCs w:val="24"/>
          <w:lang w:val="en-US" w:eastAsia="zh-CN"/>
        </w:rPr>
        <w:t>Difference between Horizontal scale and vertical scale ?</w:t>
      </w:r>
    </w:p>
    <w:p w14:paraId="20B50917">
      <w:pPr>
        <w:numPr>
          <w:ilvl w:val="0"/>
          <w:numId w:val="0"/>
        </w:numPr>
        <w:rPr>
          <w:rFonts w:hint="default"/>
          <w:b/>
          <w:bCs/>
          <w:color w:val="auto"/>
          <w:sz w:val="24"/>
          <w:szCs w:val="24"/>
          <w:lang w:val="en-US" w:eastAsia="zh-CN"/>
        </w:rPr>
      </w:pPr>
      <w:r>
        <w:rPr>
          <w:rFonts w:hint="default"/>
          <w:b/>
          <w:bCs/>
          <w:color w:val="auto"/>
          <w:sz w:val="24"/>
          <w:szCs w:val="24"/>
          <w:lang w:val="en-US" w:eastAsia="zh-CN"/>
        </w:rPr>
        <w:t xml:space="preserve">Horizontal Scale: </w:t>
      </w:r>
    </w:p>
    <w:p w14:paraId="4A44F649">
      <w:pPr>
        <w:numPr>
          <w:ilvl w:val="0"/>
          <w:numId w:val="54"/>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Horizontal scale is an increase and decrease of the number of resource instance. </w:t>
      </w:r>
    </w:p>
    <w:p w14:paraId="26BB785D">
      <w:pPr>
        <w:numPr>
          <w:ilvl w:val="0"/>
          <w:numId w:val="54"/>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Scale in means adding more virtual machines. Scale out means removing virtual machines. </w:t>
      </w:r>
    </w:p>
    <w:p w14:paraId="10DFCF58">
      <w:pPr>
        <w:numPr>
          <w:ilvl w:val="0"/>
          <w:numId w:val="54"/>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Work load distribute multiple instances. </w:t>
      </w:r>
    </w:p>
    <w:p w14:paraId="2F0E9EEA">
      <w:pPr>
        <w:numPr>
          <w:ilvl w:val="0"/>
          <w:numId w:val="54"/>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No downtime is required.</w:t>
      </w:r>
    </w:p>
    <w:p w14:paraId="7994E2AD">
      <w:pPr>
        <w:numPr>
          <w:ilvl w:val="0"/>
          <w:numId w:val="54"/>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Cost is high </w:t>
      </w:r>
    </w:p>
    <w:p w14:paraId="36244B19">
      <w:pPr>
        <w:numPr>
          <w:ilvl w:val="0"/>
          <w:numId w:val="54"/>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Add many instance as you can.</w:t>
      </w:r>
    </w:p>
    <w:p w14:paraId="2DE008DD">
      <w:pPr>
        <w:numPr>
          <w:ilvl w:val="0"/>
          <w:numId w:val="54"/>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Automatically scale in and scale out supported.</w:t>
      </w:r>
    </w:p>
    <w:p w14:paraId="6A3BAD93">
      <w:pPr>
        <w:numPr>
          <w:ilvl w:val="0"/>
          <w:numId w:val="0"/>
        </w:numPr>
        <w:rPr>
          <w:rFonts w:hint="default" w:ascii="Calibri (Body)" w:hAnsi="Calibri (Body)" w:cs="Calibri (Body)"/>
          <w:b w:val="0"/>
          <w:bCs w:val="0"/>
          <w:color w:val="0000FF"/>
          <w:lang w:val="en-US" w:eastAsia="zh-CN"/>
        </w:rPr>
      </w:pPr>
    </w:p>
    <w:p w14:paraId="4FE81B7C">
      <w:pPr>
        <w:numPr>
          <w:ilvl w:val="0"/>
          <w:numId w:val="0"/>
        </w:numPr>
        <w:rPr>
          <w:rFonts w:hint="default"/>
          <w:b/>
          <w:bCs/>
          <w:color w:val="auto"/>
          <w:sz w:val="24"/>
          <w:szCs w:val="24"/>
          <w:lang w:val="en-US" w:eastAsia="zh-CN"/>
        </w:rPr>
      </w:pPr>
      <w:r>
        <w:rPr>
          <w:rFonts w:hint="default"/>
          <w:b/>
          <w:bCs/>
          <w:color w:val="auto"/>
          <w:sz w:val="24"/>
          <w:szCs w:val="24"/>
          <w:lang w:val="en-US" w:eastAsia="zh-CN"/>
        </w:rPr>
        <w:t xml:space="preserve">Vertical Scale: </w:t>
      </w:r>
    </w:p>
    <w:p w14:paraId="118DA565">
      <w:pPr>
        <w:numPr>
          <w:ilvl w:val="0"/>
          <w:numId w:val="5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Vertical scale is an increase and decrease of the resource capacity such as CPU and memory and storage.</w:t>
      </w:r>
    </w:p>
    <w:p w14:paraId="0C949961">
      <w:pPr>
        <w:numPr>
          <w:ilvl w:val="0"/>
          <w:numId w:val="5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Scale up means adding CPU, Memory and storage and scale down means reduce the CPU, memory and storage of the existing VM.</w:t>
      </w:r>
    </w:p>
    <w:p w14:paraId="37EEAD54">
      <w:pPr>
        <w:numPr>
          <w:ilvl w:val="0"/>
          <w:numId w:val="5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Single instance handles the entire work load. </w:t>
      </w:r>
    </w:p>
    <w:p w14:paraId="18C0E7AA">
      <w:pPr>
        <w:numPr>
          <w:ilvl w:val="0"/>
          <w:numId w:val="5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Downtime is required. </w:t>
      </w:r>
    </w:p>
    <w:p w14:paraId="10588A19">
      <w:pPr>
        <w:numPr>
          <w:ilvl w:val="0"/>
          <w:numId w:val="5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Low cost compare to Horizontal scale. </w:t>
      </w:r>
    </w:p>
    <w:p w14:paraId="49CA17FD">
      <w:pPr>
        <w:numPr>
          <w:ilvl w:val="0"/>
          <w:numId w:val="5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Limited the resource capacity the single machine can handle.</w:t>
      </w:r>
    </w:p>
    <w:p w14:paraId="1BCB8DDB">
      <w:pPr>
        <w:numPr>
          <w:ilvl w:val="0"/>
          <w:numId w:val="5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Manuel scale up and scale down.</w:t>
      </w:r>
    </w:p>
    <w:p w14:paraId="11BF2EB4">
      <w:pPr>
        <w:numPr>
          <w:ilvl w:val="0"/>
          <w:numId w:val="0"/>
        </w:numPr>
        <w:rPr>
          <w:rFonts w:hint="default"/>
          <w:b/>
          <w:bCs/>
          <w:color w:val="C00000"/>
          <w:sz w:val="24"/>
          <w:szCs w:val="24"/>
          <w:lang w:val="en-US"/>
        </w:rPr>
      </w:pPr>
    </w:p>
    <w:p w14:paraId="0F4CC29B">
      <w:pPr>
        <w:numPr>
          <w:ilvl w:val="0"/>
          <w:numId w:val="0"/>
        </w:numPr>
        <w:rPr>
          <w:rFonts w:hint="default"/>
          <w:b/>
          <w:bCs/>
          <w:color w:val="C00000"/>
          <w:sz w:val="24"/>
          <w:szCs w:val="24"/>
          <w:lang w:val="en-US"/>
        </w:rPr>
      </w:pPr>
    </w:p>
    <w:p w14:paraId="4197249B">
      <w:pPr>
        <w:numPr>
          <w:ilvl w:val="0"/>
          <w:numId w:val="13"/>
        </w:numPr>
        <w:ind w:left="0" w:leftChars="0" w:firstLine="0" w:firstLineChars="0"/>
        <w:rPr>
          <w:rFonts w:hint="default"/>
          <w:b/>
          <w:bCs/>
          <w:color w:val="C00000"/>
          <w:sz w:val="24"/>
          <w:szCs w:val="24"/>
          <w:lang w:val="en-US"/>
        </w:rPr>
      </w:pPr>
      <w:r>
        <w:rPr>
          <w:rFonts w:hint="default"/>
          <w:b/>
          <w:bCs/>
          <w:color w:val="C00000"/>
          <w:sz w:val="24"/>
          <w:szCs w:val="24"/>
          <w:lang w:val="en-US"/>
        </w:rPr>
        <w:t>How to create Auto Scaling for VMS ?</w:t>
      </w:r>
    </w:p>
    <w:p w14:paraId="4490F852">
      <w:pPr>
        <w:numPr>
          <w:ilvl w:val="0"/>
          <w:numId w:val="0"/>
        </w:numPr>
        <w:ind w:leftChars="0"/>
        <w:rPr>
          <w:rFonts w:hint="default"/>
          <w:b/>
          <w:bCs/>
          <w:color w:val="C00000"/>
          <w:sz w:val="24"/>
          <w:szCs w:val="24"/>
          <w:lang w:val="en-US"/>
        </w:rPr>
      </w:pPr>
      <w:r>
        <w:rPr>
          <w:rFonts w:hint="default"/>
          <w:b/>
          <w:bCs/>
          <w:color w:val="C00000"/>
          <w:sz w:val="24"/>
          <w:szCs w:val="24"/>
          <w:lang w:val="en-US"/>
        </w:rPr>
        <w:t xml:space="preserve">Refer-link: </w:t>
      </w:r>
      <w:r>
        <w:rPr>
          <w:rFonts w:hint="default"/>
          <w:b w:val="0"/>
          <w:bCs w:val="0"/>
          <w:color w:val="C00000"/>
          <w:sz w:val="24"/>
          <w:szCs w:val="24"/>
          <w:u w:val="none"/>
          <w:lang w:val="en-US"/>
        </w:rPr>
        <w:fldChar w:fldCharType="begin"/>
      </w:r>
      <w:r>
        <w:rPr>
          <w:rFonts w:hint="default"/>
          <w:b w:val="0"/>
          <w:bCs w:val="0"/>
          <w:color w:val="C00000"/>
          <w:sz w:val="24"/>
          <w:szCs w:val="24"/>
          <w:u w:val="none"/>
          <w:lang w:val="en-US"/>
        </w:rPr>
        <w:instrText xml:space="preserve"> HYPERLINK "https://turbo360.com/blog/azure-vm-autoscaling" </w:instrText>
      </w:r>
      <w:r>
        <w:rPr>
          <w:rFonts w:hint="default"/>
          <w:b w:val="0"/>
          <w:bCs w:val="0"/>
          <w:color w:val="C00000"/>
          <w:sz w:val="24"/>
          <w:szCs w:val="24"/>
          <w:u w:val="none"/>
          <w:lang w:val="en-US"/>
        </w:rPr>
        <w:fldChar w:fldCharType="separate"/>
      </w:r>
      <w:r>
        <w:rPr>
          <w:rStyle w:val="51"/>
          <w:rFonts w:hint="default"/>
          <w:b w:val="0"/>
          <w:bCs w:val="0"/>
          <w:color w:val="C00000"/>
          <w:sz w:val="24"/>
          <w:szCs w:val="24"/>
          <w:u w:val="none"/>
          <w:lang w:val="en-US"/>
        </w:rPr>
        <w:t>https://turbo360.com/blog/azure-vm-autoscaling</w:t>
      </w:r>
      <w:r>
        <w:rPr>
          <w:rFonts w:hint="default"/>
          <w:b w:val="0"/>
          <w:bCs w:val="0"/>
          <w:color w:val="C00000"/>
          <w:sz w:val="24"/>
          <w:szCs w:val="24"/>
          <w:u w:val="none"/>
          <w:lang w:val="en-US"/>
        </w:rPr>
        <w:fldChar w:fldCharType="end"/>
      </w:r>
    </w:p>
    <w:p w14:paraId="36F1F97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Login to the azure portal and navigate to the azure virtual machine scale set</w:t>
      </w:r>
    </w:p>
    <w:p w14:paraId="0317711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Subscription: </w:t>
      </w:r>
    </w:p>
    <w:p w14:paraId="0533412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Resource group: </w:t>
      </w:r>
    </w:p>
    <w:p w14:paraId="17D4B3B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Virtual machine scale set name: </w:t>
      </w:r>
    </w:p>
    <w:p w14:paraId="01C792D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Region: </w:t>
      </w:r>
    </w:p>
    <w:p w14:paraId="2377274A">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Availability zone: </w:t>
      </w:r>
    </w:p>
    <w:p w14:paraId="4F5B5B0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Orchestration mode: flexible</w:t>
      </w:r>
    </w:p>
    <w:p w14:paraId="0317E4D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Security type: Standard</w:t>
      </w:r>
    </w:p>
    <w:p w14:paraId="1A76BCB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Scaling mode: auto scaling </w:t>
      </w:r>
    </w:p>
    <w:p w14:paraId="6771CA5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Scaling configuration: click on the configure </w:t>
      </w:r>
    </w:p>
    <w:p w14:paraId="193FACC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If want edit default you can or else create custom/new condition </w:t>
      </w:r>
    </w:p>
    <w:p w14:paraId="40AA298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Condition name: </w:t>
      </w:r>
    </w:p>
    <w:p w14:paraId="1C6BC42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Scale mode: autoscale </w:t>
      </w:r>
    </w:p>
    <w:p w14:paraId="1292597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Initial instance cunt : 2</w:t>
      </w:r>
    </w:p>
    <w:p w14:paraId="4A8EAA91">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Instance limit: </w:t>
      </w:r>
    </w:p>
    <w:p w14:paraId="792AE41A">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Minimum: 2</w:t>
      </w:r>
    </w:p>
    <w:p w14:paraId="630BE0A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Maximum: 4</w:t>
      </w:r>
    </w:p>
    <w:p w14:paraId="1AA0016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Scale out: </w:t>
      </w:r>
    </w:p>
    <w:p w14:paraId="0235823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CPU threshold greater then: </w:t>
      </w:r>
    </w:p>
    <w:p w14:paraId="67770BF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Increase instance count by: 1</w:t>
      </w:r>
    </w:p>
    <w:p w14:paraId="4E1DEDE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Scale in : </w:t>
      </w:r>
    </w:p>
    <w:p w14:paraId="4A55B3C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CPU threshold less then: 20 </w:t>
      </w:r>
    </w:p>
    <w:p w14:paraId="76B55E8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Decrease  instance count by: 1</w:t>
      </w:r>
    </w:p>
    <w:p w14:paraId="1A48260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Query duration: 10 mints</w:t>
      </w:r>
    </w:p>
    <w:p w14:paraId="7B510A1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save </w:t>
      </w:r>
    </w:p>
    <w:p w14:paraId="04E63A7E">
      <w:pPr>
        <w:numPr>
          <w:ilvl w:val="0"/>
          <w:numId w:val="0"/>
        </w:numPr>
        <w:ind w:leftChars="0"/>
        <w:rPr>
          <w:rFonts w:hint="default" w:ascii="Calibri (Body)" w:hAnsi="Calibri (Body)" w:cs="Calibri (Body)"/>
          <w:b w:val="0"/>
          <w:bCs w:val="0"/>
          <w:color w:val="0000FF"/>
          <w:lang w:val="en-US" w:eastAsia="zh-CN"/>
        </w:rPr>
      </w:pPr>
    </w:p>
    <w:p w14:paraId="7A905CF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Instance details: </w:t>
      </w:r>
      <w:r>
        <w:rPr>
          <w:rFonts w:hint="default" w:ascii="Calibri (Body)" w:hAnsi="Calibri (Body)" w:cs="Calibri (Body)"/>
          <w:b w:val="0"/>
          <w:bCs w:val="0"/>
          <w:color w:val="0000FF"/>
          <w:lang w:val="en-US" w:eastAsia="zh-CN"/>
        </w:rPr>
        <w:br w:type="textWrapping"/>
      </w:r>
      <w:r>
        <w:rPr>
          <w:rFonts w:hint="default" w:ascii="Calibri (Body)" w:hAnsi="Calibri (Body)" w:cs="Calibri (Body)"/>
          <w:b w:val="0"/>
          <w:bCs w:val="0"/>
          <w:color w:val="0000FF"/>
          <w:lang w:val="en-US" w:eastAsia="zh-CN"/>
        </w:rPr>
        <w:t>Image:  New/ your own image</w:t>
      </w:r>
    </w:p>
    <w:p w14:paraId="0AF5314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Authenticate type: </w:t>
      </w:r>
    </w:p>
    <w:p w14:paraId="091F394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Username: </w:t>
      </w:r>
    </w:p>
    <w:p w14:paraId="254FD14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SSH public key source</w:t>
      </w:r>
    </w:p>
    <w:p w14:paraId="411DB2A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SShHkey type:  RSA</w:t>
      </w:r>
    </w:p>
    <w:p w14:paraId="4BF763A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Key pair name: </w:t>
      </w:r>
    </w:p>
    <w:p w14:paraId="78202A5D">
      <w:pPr>
        <w:numPr>
          <w:ilvl w:val="0"/>
          <w:numId w:val="0"/>
        </w:numPr>
        <w:ind w:leftChars="0"/>
        <w:rPr>
          <w:rFonts w:hint="default" w:ascii="Calibri (Body)" w:hAnsi="Calibri (Body)" w:cs="Calibri (Body)"/>
          <w:b w:val="0"/>
          <w:bCs w:val="0"/>
          <w:color w:val="0000FF"/>
          <w:lang w:val="en-US" w:eastAsia="zh-CN"/>
        </w:rPr>
      </w:pPr>
    </w:p>
    <w:p w14:paraId="30222DDE">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spot: </w:t>
      </w:r>
    </w:p>
    <w:p w14:paraId="04B6DB8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 Leave as default then click on the Disk: add the disk size, the disk is individual attach vm.</w:t>
      </w:r>
    </w:p>
    <w:p w14:paraId="7ACA4D9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network</w:t>
      </w:r>
    </w:p>
    <w:p w14:paraId="6DE794FA">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Virtual network: select the subnet</w:t>
      </w:r>
    </w:p>
    <w:p w14:paraId="6804FFD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Remaing every thing leave it default then review and create. </w:t>
      </w:r>
    </w:p>
    <w:p w14:paraId="36CC6555">
      <w:pPr>
        <w:numPr>
          <w:ilvl w:val="0"/>
          <w:numId w:val="0"/>
        </w:numPr>
        <w:ind w:leftChars="0"/>
        <w:rPr>
          <w:rFonts w:hint="default" w:ascii="Calibri (Body)" w:hAnsi="Calibri (Body)" w:cs="Calibri (Body)"/>
          <w:b w:val="0"/>
          <w:bCs w:val="0"/>
          <w:color w:val="0000FF"/>
          <w:lang w:val="en-US" w:eastAsia="zh-CN"/>
        </w:rPr>
      </w:pPr>
    </w:p>
    <w:p w14:paraId="17B1DE95">
      <w:pPr>
        <w:numPr>
          <w:ilvl w:val="0"/>
          <w:numId w:val="0"/>
        </w:numPr>
        <w:ind w:leftChars="0"/>
        <w:rPr>
          <w:rFonts w:hint="default" w:ascii="Calibri (Body)" w:hAnsi="Calibri (Body)" w:cs="Calibri (Body)"/>
          <w:b w:val="0"/>
          <w:bCs w:val="0"/>
          <w:color w:val="0000FF"/>
          <w:lang w:val="en-US" w:eastAsia="zh-CN"/>
        </w:rPr>
      </w:pPr>
    </w:p>
    <w:p w14:paraId="06ADBEBF">
      <w:pPr>
        <w:numPr>
          <w:ilvl w:val="0"/>
          <w:numId w:val="13"/>
        </w:numPr>
        <w:ind w:left="0" w:leftChars="0" w:firstLine="0" w:firstLineChars="0"/>
        <w:rPr>
          <w:rFonts w:hint="default" w:ascii="Calibri (Body)" w:hAnsi="Calibri (Body)" w:cs="Calibri (Body)"/>
          <w:b w:val="0"/>
          <w:bCs w:val="0"/>
          <w:color w:val="0000FF"/>
          <w:lang w:val="en-US" w:eastAsia="zh-CN"/>
        </w:rPr>
      </w:pPr>
      <w:r>
        <w:rPr>
          <w:rFonts w:hint="default" w:ascii="Calibri (Body)" w:hAnsi="Calibri (Body)" w:cs="Calibri (Body)"/>
          <w:b/>
          <w:bCs/>
          <w:color w:val="FF0000"/>
          <w:sz w:val="24"/>
          <w:szCs w:val="24"/>
          <w:lang w:val="en-US" w:eastAsia="zh-CN"/>
        </w:rPr>
        <w:t xml:space="preserve">How to add existing VM into auto scaling ? </w:t>
      </w:r>
    </w:p>
    <w:p w14:paraId="670C2A9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First create the image for existing virtual machine.</w:t>
      </w:r>
    </w:p>
    <w:p w14:paraId="20BD854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Follow the Question:77 same steps only change image name is newly created images.</w:t>
      </w:r>
    </w:p>
    <w:p w14:paraId="2487DEF3">
      <w:pPr>
        <w:numPr>
          <w:ilvl w:val="0"/>
          <w:numId w:val="0"/>
        </w:numPr>
        <w:ind w:leftChars="0"/>
        <w:rPr>
          <w:rFonts w:hint="default"/>
          <w:b/>
          <w:bCs/>
          <w:color w:val="C00000"/>
          <w:sz w:val="24"/>
          <w:szCs w:val="24"/>
          <w:lang w:val="en-US"/>
        </w:rPr>
      </w:pPr>
    </w:p>
    <w:p w14:paraId="3A7BB222">
      <w:pPr>
        <w:numPr>
          <w:ilvl w:val="0"/>
          <w:numId w:val="13"/>
        </w:numPr>
        <w:ind w:left="0" w:leftChars="0" w:firstLine="0" w:firstLineChars="0"/>
        <w:rPr>
          <w:rFonts w:hint="default"/>
          <w:b/>
          <w:bCs/>
          <w:sz w:val="28"/>
          <w:szCs w:val="28"/>
          <w:lang w:val="en-US"/>
          <w14:textFill>
            <w14:gradFill>
              <w14:gsLst>
                <w14:gs w14:pos="0">
                  <w14:srgbClr w14:val="FE4444"/>
                </w14:gs>
                <w14:gs w14:pos="100000">
                  <w14:srgbClr w14:val="832B2B"/>
                </w14:gs>
              </w14:gsLst>
              <w14:lin w14:scaled="0"/>
            </w14:gradFill>
          </w14:textFill>
        </w:rPr>
      </w:pPr>
      <w:r>
        <w:rPr>
          <w:rFonts w:hint="default"/>
          <w:b/>
          <w:bCs/>
          <w:color w:val="C00000"/>
          <w:sz w:val="24"/>
          <w:szCs w:val="24"/>
          <w:lang w:val="en-US"/>
        </w:rPr>
        <w:t xml:space="preserve">How to create Auto Scaling for load balances? </w:t>
      </w:r>
    </w:p>
    <w:p w14:paraId="0579290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When you created auto scaling from scratch there will be a option scale just check the check box. </w:t>
      </w:r>
    </w:p>
    <w:p w14:paraId="14EA02A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With out add scale ip option just follow the blow steps.</w:t>
      </w:r>
    </w:p>
    <w:p w14:paraId="469FD4BA">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Open the azure load balancer</w:t>
      </w:r>
    </w:p>
    <w:p w14:paraId="3046DDB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setting </w:t>
      </w:r>
    </w:p>
    <w:p w14:paraId="7FCA3CD4">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Choose the configuration </w:t>
      </w:r>
    </w:p>
    <w:p w14:paraId="4BCA58C9">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scale and check the check box. </w:t>
      </w:r>
    </w:p>
    <w:p w14:paraId="32D003E2">
      <w:pPr>
        <w:numPr>
          <w:ilvl w:val="0"/>
          <w:numId w:val="0"/>
        </w:numPr>
        <w:rPr>
          <w:rFonts w:hint="default"/>
          <w:b/>
          <w:bCs/>
          <w:color w:val="C00000"/>
          <w:sz w:val="24"/>
          <w:szCs w:val="24"/>
          <w:lang w:val="en-US"/>
        </w:rPr>
      </w:pPr>
    </w:p>
    <w:p w14:paraId="287F4F8F">
      <w:pPr>
        <w:numPr>
          <w:ilvl w:val="0"/>
          <w:numId w:val="13"/>
        </w:numPr>
        <w:ind w:left="0" w:leftChars="0" w:firstLine="0" w:firstLineChars="0"/>
        <w:rPr>
          <w:rFonts w:hint="default"/>
          <w:b/>
          <w:bCs/>
          <w:sz w:val="28"/>
          <w:szCs w:val="28"/>
          <w:lang w:val="en-US"/>
          <w14:textFill>
            <w14:gradFill>
              <w14:gsLst>
                <w14:gs w14:pos="0">
                  <w14:srgbClr w14:val="FE4444"/>
                </w14:gs>
                <w14:gs w14:pos="100000">
                  <w14:srgbClr w14:val="832B2B"/>
                </w14:gs>
              </w14:gsLst>
              <w14:lin w14:scaled="0"/>
            </w14:gradFill>
          </w14:textFill>
        </w:rPr>
      </w:pPr>
      <w:r>
        <w:rPr>
          <w:rFonts w:hint="default"/>
          <w:b/>
          <w:bCs/>
          <w:color w:val="C00000"/>
          <w:sz w:val="24"/>
          <w:szCs w:val="24"/>
          <w:lang w:val="en-US"/>
        </w:rPr>
        <w:t xml:space="preserve">Create an Azure Queue for dev team ? </w:t>
      </w:r>
    </w:p>
    <w:p w14:paraId="6ABC4205">
      <w:pPr>
        <w:numPr>
          <w:ilvl w:val="0"/>
          <w:numId w:val="0"/>
        </w:numPr>
        <w:rPr>
          <w:rFonts w:hint="default" w:ascii="Calibri (Body)" w:hAnsi="Calibri (Body)" w:cs="Calibri (Body)"/>
          <w:b w:val="0"/>
          <w:bCs w:val="0"/>
          <w:color w:val="0000FF"/>
          <w:lang w:val="en-US" w:eastAsia="zh-CN"/>
        </w:rPr>
      </w:pPr>
      <w:r>
        <w:rPr>
          <w:rFonts w:hint="default"/>
          <w:b w:val="0"/>
          <w:bCs w:val="0"/>
          <w:color w:val="auto"/>
          <w:sz w:val="28"/>
          <w:szCs w:val="28"/>
          <w:lang w:val="en-US"/>
        </w:rPr>
        <w:t>Refer-link:</w:t>
      </w:r>
      <w:r>
        <w:rPr>
          <w:rFonts w:hint="default"/>
          <w:b w:val="0"/>
          <w:bCs w:val="0"/>
          <w:color w:val="auto"/>
          <w:sz w:val="28"/>
          <w:szCs w:val="28"/>
          <w:u w:val="none"/>
          <w:lang w:val="en-US"/>
        </w:rPr>
        <w:t xml:space="preserve"> </w:t>
      </w:r>
      <w:r>
        <w:rPr>
          <w:rFonts w:hint="default" w:ascii="Calibri (Body)" w:hAnsi="Calibri (Body)" w:cs="Calibri (Body)"/>
          <w:b w:val="0"/>
          <w:bCs w:val="0"/>
          <w:color w:val="0000FF"/>
          <w:lang w:val="en-US" w:eastAsia="zh-CN"/>
        </w:rPr>
        <w:fldChar w:fldCharType="begin"/>
      </w:r>
      <w:r>
        <w:rPr>
          <w:rFonts w:hint="default" w:ascii="Calibri (Body)" w:hAnsi="Calibri (Body)" w:cs="Calibri (Body)"/>
          <w:b w:val="0"/>
          <w:bCs w:val="0"/>
          <w:color w:val="0000FF"/>
          <w:lang w:val="en-US" w:eastAsia="zh-CN"/>
        </w:rPr>
        <w:instrText xml:space="preserve"> HYPERLINK "https://medium.com/@darshana-edirisinghe/queue-in-net-azure-queue-storage-49eb44b9a514" </w:instrText>
      </w:r>
      <w:r>
        <w:rPr>
          <w:rFonts w:hint="default" w:ascii="Calibri (Body)" w:hAnsi="Calibri (Body)" w:cs="Calibri (Body)"/>
          <w:b w:val="0"/>
          <w:bCs w:val="0"/>
          <w:color w:val="0000FF"/>
          <w:lang w:val="en-US" w:eastAsia="zh-CN"/>
        </w:rPr>
        <w:fldChar w:fldCharType="separate"/>
      </w:r>
      <w:r>
        <w:rPr>
          <w:rFonts w:hint="default" w:ascii="Calibri (Body)" w:hAnsi="Calibri (Body)" w:cs="Calibri (Body)"/>
          <w:b w:val="0"/>
          <w:bCs w:val="0"/>
          <w:color w:val="0000FF"/>
          <w:lang w:val="en-US" w:eastAsia="zh-CN"/>
        </w:rPr>
        <w:t>https://medium.com/@darshana-edirisinghe/queue-in-net-azure-queue-storage-49eb44b9a514</w:t>
      </w:r>
      <w:r>
        <w:rPr>
          <w:rFonts w:hint="default" w:ascii="Calibri (Body)" w:hAnsi="Calibri (Body)" w:cs="Calibri (Body)"/>
          <w:b w:val="0"/>
          <w:bCs w:val="0"/>
          <w:color w:val="0000FF"/>
          <w:lang w:val="en-US" w:eastAsia="zh-CN"/>
        </w:rPr>
        <w:fldChar w:fldCharType="end"/>
      </w:r>
    </w:p>
    <w:p w14:paraId="3E1FB51F">
      <w:pPr>
        <w:numPr>
          <w:ilvl w:val="0"/>
          <w:numId w:val="0"/>
        </w:numPr>
        <w:rPr>
          <w:rFonts w:hint="default"/>
          <w:b w:val="0"/>
          <w:bCs w:val="0"/>
          <w:color w:val="auto"/>
          <w:sz w:val="28"/>
          <w:szCs w:val="28"/>
          <w:lang w:val="en-US"/>
        </w:rPr>
      </w:pPr>
    </w:p>
    <w:p w14:paraId="12AF66A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a storage account </w:t>
      </w:r>
    </w:p>
    <w:p w14:paraId="4DF08628">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Queue under the setting </w:t>
      </w:r>
    </w:p>
    <w:p w14:paraId="1C7BA7F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a container </w:t>
      </w:r>
    </w:p>
    <w:p w14:paraId="5FBDB792">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Share the storage account name </w:t>
      </w:r>
    </w:p>
    <w:p w14:paraId="5F334BBC">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Access key </w:t>
      </w:r>
    </w:p>
    <w:p w14:paraId="25C295FF">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Container name to Dev team.</w:t>
      </w:r>
    </w:p>
    <w:p w14:paraId="7C4A5D53">
      <w:pPr>
        <w:rPr>
          <w:rFonts w:hint="default"/>
          <w:lang w:val="en-US"/>
        </w:rPr>
      </w:pPr>
    </w:p>
    <w:p w14:paraId="5C268882">
      <w:pPr>
        <w:numPr>
          <w:ilvl w:val="0"/>
          <w:numId w:val="0"/>
        </w:numPr>
        <w:rPr>
          <w:rFonts w:hint="default"/>
          <w:b w:val="0"/>
          <w:bCs w:val="0"/>
          <w:color w:val="auto"/>
          <w:sz w:val="28"/>
          <w:szCs w:val="28"/>
          <w:lang w:val="en-US"/>
        </w:rPr>
      </w:pPr>
    </w:p>
    <w:p w14:paraId="4628144D">
      <w:pPr>
        <w:numPr>
          <w:ilvl w:val="0"/>
          <w:numId w:val="0"/>
        </w:numPr>
        <w:rPr>
          <w:rFonts w:hint="default"/>
          <w:b w:val="0"/>
          <w:bCs w:val="0"/>
          <w:color w:val="auto"/>
          <w:sz w:val="28"/>
          <w:szCs w:val="28"/>
          <w:lang w:val="en-US"/>
        </w:rPr>
      </w:pPr>
    </w:p>
    <w:p w14:paraId="6B1CBB0E">
      <w:pPr>
        <w:numPr>
          <w:ilvl w:val="0"/>
          <w:numId w:val="0"/>
        </w:numPr>
        <w:rPr>
          <w:rFonts w:hint="default"/>
          <w:b w:val="0"/>
          <w:bCs w:val="0"/>
          <w:color w:val="auto"/>
          <w:sz w:val="28"/>
          <w:szCs w:val="28"/>
          <w:lang w:val="en-US"/>
        </w:rPr>
      </w:pPr>
      <w:r>
        <w:rPr>
          <w:rFonts w:hint="default"/>
          <w:b w:val="0"/>
          <w:bCs w:val="0"/>
          <w:color w:val="auto"/>
          <w:sz w:val="28"/>
          <w:szCs w:val="28"/>
          <w:lang w:val="en-US"/>
        </w:rPr>
        <w:t>==</w:t>
      </w:r>
    </w:p>
    <w:p w14:paraId="44F55F4E">
      <w:pPr>
        <w:numPr>
          <w:ilvl w:val="0"/>
          <w:numId w:val="0"/>
        </w:numPr>
        <w:rPr>
          <w:rFonts w:hint="default"/>
          <w:b/>
          <w:bCs/>
          <w:color w:val="auto"/>
          <w:sz w:val="28"/>
          <w:szCs w:val="28"/>
          <w:highlight w:val="cyan"/>
          <w:lang w:val="en-US"/>
        </w:rPr>
      </w:pPr>
      <w:r>
        <w:rPr>
          <w:rFonts w:hint="default"/>
          <w:b/>
          <w:bCs/>
          <w:color w:val="auto"/>
          <w:sz w:val="28"/>
          <w:szCs w:val="28"/>
          <w:highlight w:val="cyan"/>
          <w:lang w:val="en-US"/>
        </w:rPr>
        <w:t xml:space="preserve">Azure-DevOps: </w:t>
      </w:r>
    </w:p>
    <w:p w14:paraId="22FF01B2">
      <w:pPr>
        <w:numPr>
          <w:ilvl w:val="0"/>
          <w:numId w:val="0"/>
        </w:numPr>
        <w:rPr>
          <w:rFonts w:hint="default"/>
          <w:b w:val="0"/>
          <w:bCs w:val="0"/>
          <w:color w:val="auto"/>
          <w:sz w:val="28"/>
          <w:szCs w:val="28"/>
          <w:lang w:val="en-US"/>
        </w:rPr>
      </w:pPr>
      <w:r>
        <w:rPr>
          <w:rFonts w:hint="default"/>
          <w:b w:val="0"/>
          <w:bCs w:val="0"/>
          <w:color w:val="auto"/>
          <w:sz w:val="28"/>
          <w:szCs w:val="28"/>
          <w:lang w:val="en-US"/>
        </w:rPr>
        <w:t xml:space="preserve">Refer-link: </w:t>
      </w:r>
      <w:r>
        <w:rPr>
          <w:rFonts w:hint="default"/>
          <w:b w:val="0"/>
          <w:bCs w:val="0"/>
          <w:color w:val="auto"/>
          <w:sz w:val="28"/>
          <w:szCs w:val="28"/>
          <w:u w:val="none"/>
          <w:lang w:val="en-US"/>
        </w:rPr>
        <w:fldChar w:fldCharType="begin"/>
      </w:r>
      <w:r>
        <w:rPr>
          <w:rFonts w:hint="default"/>
          <w:b w:val="0"/>
          <w:bCs w:val="0"/>
          <w:color w:val="auto"/>
          <w:sz w:val="28"/>
          <w:szCs w:val="28"/>
          <w:u w:val="none"/>
          <w:lang w:val="en-US"/>
        </w:rPr>
        <w:instrText xml:space="preserve"> HYPERLINK "https://www.youtube.com/watch?v=-yFXVwhGP0s&amp;list=PLaFzfwmPR7_Ifxq-udm66fhReFeGOe2x_&amp;index=1" </w:instrText>
      </w:r>
      <w:r>
        <w:rPr>
          <w:rFonts w:hint="default"/>
          <w:b w:val="0"/>
          <w:bCs w:val="0"/>
          <w:color w:val="auto"/>
          <w:sz w:val="28"/>
          <w:szCs w:val="28"/>
          <w:u w:val="none"/>
          <w:lang w:val="en-US"/>
        </w:rPr>
        <w:fldChar w:fldCharType="separate"/>
      </w:r>
      <w:r>
        <w:rPr>
          <w:rStyle w:val="51"/>
          <w:rFonts w:hint="default"/>
          <w:b w:val="0"/>
          <w:bCs w:val="0"/>
          <w:sz w:val="28"/>
          <w:szCs w:val="28"/>
          <w:u w:val="none"/>
          <w:lang w:val="en-US"/>
        </w:rPr>
        <w:t>https://www.youtube.com/watch?v=-yFXVwhGP0s&amp;list=PLaFzfwmPR7_Ifxq-udm66fhReFeGOe2x_&amp;index=1</w:t>
      </w:r>
      <w:r>
        <w:rPr>
          <w:rFonts w:hint="default"/>
          <w:b w:val="0"/>
          <w:bCs w:val="0"/>
          <w:color w:val="auto"/>
          <w:sz w:val="28"/>
          <w:szCs w:val="28"/>
          <w:u w:val="none"/>
          <w:lang w:val="en-US"/>
        </w:rPr>
        <w:fldChar w:fldCharType="end"/>
      </w:r>
    </w:p>
    <w:p w14:paraId="60D55753">
      <w:pPr>
        <w:numPr>
          <w:ilvl w:val="0"/>
          <w:numId w:val="0"/>
        </w:numPr>
        <w:rPr>
          <w:rFonts w:hint="default"/>
          <w:b w:val="0"/>
          <w:bCs w:val="0"/>
          <w:color w:val="auto"/>
          <w:sz w:val="28"/>
          <w:szCs w:val="28"/>
          <w:lang w:val="en-US"/>
        </w:rPr>
      </w:pPr>
    </w:p>
    <w:p w14:paraId="4D5163EF">
      <w:pPr>
        <w:numPr>
          <w:ilvl w:val="0"/>
          <w:numId w:val="56"/>
        </w:numPr>
        <w:ind w:left="425" w:leftChars="0" w:hanging="425" w:firstLineChars="0"/>
        <w:rPr>
          <w:rFonts w:hint="default"/>
          <w:b/>
          <w:bCs/>
          <w:color w:val="FF0000"/>
          <w:sz w:val="28"/>
          <w:szCs w:val="28"/>
          <w:lang w:val="en-US"/>
        </w:rPr>
      </w:pPr>
      <w:r>
        <w:rPr>
          <w:rFonts w:hint="default"/>
          <w:b/>
          <w:bCs/>
          <w:color w:val="FF0000"/>
          <w:sz w:val="28"/>
          <w:szCs w:val="28"/>
          <w:lang w:val="en-US"/>
        </w:rPr>
        <w:t>How Software Development works ?  life cycle of the Software development ?</w:t>
      </w:r>
    </w:p>
    <w:p w14:paraId="09BB7F31">
      <w:pPr>
        <w:numPr>
          <w:ilvl w:val="0"/>
          <w:numId w:val="0"/>
        </w:numPr>
        <w:ind w:leftChars="0"/>
        <w:rPr>
          <w:rFonts w:hint="default" w:ascii="Calibri (Body)" w:hAnsi="Calibri (Body)" w:cs="Calibri (Body)"/>
          <w:b w:val="0"/>
          <w:bCs w:val="0"/>
          <w:color w:val="0000FF"/>
          <w:lang w:val="en-US" w:eastAsia="zh-CN"/>
        </w:rPr>
      </w:pPr>
    </w:p>
    <w:p w14:paraId="6C38C162">
      <w:pPr>
        <w:numPr>
          <w:ilvl w:val="0"/>
          <w:numId w:val="57"/>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Plan: </w:t>
      </w:r>
    </w:p>
    <w:p w14:paraId="0A25D8CB">
      <w:pPr>
        <w:numPr>
          <w:ilvl w:val="0"/>
          <w:numId w:val="0"/>
        </w:numPr>
        <w:ind w:left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Business team and Product Owner : </w:t>
      </w:r>
    </w:p>
    <w:p w14:paraId="03D5CBED">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for the planing of the any project we have business and Product team.</w:t>
      </w:r>
      <w:bookmarkStart w:id="0" w:name="_GoBack"/>
      <w:bookmarkEnd w:id="0"/>
    </w:p>
    <w:p w14:paraId="55D777B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Business team or Product team sits with client and he will work on planning part of the product. </w:t>
      </w:r>
    </w:p>
    <w:p w14:paraId="215754A8">
      <w:pPr>
        <w:numPr>
          <w:ilvl w:val="0"/>
          <w:numId w:val="0"/>
        </w:numPr>
        <w:ind w:leftChars="0"/>
        <w:rPr>
          <w:rFonts w:hint="default" w:ascii="Calibri (Body)" w:hAnsi="Calibri (Body)" w:cs="Calibri (Body)"/>
          <w:b w:val="0"/>
          <w:bCs w:val="0"/>
          <w:color w:val="0000FF"/>
          <w:lang w:val="en-US" w:eastAsia="zh-CN"/>
        </w:rPr>
      </w:pPr>
    </w:p>
    <w:p w14:paraId="497607BD">
      <w:pPr>
        <w:numPr>
          <w:ilvl w:val="0"/>
          <w:numId w:val="57"/>
        </w:numPr>
        <w:ind w:left="0" w:leftChars="0" w:firstLine="0"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Code, build and test </w:t>
      </w:r>
    </w:p>
    <w:p w14:paraId="301EC0DD">
      <w:pPr>
        <w:numPr>
          <w:ilvl w:val="0"/>
          <w:numId w:val="0"/>
        </w:numPr>
        <w:ind w:left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Development team: </w:t>
      </w:r>
    </w:p>
    <w:p w14:paraId="1F29DD73">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Development teams includes Developer and testers. </w:t>
      </w:r>
    </w:p>
    <w:p w14:paraId="026E3EF4">
      <w:pPr>
        <w:numPr>
          <w:ilvl w:val="0"/>
          <w:numId w:val="0"/>
        </w:numPr>
        <w:ind w:leftChars="0"/>
        <w:rPr>
          <w:rFonts w:hint="default" w:ascii="Calibri (Body)" w:hAnsi="Calibri (Body)" w:cs="Calibri (Body)"/>
          <w:b/>
          <w:bCs/>
          <w:color w:val="auto"/>
          <w:lang w:val="en-US" w:eastAsia="zh-CN"/>
        </w:rPr>
      </w:pPr>
      <w:r>
        <w:rPr>
          <w:rFonts w:hint="default" w:ascii="Calibri (Body)" w:hAnsi="Calibri (Body)" w:cs="Calibri (Body)"/>
          <w:b w:val="0"/>
          <w:bCs w:val="0"/>
          <w:color w:val="0000FF"/>
          <w:lang w:val="en-US" w:eastAsia="zh-CN"/>
        </w:rPr>
        <w:t>They code, build and test the product.</w:t>
      </w:r>
    </w:p>
    <w:p w14:paraId="284A6CD4">
      <w:pPr>
        <w:numPr>
          <w:ilvl w:val="0"/>
          <w:numId w:val="0"/>
        </w:numPr>
        <w:ind w:leftChars="0"/>
        <w:rPr>
          <w:rFonts w:hint="default" w:ascii="Calibri (Body)" w:hAnsi="Calibri (Body)" w:cs="Calibri (Body)"/>
          <w:b/>
          <w:bCs/>
          <w:color w:val="auto"/>
          <w:lang w:val="en-US" w:eastAsia="zh-CN"/>
        </w:rPr>
      </w:pPr>
    </w:p>
    <w:p w14:paraId="4206B90B">
      <w:pPr>
        <w:numPr>
          <w:ilvl w:val="0"/>
          <w:numId w:val="57"/>
        </w:numPr>
        <w:ind w:left="0" w:leftChars="0" w:firstLine="0"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Deploy, Operate and Monitor </w:t>
      </w:r>
    </w:p>
    <w:p w14:paraId="13E14BA5">
      <w:pPr>
        <w:numPr>
          <w:ilvl w:val="0"/>
          <w:numId w:val="0"/>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Operation team: </w:t>
      </w:r>
      <w:r>
        <w:rPr>
          <w:rFonts w:hint="default" w:ascii="Calibri (Body)" w:hAnsi="Calibri (Body)" w:cs="Calibri (Body)"/>
          <w:b w:val="0"/>
          <w:bCs w:val="0"/>
          <w:color w:val="0000FF"/>
          <w:lang w:val="en-US" w:eastAsia="zh-CN"/>
        </w:rPr>
        <w:t>The main work of the operate team is the deployed code on the server, monitor and operate it.</w:t>
      </w:r>
    </w:p>
    <w:p w14:paraId="33706F54">
      <w:pPr>
        <w:numPr>
          <w:ilvl w:val="0"/>
          <w:numId w:val="0"/>
        </w:numPr>
        <w:rPr>
          <w:rFonts w:hint="default"/>
          <w:b/>
          <w:bCs/>
          <w:color w:val="FF0000"/>
          <w:sz w:val="28"/>
          <w:szCs w:val="28"/>
          <w:lang w:val="en-US"/>
        </w:rPr>
      </w:pPr>
    </w:p>
    <w:p w14:paraId="78E35D15">
      <w:pPr>
        <w:numPr>
          <w:ilvl w:val="0"/>
          <w:numId w:val="0"/>
        </w:numPr>
        <w:rPr>
          <w:rFonts w:hint="default"/>
          <w:b/>
          <w:bCs/>
          <w:color w:val="FF0000"/>
          <w:sz w:val="28"/>
          <w:szCs w:val="28"/>
          <w:lang w:val="en-US"/>
        </w:rPr>
      </w:pPr>
    </w:p>
    <w:p w14:paraId="77B5003C">
      <w:pPr>
        <w:numPr>
          <w:ilvl w:val="0"/>
          <w:numId w:val="56"/>
        </w:numPr>
        <w:ind w:left="425" w:leftChars="0" w:hanging="425" w:firstLineChars="0"/>
        <w:rPr>
          <w:rFonts w:hint="default"/>
          <w:b/>
          <w:bCs/>
          <w:color w:val="FF0000"/>
          <w:sz w:val="28"/>
          <w:szCs w:val="28"/>
          <w:lang w:val="en-US"/>
        </w:rPr>
      </w:pPr>
      <w:r>
        <w:rPr>
          <w:rFonts w:hint="default"/>
          <w:b/>
          <w:bCs/>
          <w:color w:val="FF0000"/>
          <w:sz w:val="28"/>
          <w:szCs w:val="28"/>
          <w:lang w:val="en-US"/>
        </w:rPr>
        <w:t xml:space="preserve">What is DevOps ? </w:t>
      </w:r>
    </w:p>
    <w:p w14:paraId="1C617E55">
      <w:pPr>
        <w:numPr>
          <w:ilvl w:val="0"/>
          <w:numId w:val="58"/>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DevOps is a culture which fills the gap between development team and Operation team.</w:t>
      </w:r>
    </w:p>
    <w:p w14:paraId="2C078E46">
      <w:pPr>
        <w:numPr>
          <w:ilvl w:val="0"/>
          <w:numId w:val="58"/>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Both team works together in entire SDLC (Softwere Development Life Cycle) to ensure the quality of product, ability of product to work in different environments. </w:t>
      </w:r>
    </w:p>
    <w:p w14:paraId="3EAD7E9A">
      <w:pPr>
        <w:numPr>
          <w:ilvl w:val="0"/>
          <w:numId w:val="58"/>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DevOps have a lots tools, we have choose which tool are comfortable in our requirement, some of the free and some of the paid. </w:t>
      </w:r>
    </w:p>
    <w:p w14:paraId="406141F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 </w:t>
      </w:r>
    </w:p>
    <w:p w14:paraId="584D6B9D">
      <w:pPr>
        <w:numPr>
          <w:ilvl w:val="0"/>
          <w:numId w:val="56"/>
        </w:numPr>
        <w:ind w:left="425" w:leftChars="0" w:hanging="425" w:firstLineChars="0"/>
        <w:rPr>
          <w:rFonts w:hint="default"/>
          <w:b/>
          <w:bCs/>
          <w:color w:val="FF0000"/>
          <w:sz w:val="28"/>
          <w:szCs w:val="28"/>
          <w:lang w:val="en-US"/>
        </w:rPr>
      </w:pPr>
      <w:r>
        <w:rPr>
          <w:rFonts w:hint="default"/>
          <w:b/>
          <w:bCs/>
          <w:color w:val="FF0000"/>
          <w:sz w:val="28"/>
          <w:szCs w:val="28"/>
          <w:lang w:val="en-US"/>
        </w:rPr>
        <w:t>What are the benefits of DevOps ?</w:t>
      </w:r>
    </w:p>
    <w:p w14:paraId="6DA69297">
      <w:pPr>
        <w:numPr>
          <w:ilvl w:val="0"/>
          <w:numId w:val="59"/>
        </w:numPr>
        <w:rPr>
          <w:rFonts w:hint="default"/>
          <w:b/>
          <w:bCs/>
          <w:color w:val="auto"/>
          <w:sz w:val="24"/>
          <w:szCs w:val="24"/>
          <w:lang w:val="en-US"/>
        </w:rPr>
      </w:pPr>
      <w:r>
        <w:rPr>
          <w:rFonts w:hint="default"/>
          <w:b/>
          <w:bCs/>
          <w:color w:val="auto"/>
          <w:sz w:val="24"/>
          <w:szCs w:val="24"/>
          <w:lang w:val="en-US"/>
        </w:rPr>
        <w:t xml:space="preserve">Fast delivery: </w:t>
      </w:r>
    </w:p>
    <w:p w14:paraId="6B9F1E85">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Deploying the code from Dev machine to server is very fast, Developer develop the code and he has to push the code into git repository and all the process of deploying in the code will be automatically, so it is very fast deploy in the particular server. </w:t>
      </w:r>
    </w:p>
    <w:p w14:paraId="0CFCE673">
      <w:pPr>
        <w:numPr>
          <w:ilvl w:val="0"/>
          <w:numId w:val="0"/>
        </w:numPr>
        <w:rPr>
          <w:rFonts w:hint="default"/>
          <w:b/>
          <w:bCs/>
          <w:color w:val="auto"/>
          <w:sz w:val="24"/>
          <w:szCs w:val="24"/>
          <w:lang w:val="en-US" w:eastAsia="zh-CN"/>
        </w:rPr>
      </w:pPr>
    </w:p>
    <w:p w14:paraId="58A8E11B">
      <w:pPr>
        <w:numPr>
          <w:ilvl w:val="0"/>
          <w:numId w:val="0"/>
        </w:numPr>
        <w:rPr>
          <w:rFonts w:hint="default" w:ascii="Calibri (Body)" w:hAnsi="Calibri (Body)" w:cs="Calibri (Body)"/>
          <w:b w:val="0"/>
          <w:bCs w:val="0"/>
          <w:color w:val="0000FF"/>
          <w:lang w:val="en-US" w:eastAsia="zh-CN"/>
        </w:rPr>
      </w:pPr>
      <w:r>
        <w:rPr>
          <w:rFonts w:hint="default"/>
          <w:b/>
          <w:bCs/>
          <w:color w:val="auto"/>
          <w:sz w:val="24"/>
          <w:szCs w:val="24"/>
          <w:lang w:val="en-US" w:eastAsia="zh-CN"/>
        </w:rPr>
        <w:t xml:space="preserve">Reduce the Time: </w:t>
      </w:r>
      <w:r>
        <w:rPr>
          <w:rFonts w:hint="default" w:ascii="Calibri (Body)" w:hAnsi="Calibri (Body)" w:cs="Calibri (Body)"/>
          <w:b w:val="0"/>
          <w:bCs w:val="0"/>
          <w:color w:val="0000FF"/>
          <w:lang w:val="en-US" w:eastAsia="zh-CN"/>
        </w:rPr>
        <w:t>Lots of thing are happening in the automatically such as testing, deployment and rollback.</w:t>
      </w:r>
    </w:p>
    <w:p w14:paraId="6FDFBC7B">
      <w:pPr>
        <w:numPr>
          <w:ilvl w:val="0"/>
          <w:numId w:val="0"/>
        </w:numPr>
        <w:rPr>
          <w:rFonts w:hint="default" w:ascii="Calibri (Body)" w:hAnsi="Calibri (Body)" w:cs="Calibri (Body)"/>
          <w:b w:val="0"/>
          <w:bCs w:val="0"/>
          <w:color w:val="0000FF"/>
          <w:lang w:val="en-US" w:eastAsia="zh-CN"/>
        </w:rPr>
      </w:pPr>
      <w:r>
        <w:rPr>
          <w:rFonts w:hint="default"/>
          <w:b/>
          <w:bCs/>
          <w:color w:val="auto"/>
          <w:sz w:val="24"/>
          <w:szCs w:val="24"/>
          <w:lang w:val="en-US" w:eastAsia="zh-CN"/>
        </w:rPr>
        <w:t xml:space="preserve">Rollback: </w:t>
      </w:r>
      <w:r>
        <w:rPr>
          <w:rFonts w:hint="default" w:ascii="Calibri (Body)" w:hAnsi="Calibri (Body)" w:cs="Calibri (Body)"/>
          <w:b w:val="0"/>
          <w:bCs w:val="0"/>
          <w:color w:val="0000FF"/>
          <w:lang w:val="en-US" w:eastAsia="zh-CN"/>
        </w:rPr>
        <w:t xml:space="preserve">Any reason which you think should not work properly and issue , you can rollback easily. </w:t>
      </w:r>
    </w:p>
    <w:p w14:paraId="4EE6AF04">
      <w:pPr>
        <w:numPr>
          <w:ilvl w:val="0"/>
          <w:numId w:val="0"/>
        </w:numPr>
        <w:rPr>
          <w:rFonts w:hint="default" w:ascii="Calibri (Body)" w:hAnsi="Calibri (Body)" w:cs="Calibri (Body)"/>
          <w:b w:val="0"/>
          <w:bCs w:val="0"/>
          <w:color w:val="0000FF"/>
          <w:lang w:val="en-US" w:eastAsia="zh-CN"/>
        </w:rPr>
      </w:pPr>
      <w:r>
        <w:rPr>
          <w:rFonts w:hint="default"/>
          <w:b/>
          <w:bCs/>
          <w:color w:val="auto"/>
          <w:sz w:val="24"/>
          <w:szCs w:val="24"/>
          <w:lang w:val="en-US" w:eastAsia="zh-CN"/>
        </w:rPr>
        <w:t xml:space="preserve">Collaboration:  </w:t>
      </w:r>
      <w:r>
        <w:rPr>
          <w:rFonts w:hint="default" w:ascii="Calibri (Body)" w:hAnsi="Calibri (Body)" w:cs="Calibri (Body)"/>
          <w:b w:val="0"/>
          <w:bCs w:val="0"/>
          <w:color w:val="0000FF"/>
          <w:lang w:val="en-US" w:eastAsia="zh-CN"/>
        </w:rPr>
        <w:t xml:space="preserve">All the team work together for deploy quality product. Such as Dev, Test, Operate and deploy. </w:t>
      </w:r>
    </w:p>
    <w:p w14:paraId="42F8DF12">
      <w:pPr>
        <w:numPr>
          <w:ilvl w:val="0"/>
          <w:numId w:val="0"/>
        </w:numPr>
        <w:rPr>
          <w:rFonts w:hint="default"/>
          <w:b/>
          <w:bCs/>
          <w:color w:val="auto"/>
          <w:sz w:val="24"/>
          <w:szCs w:val="24"/>
          <w:lang w:val="en-US" w:eastAsia="zh-CN"/>
        </w:rPr>
      </w:pPr>
      <w:r>
        <w:rPr>
          <w:rFonts w:hint="default"/>
          <w:b/>
          <w:bCs/>
          <w:color w:val="auto"/>
          <w:sz w:val="24"/>
          <w:szCs w:val="24"/>
          <w:lang w:val="en-US" w:eastAsia="zh-CN"/>
        </w:rPr>
        <w:t xml:space="preserve">Agility:  </w:t>
      </w:r>
    </w:p>
    <w:p w14:paraId="585DED54">
      <w:pPr>
        <w:numPr>
          <w:ilvl w:val="0"/>
          <w:numId w:val="0"/>
        </w:numPr>
        <w:rPr>
          <w:rFonts w:hint="default"/>
          <w:b/>
          <w:bCs/>
          <w:color w:val="auto"/>
          <w:sz w:val="24"/>
          <w:szCs w:val="24"/>
          <w:lang w:val="en-US" w:eastAsia="zh-CN"/>
        </w:rPr>
      </w:pPr>
      <w:r>
        <w:rPr>
          <w:rFonts w:hint="default"/>
          <w:b/>
          <w:bCs/>
          <w:color w:val="auto"/>
          <w:sz w:val="24"/>
          <w:szCs w:val="24"/>
          <w:lang w:val="en-US" w:eastAsia="zh-CN"/>
        </w:rPr>
        <w:t xml:space="preserve">Reliable: </w:t>
      </w:r>
    </w:p>
    <w:p w14:paraId="3CCD7D44">
      <w:pPr>
        <w:numPr>
          <w:ilvl w:val="0"/>
          <w:numId w:val="0"/>
        </w:numPr>
        <w:rPr>
          <w:rFonts w:hint="default"/>
          <w:b/>
          <w:bCs/>
          <w:color w:val="auto"/>
          <w:sz w:val="24"/>
          <w:szCs w:val="24"/>
          <w:lang w:val="en-US" w:eastAsia="zh-CN"/>
        </w:rPr>
      </w:pPr>
      <w:r>
        <w:rPr>
          <w:rFonts w:hint="default"/>
          <w:b/>
          <w:bCs/>
          <w:color w:val="auto"/>
          <w:sz w:val="24"/>
          <w:szCs w:val="24"/>
          <w:lang w:val="en-US" w:eastAsia="zh-CN"/>
        </w:rPr>
        <w:t xml:space="preserve">Secure: </w:t>
      </w:r>
      <w:r>
        <w:rPr>
          <w:rFonts w:hint="default" w:ascii="Calibri (Body)" w:hAnsi="Calibri (Body)" w:cs="Calibri (Body)"/>
          <w:b w:val="0"/>
          <w:bCs w:val="0"/>
          <w:color w:val="0000FF"/>
          <w:lang w:val="en-US" w:eastAsia="zh-CN"/>
        </w:rPr>
        <w:t>We can say devops is completely secure but it depends on the tools which you are using for the devops .</w:t>
      </w:r>
    </w:p>
    <w:p w14:paraId="37ED3CBD">
      <w:pPr>
        <w:numPr>
          <w:ilvl w:val="0"/>
          <w:numId w:val="0"/>
        </w:numPr>
        <w:rPr>
          <w:rFonts w:hint="default" w:ascii="Calibri (Body)" w:hAnsi="Calibri (Body)" w:cs="Calibri (Body)"/>
          <w:b w:val="0"/>
          <w:bCs w:val="0"/>
          <w:color w:val="0000FF"/>
          <w:lang w:val="en-US" w:eastAsia="zh-CN"/>
        </w:rPr>
      </w:pPr>
    </w:p>
    <w:p w14:paraId="0673328B">
      <w:pPr>
        <w:numPr>
          <w:ilvl w:val="0"/>
          <w:numId w:val="0"/>
        </w:numPr>
        <w:rPr>
          <w:rFonts w:hint="default"/>
          <w:b w:val="0"/>
          <w:bCs w:val="0"/>
          <w:color w:val="auto"/>
          <w:sz w:val="28"/>
          <w:szCs w:val="28"/>
          <w:lang w:val="en-US"/>
        </w:rPr>
      </w:pPr>
    </w:p>
    <w:p w14:paraId="7825DBE9">
      <w:pPr>
        <w:numPr>
          <w:ilvl w:val="0"/>
          <w:numId w:val="56"/>
        </w:numPr>
        <w:ind w:left="425" w:leftChars="0" w:hanging="425" w:firstLineChars="0"/>
        <w:rPr>
          <w:rFonts w:hint="default"/>
          <w:b/>
          <w:bCs/>
          <w:color w:val="FF0000"/>
          <w:sz w:val="28"/>
          <w:szCs w:val="28"/>
          <w:lang w:val="en-US"/>
        </w:rPr>
      </w:pPr>
      <w:r>
        <w:rPr>
          <w:rFonts w:hint="default"/>
          <w:b/>
          <w:bCs/>
          <w:color w:val="FF0000"/>
          <w:sz w:val="28"/>
          <w:szCs w:val="28"/>
          <w:lang w:val="en-US"/>
        </w:rPr>
        <w:t xml:space="preserve">What is Azure DevOps ? </w:t>
      </w:r>
    </w:p>
    <w:p w14:paraId="66BE3963">
      <w:pPr>
        <w:numPr>
          <w:ilvl w:val="0"/>
          <w:numId w:val="6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DevOps is a development of life cycle of any product. First you have to plan then you have to work and then you have to deploy. </w:t>
      </w:r>
    </w:p>
    <w:p w14:paraId="38E5D7CB">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As I can say Plan smarter for the product </w:t>
      </w:r>
    </w:p>
    <w:p w14:paraId="25731980">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Collaborate better you have to work code management and development side </w:t>
      </w:r>
    </w:p>
    <w:p w14:paraId="1388995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Ship faster. You have to focus on the deployment part. </w:t>
      </w:r>
    </w:p>
    <w:p w14:paraId="40BAAB50">
      <w:pPr>
        <w:numPr>
          <w:ilvl w:val="0"/>
          <w:numId w:val="6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DevOps is developed and  managed , maintained by microsoft. </w:t>
      </w:r>
    </w:p>
    <w:p w14:paraId="411DBB4F">
      <w:pPr>
        <w:numPr>
          <w:ilvl w:val="0"/>
          <w:numId w:val="6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Azure DevOps formally (early in sep 10, 2018 )know as VSTS (Visual Studio team service).</w:t>
      </w:r>
    </w:p>
    <w:p w14:paraId="6D18086E">
      <w:pPr>
        <w:numPr>
          <w:ilvl w:val="0"/>
          <w:numId w:val="6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Azure DevOps is support Cloud and on-premise.</w:t>
      </w:r>
    </w:p>
    <w:p w14:paraId="00B5C1C0">
      <w:pPr>
        <w:numPr>
          <w:ilvl w:val="0"/>
          <w:numId w:val="6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DevOps portal support up 5 users only, then it will charged $6 per user. </w:t>
      </w:r>
    </w:p>
    <w:p w14:paraId="4ADCB2FB">
      <w:pPr>
        <w:numPr>
          <w:ilvl w:val="0"/>
          <w:numId w:val="60"/>
        </w:numPr>
        <w:ind w:left="425" w:leftChars="0" w:hanging="425" w:firstLineChars="0"/>
        <w:rPr>
          <w:rFonts w:hint="default" w:ascii="Calibri (Body)" w:hAnsi="Calibri (Body)" w:cs="Calibri (Body)"/>
          <w:b w:val="0"/>
          <w:bCs w:val="0"/>
          <w:color w:val="0000FF"/>
          <w:lang w:val="en-US" w:eastAsia="zh-CN"/>
        </w:rPr>
      </w:pPr>
    </w:p>
    <w:p w14:paraId="5A86E60C">
      <w:pPr>
        <w:numPr>
          <w:ilvl w:val="0"/>
          <w:numId w:val="0"/>
        </w:numPr>
        <w:ind w:leftChars="0"/>
        <w:rPr>
          <w:rFonts w:hint="default" w:ascii="Calibri (Body)" w:hAnsi="Calibri (Body)" w:cs="Calibri (Body)"/>
          <w:b w:val="0"/>
          <w:bCs w:val="0"/>
          <w:color w:val="0000FF"/>
          <w:lang w:val="en-US" w:eastAsia="zh-CN"/>
        </w:rPr>
      </w:pPr>
    </w:p>
    <w:p w14:paraId="33FD79A2">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Difference between azure and azure DevOps ? </w:t>
      </w:r>
    </w:p>
    <w:p w14:paraId="486D3F17">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Azure</w:t>
      </w:r>
      <w:r>
        <w:rPr>
          <w:rFonts w:hint="default" w:ascii="Calibri (Body)" w:hAnsi="Calibri (Body)" w:cs="Calibri (Body)"/>
          <w:b w:val="0"/>
          <w:bCs w:val="0"/>
          <w:color w:val="0000FF"/>
          <w:lang w:val="en-US" w:eastAsia="zh-CN"/>
        </w:rPr>
        <w:t xml:space="preserve"> is a cloud solution which provides lots of services and futures to helps your organization and development of any product by providing multiple tools and technologies. </w:t>
      </w:r>
    </w:p>
    <w:p w14:paraId="54326B26">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Azure DevOps</w:t>
      </w:r>
      <w:r>
        <w:rPr>
          <w:rFonts w:hint="default" w:ascii="Calibri (Body)" w:hAnsi="Calibri (Body)" w:cs="Calibri (Body)"/>
          <w:b w:val="0"/>
          <w:bCs w:val="0"/>
          <w:color w:val="0000FF"/>
          <w:lang w:val="en-US" w:eastAsia="zh-CN"/>
        </w:rPr>
        <w:t xml:space="preserve"> is part of azure. it have only 5 services that boards, Repos, Pipeline, test plans and artifacts.</w:t>
      </w:r>
    </w:p>
    <w:p w14:paraId="6CDE2506">
      <w:pPr>
        <w:numPr>
          <w:ilvl w:val="0"/>
          <w:numId w:val="0"/>
        </w:numPr>
        <w:ind w:leftChars="0"/>
        <w:rPr>
          <w:rFonts w:hint="default" w:ascii="Calibri (Body)" w:hAnsi="Calibri (Body)" w:cs="Calibri (Body)"/>
          <w:b w:val="0"/>
          <w:bCs w:val="0"/>
          <w:color w:val="0000FF"/>
          <w:lang w:val="en-US" w:eastAsia="zh-CN"/>
        </w:rPr>
      </w:pPr>
    </w:p>
    <w:p w14:paraId="49CE6B38">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Azure DevOps Services ? </w:t>
      </w:r>
    </w:p>
    <w:p w14:paraId="66F02701">
      <w:pPr>
        <w:numPr>
          <w:ilvl w:val="0"/>
          <w:numId w:val="0"/>
        </w:numPr>
        <w:ind w:left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There are 5 service are available in azure devops. </w:t>
      </w:r>
    </w:p>
    <w:p w14:paraId="0DC7291F">
      <w:pPr>
        <w:numPr>
          <w:ilvl w:val="0"/>
          <w:numId w:val="61"/>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 xml:space="preserve">Azure Boards: </w:t>
      </w:r>
      <w:r>
        <w:rPr>
          <w:rFonts w:hint="default" w:ascii="Calibri (Body)" w:hAnsi="Calibri (Body)" w:cs="Calibri (Body)"/>
          <w:b w:val="0"/>
          <w:bCs w:val="0"/>
          <w:color w:val="0000FF"/>
          <w:lang w:val="en-US" w:eastAsia="zh-CN"/>
        </w:rPr>
        <w:t xml:space="preserve"> To plan you work, here you write your tasks, your bugs  and you can manage progress completes to do all these things the agile board and kanban board all these things are managed in azure boards.</w:t>
      </w:r>
    </w:p>
    <w:p w14:paraId="57834259">
      <w:pPr>
        <w:numPr>
          <w:ilvl w:val="0"/>
          <w:numId w:val="61"/>
        </w:numPr>
        <w:ind w:left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Repos:  </w:t>
      </w:r>
      <w:r>
        <w:rPr>
          <w:rFonts w:hint="default" w:ascii="Calibri (Body)" w:hAnsi="Calibri (Body)" w:cs="Calibri (Body)"/>
          <w:b w:val="0"/>
          <w:bCs w:val="0"/>
          <w:color w:val="0000FF"/>
          <w:lang w:val="en-US" w:eastAsia="zh-CN"/>
        </w:rPr>
        <w:t>This is used by source code management service, same like ad git and bit bucket.</w:t>
      </w:r>
    </w:p>
    <w:p w14:paraId="08A87E8B">
      <w:pPr>
        <w:numPr>
          <w:ilvl w:val="0"/>
          <w:numId w:val="61"/>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 xml:space="preserve">Pipeline : </w:t>
      </w:r>
      <w:r>
        <w:rPr>
          <w:rFonts w:hint="default" w:ascii="Calibri (Body)" w:hAnsi="Calibri (Body)" w:cs="Calibri (Body)"/>
          <w:b w:val="0"/>
          <w:bCs w:val="0"/>
          <w:color w:val="0000FF"/>
          <w:lang w:val="en-US" w:eastAsia="zh-CN"/>
        </w:rPr>
        <w:t xml:space="preserve">Deployment of the your code, so all the task the automation process the CICD. </w:t>
      </w:r>
    </w:p>
    <w:p w14:paraId="64C82E01">
      <w:pPr>
        <w:numPr>
          <w:ilvl w:val="0"/>
          <w:numId w:val="61"/>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Test plans:</w:t>
      </w:r>
      <w:r>
        <w:rPr>
          <w:rFonts w:hint="default" w:ascii="Calibri (Body)" w:hAnsi="Calibri (Body)" w:cs="Calibri (Body)"/>
          <w:b w:val="0"/>
          <w:bCs w:val="0"/>
          <w:color w:val="0000FF"/>
          <w:lang w:val="en-US" w:eastAsia="zh-CN"/>
        </w:rPr>
        <w:t xml:space="preserve">  Manuel and automation test will taken care by testing plans.</w:t>
      </w:r>
    </w:p>
    <w:p w14:paraId="1F7B4A4B">
      <w:pPr>
        <w:numPr>
          <w:ilvl w:val="0"/>
          <w:numId w:val="61"/>
        </w:numPr>
        <w:ind w:leftChars="0"/>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Artifacts:</w:t>
      </w:r>
      <w:r>
        <w:rPr>
          <w:rFonts w:hint="default" w:ascii="Calibri (Body)" w:hAnsi="Calibri (Body)" w:cs="Calibri (Body)"/>
          <w:b w:val="0"/>
          <w:bCs w:val="0"/>
          <w:color w:val="0000FF"/>
          <w:lang w:val="en-US" w:eastAsia="zh-CN"/>
        </w:rPr>
        <w:t xml:space="preserve"> Collection of your packages </w:t>
      </w:r>
    </w:p>
    <w:p w14:paraId="5CDB86E7">
      <w:pPr>
        <w:numPr>
          <w:ilvl w:val="0"/>
          <w:numId w:val="0"/>
        </w:numPr>
        <w:rPr>
          <w:rFonts w:hint="default" w:ascii="Calibri (Body)" w:hAnsi="Calibri (Body)" w:cs="Calibri (Body)"/>
          <w:b w:val="0"/>
          <w:bCs w:val="0"/>
          <w:color w:val="0000FF"/>
          <w:lang w:val="en-US" w:eastAsia="zh-CN"/>
        </w:rPr>
      </w:pPr>
    </w:p>
    <w:p w14:paraId="390F7D5F">
      <w:pPr>
        <w:numPr>
          <w:ilvl w:val="0"/>
          <w:numId w:val="0"/>
        </w:numPr>
        <w:ind w:leftChars="0"/>
        <w:rPr>
          <w:rFonts w:hint="default" w:ascii="Calibri (Body)" w:hAnsi="Calibri (Body)" w:cs="Calibri (Body)"/>
          <w:b w:val="0"/>
          <w:bCs w:val="0"/>
          <w:color w:val="0000FF"/>
          <w:lang w:val="en-US" w:eastAsia="zh-CN"/>
        </w:rPr>
      </w:pPr>
    </w:p>
    <w:p w14:paraId="2FC96372">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create  azure devops portal ? </w:t>
      </w:r>
    </w:p>
    <w:p w14:paraId="7363BDDC">
      <w:pPr>
        <w:numPr>
          <w:ilvl w:val="0"/>
          <w:numId w:val="0"/>
        </w:numPr>
        <w:ind w:leftChars="0"/>
        <w:rPr>
          <w:rFonts w:hint="default"/>
          <w:b w:val="0"/>
          <w:bCs w:val="0"/>
          <w:color w:val="FF0000"/>
          <w:sz w:val="28"/>
          <w:szCs w:val="28"/>
          <w:u w:val="none"/>
          <w:lang w:val="en-US" w:eastAsia="zh-CN"/>
        </w:rPr>
      </w:pPr>
      <w:r>
        <w:rPr>
          <w:rFonts w:hint="default" w:ascii="Calibri (Body)" w:hAnsi="Calibri (Body)" w:cs="Calibri (Body)"/>
          <w:b w:val="0"/>
          <w:bCs w:val="0"/>
          <w:color w:val="0000FF"/>
          <w:lang w:val="en-US" w:eastAsia="zh-CN"/>
        </w:rPr>
        <w:t xml:space="preserve">Can be access by </w:t>
      </w:r>
      <w:r>
        <w:rPr>
          <w:rFonts w:hint="default"/>
          <w:b w:val="0"/>
          <w:bCs w:val="0"/>
          <w:color w:val="FF0000"/>
          <w:sz w:val="28"/>
          <w:szCs w:val="28"/>
          <w:u w:val="none"/>
          <w:lang w:val="en-US" w:eastAsia="zh-CN"/>
        </w:rPr>
        <w:fldChar w:fldCharType="begin"/>
      </w:r>
      <w:r>
        <w:rPr>
          <w:rFonts w:hint="default"/>
          <w:b w:val="0"/>
          <w:bCs w:val="0"/>
          <w:color w:val="FF0000"/>
          <w:sz w:val="28"/>
          <w:szCs w:val="28"/>
          <w:u w:val="none"/>
          <w:lang w:val="en-US" w:eastAsia="zh-CN"/>
        </w:rPr>
        <w:instrText xml:space="preserve"> HYPERLINK "https://dev.azure.com" </w:instrText>
      </w:r>
      <w:r>
        <w:rPr>
          <w:rFonts w:hint="default"/>
          <w:b w:val="0"/>
          <w:bCs w:val="0"/>
          <w:color w:val="FF0000"/>
          <w:sz w:val="28"/>
          <w:szCs w:val="28"/>
          <w:u w:val="none"/>
          <w:lang w:val="en-US" w:eastAsia="zh-CN"/>
        </w:rPr>
        <w:fldChar w:fldCharType="separate"/>
      </w:r>
      <w:r>
        <w:rPr>
          <w:rStyle w:val="51"/>
          <w:rFonts w:hint="default"/>
          <w:b w:val="0"/>
          <w:bCs w:val="0"/>
          <w:color w:val="FF0000"/>
          <w:sz w:val="28"/>
          <w:szCs w:val="28"/>
          <w:u w:val="none"/>
          <w:lang w:val="en-US" w:eastAsia="zh-CN"/>
        </w:rPr>
        <w:t>https://dev.azure.com</w:t>
      </w:r>
      <w:r>
        <w:rPr>
          <w:rFonts w:hint="default"/>
          <w:b w:val="0"/>
          <w:bCs w:val="0"/>
          <w:color w:val="FF0000"/>
          <w:sz w:val="28"/>
          <w:szCs w:val="28"/>
          <w:u w:val="none"/>
          <w:lang w:val="en-US" w:eastAsia="zh-CN"/>
        </w:rPr>
        <w:fldChar w:fldCharType="end"/>
      </w:r>
    </w:p>
    <w:p w14:paraId="59FF2AB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start free </w:t>
      </w:r>
    </w:p>
    <w:p w14:paraId="1A9DA875">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User name: </w:t>
      </w:r>
    </w:p>
    <w:p w14:paraId="4450A437">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next </w:t>
      </w:r>
    </w:p>
    <w:p w14:paraId="350DB83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Password: </w:t>
      </w:r>
    </w:p>
    <w:p w14:paraId="6A47235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next</w:t>
      </w:r>
    </w:p>
    <w:p w14:paraId="65241BF7">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Enter the OTP: </w:t>
      </w:r>
    </w:p>
    <w:p w14:paraId="2549DFF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next </w:t>
      </w:r>
    </w:p>
    <w:p w14:paraId="7122A72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Country: India </w:t>
      </w:r>
    </w:p>
    <w:p w14:paraId="1AB37AF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next it will create Azure DevOps portal account. </w:t>
      </w:r>
    </w:p>
    <w:p w14:paraId="29578E8C">
      <w:pPr>
        <w:numPr>
          <w:ilvl w:val="0"/>
          <w:numId w:val="0"/>
        </w:numPr>
        <w:rPr>
          <w:rFonts w:hint="default" w:ascii="Calibri (Body)" w:hAnsi="Calibri (Body)" w:cs="Calibri (Body)"/>
          <w:b w:val="0"/>
          <w:bCs w:val="0"/>
          <w:color w:val="0000FF"/>
          <w:lang w:val="en-US" w:eastAsia="zh-CN"/>
        </w:rPr>
      </w:pPr>
    </w:p>
    <w:p w14:paraId="373C6158">
      <w:pPr>
        <w:numPr>
          <w:ilvl w:val="0"/>
          <w:numId w:val="0"/>
        </w:numPr>
        <w:rPr>
          <w:rFonts w:hint="default" w:ascii="Calibri (Body)" w:hAnsi="Calibri (Body)" w:cs="Calibri (Body)"/>
          <w:b w:val="0"/>
          <w:bCs w:val="0"/>
          <w:color w:val="0000FF"/>
          <w:lang w:val="en-US" w:eastAsia="zh-CN"/>
        </w:rPr>
      </w:pPr>
      <w:r>
        <w:drawing>
          <wp:inline distT="0" distB="0" distL="114300" distR="114300">
            <wp:extent cx="2395855" cy="1180465"/>
            <wp:effectExtent l="0" t="0" r="4445" b="635"/>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28"/>
                    <a:stretch>
                      <a:fillRect/>
                    </a:stretch>
                  </pic:blipFill>
                  <pic:spPr>
                    <a:xfrm>
                      <a:off x="0" y="0"/>
                      <a:ext cx="2395855" cy="1180465"/>
                    </a:xfrm>
                    <a:prstGeom prst="rect">
                      <a:avLst/>
                    </a:prstGeom>
                    <a:noFill/>
                    <a:ln>
                      <a:noFill/>
                    </a:ln>
                  </pic:spPr>
                </pic:pic>
              </a:graphicData>
            </a:graphic>
          </wp:inline>
        </w:drawing>
      </w:r>
    </w:p>
    <w:p w14:paraId="317D949F">
      <w:pPr>
        <w:numPr>
          <w:ilvl w:val="0"/>
          <w:numId w:val="0"/>
        </w:numPr>
        <w:rPr>
          <w:rFonts w:hint="default" w:ascii="Calibri (Body)" w:hAnsi="Calibri (Body)" w:cs="Calibri (Body)"/>
          <w:b w:val="0"/>
          <w:bCs w:val="0"/>
          <w:color w:val="0000FF"/>
          <w:lang w:val="en-US" w:eastAsia="zh-CN"/>
        </w:rPr>
      </w:pPr>
    </w:p>
    <w:p w14:paraId="55829456">
      <w:pPr>
        <w:numPr>
          <w:ilvl w:val="0"/>
          <w:numId w:val="0"/>
        </w:numPr>
        <w:ind w:leftChars="0"/>
        <w:rPr>
          <w:rFonts w:hint="default"/>
          <w:b w:val="0"/>
          <w:bCs w:val="0"/>
          <w:color w:val="FF0000"/>
          <w:sz w:val="28"/>
          <w:szCs w:val="28"/>
          <w:u w:val="none"/>
          <w:lang w:val="en-US" w:eastAsia="zh-CN"/>
        </w:rPr>
      </w:pPr>
    </w:p>
    <w:p w14:paraId="5A507710">
      <w:pPr>
        <w:numPr>
          <w:ilvl w:val="0"/>
          <w:numId w:val="0"/>
        </w:numPr>
        <w:ind w:leftChars="0"/>
        <w:rPr>
          <w:rFonts w:hint="default"/>
          <w:b/>
          <w:bCs/>
          <w:color w:val="FF0000"/>
          <w:sz w:val="28"/>
          <w:szCs w:val="28"/>
          <w:lang w:val="en-US" w:eastAsia="zh-CN"/>
        </w:rPr>
      </w:pPr>
    </w:p>
    <w:p w14:paraId="73B2899F">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What is in Organization in Azure devops? </w:t>
      </w:r>
    </w:p>
    <w:p w14:paraId="4548084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Create and maintain multiple projects such as groups, teams, and plan.</w:t>
      </w:r>
    </w:p>
    <w:p w14:paraId="39173408">
      <w:pPr>
        <w:numPr>
          <w:ilvl w:val="0"/>
          <w:numId w:val="0"/>
        </w:numPr>
        <w:rPr>
          <w:rFonts w:hint="default"/>
          <w:b/>
          <w:bCs/>
          <w:color w:val="FF0000"/>
          <w:sz w:val="28"/>
          <w:szCs w:val="28"/>
          <w:lang w:val="en-US" w:eastAsia="zh-CN"/>
        </w:rPr>
      </w:pPr>
      <w:r>
        <w:rPr>
          <w:rFonts w:hint="default" w:ascii="Calibri (Body)" w:hAnsi="Calibri (Body)" w:cs="Calibri (Body)"/>
          <w:b w:val="0"/>
          <w:bCs w:val="0"/>
          <w:color w:val="0000FF"/>
          <w:lang w:val="en-US" w:eastAsia="zh-CN"/>
        </w:rPr>
        <w:t>We can create multiple project under the organization and each project have groups and teams.</w:t>
      </w:r>
    </w:p>
    <w:p w14:paraId="09279FA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Each organization will have it own URL.</w:t>
      </w:r>
    </w:p>
    <w:p w14:paraId="214D1418">
      <w:pPr>
        <w:numPr>
          <w:ilvl w:val="0"/>
          <w:numId w:val="0"/>
        </w:numPr>
        <w:rPr>
          <w:rFonts w:hint="default" w:ascii="Calibri (Body)" w:hAnsi="Calibri (Body)" w:cs="Calibri (Body)"/>
          <w:b w:val="0"/>
          <w:bCs w:val="0"/>
          <w:color w:val="0000FF"/>
          <w:lang w:val="en-US" w:eastAsia="zh-CN"/>
        </w:rPr>
      </w:pPr>
    </w:p>
    <w:p w14:paraId="6FE0FA9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Every organization have General setting, broads, security and pipelines. </w:t>
      </w:r>
    </w:p>
    <w:p w14:paraId="02A8F60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You can change organization name and local time  at any time. </w:t>
      </w:r>
    </w:p>
    <w:p w14:paraId="0CC82BAF">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Organization support Microsoft Entra authentication. </w:t>
      </w:r>
    </w:p>
    <w:p w14:paraId="0E5F04B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b/>
      </w:r>
    </w:p>
    <w:p w14:paraId="13AF6933">
      <w:pPr>
        <w:numPr>
          <w:ilvl w:val="0"/>
          <w:numId w:val="0"/>
        </w:numPr>
        <w:rPr>
          <w:rFonts w:hint="default" w:ascii="Calibri (Body)" w:hAnsi="Calibri (Body)" w:cs="Calibri (Body)"/>
          <w:b w:val="0"/>
          <w:bCs w:val="0"/>
          <w:color w:val="0000FF"/>
          <w:lang w:val="en-US" w:eastAsia="zh-CN"/>
        </w:rPr>
      </w:pPr>
    </w:p>
    <w:p w14:paraId="4AA05E22">
      <w:pPr>
        <w:numPr>
          <w:ilvl w:val="0"/>
          <w:numId w:val="0"/>
        </w:numPr>
        <w:rPr>
          <w:rFonts w:hint="default" w:ascii="Calibri (Body)" w:hAnsi="Calibri (Body)" w:cs="Calibri (Body)"/>
          <w:b w:val="0"/>
          <w:bCs w:val="0"/>
          <w:color w:val="0000FF"/>
          <w:lang w:val="en-US" w:eastAsia="zh-CN"/>
        </w:rPr>
      </w:pPr>
    </w:p>
    <w:p w14:paraId="6CC53BD3">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create Organization azure devops? </w:t>
      </w:r>
    </w:p>
    <w:p w14:paraId="3723471B">
      <w:pPr>
        <w:numPr>
          <w:ilvl w:val="0"/>
          <w:numId w:val="0"/>
        </w:numPr>
        <w:tabs>
          <w:tab w:val="left" w:pos="425"/>
        </w:tabs>
        <w:rPr>
          <w:rFonts w:hint="default"/>
          <w:b/>
          <w:bCs/>
          <w:color w:val="auto"/>
          <w:sz w:val="28"/>
          <w:szCs w:val="28"/>
          <w:lang w:val="en-US" w:eastAsia="zh-CN"/>
        </w:rPr>
      </w:pPr>
      <w:r>
        <w:rPr>
          <w:rFonts w:hint="default"/>
          <w:b/>
          <w:bCs/>
          <w:color w:val="auto"/>
          <w:sz w:val="28"/>
          <w:szCs w:val="28"/>
          <w:lang w:val="en-US" w:eastAsia="zh-CN"/>
        </w:rPr>
        <w:t xml:space="preserve">Pre-requests: </w:t>
      </w:r>
    </w:p>
    <w:p w14:paraId="30429A70">
      <w:pPr>
        <w:numPr>
          <w:ilvl w:val="0"/>
          <w:numId w:val="62"/>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Organization must me unique.</w:t>
      </w:r>
    </w:p>
    <w:p w14:paraId="0A4A081F">
      <w:pPr>
        <w:numPr>
          <w:ilvl w:val="0"/>
          <w:numId w:val="62"/>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Upto 1k organization you have created. </w:t>
      </w:r>
    </w:p>
    <w:p w14:paraId="557956E5">
      <w:pPr>
        <w:numPr>
          <w:ilvl w:val="0"/>
          <w:numId w:val="62"/>
        </w:numPr>
        <w:rPr>
          <w:rFonts w:hint="default" w:ascii="Calibri (Body)" w:hAnsi="Calibri (Body)" w:cs="Calibri (Body)"/>
          <w:b w:val="0"/>
          <w:bCs w:val="0"/>
          <w:color w:val="0000FF"/>
          <w:lang w:val="en-US" w:eastAsia="zh-CN"/>
        </w:rPr>
      </w:pPr>
    </w:p>
    <w:p w14:paraId="42D53489">
      <w:pPr>
        <w:numPr>
          <w:ilvl w:val="0"/>
          <w:numId w:val="0"/>
        </w:numPr>
        <w:tabs>
          <w:tab w:val="left" w:pos="425"/>
        </w:tabs>
        <w:rPr>
          <w:rFonts w:hint="default"/>
          <w:b/>
          <w:bCs/>
          <w:color w:val="FF0000"/>
          <w:sz w:val="28"/>
          <w:szCs w:val="28"/>
          <w:lang w:val="en-US" w:eastAsia="zh-CN"/>
        </w:rPr>
      </w:pPr>
    </w:p>
    <w:p w14:paraId="74FCAA3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Login to the azure devops portal </w:t>
      </w:r>
    </w:p>
    <w:p w14:paraId="1166473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Left side bottom of the page click on the new organization.</w:t>
      </w:r>
    </w:p>
    <w:p w14:paraId="23F27E2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continue</w:t>
      </w:r>
    </w:p>
    <w:p w14:paraId="0C6F221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Name your azure devops organization: </w:t>
      </w:r>
    </w:p>
    <w:p w14:paraId="0A3EFBE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We’ll host  your project: select the project used country/region </w:t>
      </w:r>
    </w:p>
    <w:p w14:paraId="01CFE65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continue. </w:t>
      </w:r>
    </w:p>
    <w:p w14:paraId="592340BD">
      <w:pPr>
        <w:numPr>
          <w:ilvl w:val="0"/>
          <w:numId w:val="0"/>
        </w:numPr>
        <w:ind w:leftChars="0"/>
        <w:rPr>
          <w:rFonts w:hint="default" w:ascii="Calibri (Body)" w:hAnsi="Calibri (Body)" w:cs="Calibri (Body)"/>
          <w:b w:val="0"/>
          <w:bCs w:val="0"/>
          <w:color w:val="0000FF"/>
          <w:lang w:val="en-US" w:eastAsia="zh-CN"/>
        </w:rPr>
      </w:pPr>
    </w:p>
    <w:p w14:paraId="1E5A5480">
      <w:pPr>
        <w:numPr>
          <w:ilvl w:val="0"/>
          <w:numId w:val="0"/>
        </w:numPr>
        <w:ind w:leftChars="0"/>
        <w:rPr>
          <w:rFonts w:hint="default" w:ascii="Calibri (Body)" w:hAnsi="Calibri (Body)" w:cs="Calibri (Body)"/>
          <w:b/>
          <w:bCs/>
          <w:color w:val="FF0000"/>
          <w:lang w:val="en-US" w:eastAsia="zh-CN"/>
        </w:rPr>
      </w:pPr>
      <w:r>
        <w:rPr>
          <w:rFonts w:hint="default" w:ascii="Calibri (Body)" w:hAnsi="Calibri (Body)" w:cs="Calibri (Body)"/>
          <w:b/>
          <w:bCs/>
          <w:color w:val="FF0000"/>
          <w:lang w:val="en-US" w:eastAsia="zh-CN"/>
        </w:rPr>
        <w:t xml:space="preserve">Delete Organization: </w:t>
      </w:r>
    </w:p>
    <w:p w14:paraId="089B44BB">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Login to the azure devops portal </w:t>
      </w:r>
    </w:p>
    <w:p w14:paraId="7D428F6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organization </w:t>
      </w:r>
    </w:p>
    <w:p w14:paraId="18F03003">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Choose the organization setting </w:t>
      </w:r>
    </w:p>
    <w:p w14:paraId="4D67A3A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Choose the overview and scroll down select the delete organization. </w:t>
      </w:r>
    </w:p>
    <w:p w14:paraId="6472B72C">
      <w:pPr>
        <w:numPr>
          <w:ilvl w:val="0"/>
          <w:numId w:val="0"/>
        </w:numPr>
        <w:ind w:leftChars="0"/>
        <w:rPr>
          <w:rFonts w:hint="default" w:ascii="Calibri (Body)" w:hAnsi="Calibri (Body)" w:cs="Calibri (Body)"/>
          <w:b/>
          <w:bCs/>
          <w:color w:val="FF0000"/>
          <w:lang w:val="en-US" w:eastAsia="zh-CN"/>
        </w:rPr>
      </w:pPr>
    </w:p>
    <w:p w14:paraId="6AC990CD">
      <w:pPr>
        <w:numPr>
          <w:ilvl w:val="0"/>
          <w:numId w:val="0"/>
        </w:numPr>
        <w:ind w:leftChars="0"/>
        <w:rPr>
          <w:rFonts w:hint="default"/>
          <w:b/>
          <w:bCs/>
          <w:color w:val="FF0000"/>
          <w:sz w:val="28"/>
          <w:szCs w:val="28"/>
          <w:lang w:val="en-US" w:eastAsia="zh-CN"/>
        </w:rPr>
      </w:pPr>
    </w:p>
    <w:p w14:paraId="7502E3B1">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What is project and How to create project ? </w:t>
      </w:r>
    </w:p>
    <w:p w14:paraId="78B2208B">
      <w:pPr>
        <w:numPr>
          <w:ilvl w:val="0"/>
          <w:numId w:val="6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and maintain all thing of the product is call project such as plan, code, test, deploy and monitor. </w:t>
      </w:r>
    </w:p>
    <w:p w14:paraId="53DB5EE1">
      <w:pPr>
        <w:numPr>
          <w:ilvl w:val="0"/>
          <w:numId w:val="6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Collaborate the all team members and out come the best quality of product. </w:t>
      </w:r>
    </w:p>
    <w:p w14:paraId="33B3A8DA">
      <w:pPr>
        <w:numPr>
          <w:ilvl w:val="0"/>
          <w:numId w:val="6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All the data related will track under the project such as code, task, bugs, test plans, CICD etc. </w:t>
      </w:r>
    </w:p>
    <w:p w14:paraId="5B1C5C90">
      <w:pPr>
        <w:numPr>
          <w:ilvl w:val="0"/>
          <w:numId w:val="6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It support work items progress such a agile, Basic, scrum. </w:t>
      </w:r>
    </w:p>
    <w:p w14:paraId="5A86A109">
      <w:pPr>
        <w:numPr>
          <w:ilvl w:val="0"/>
          <w:numId w:val="63"/>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Azure Project has support 2 source code management</w:t>
      </w:r>
    </w:p>
    <w:p w14:paraId="26E54D90">
      <w:pPr>
        <w:numPr>
          <w:ilvl w:val="1"/>
          <w:numId w:val="63"/>
        </w:numPr>
        <w:ind w:left="84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Git </w:t>
      </w:r>
    </w:p>
    <w:p w14:paraId="65608F70">
      <w:pPr>
        <w:numPr>
          <w:ilvl w:val="1"/>
          <w:numId w:val="63"/>
        </w:numPr>
        <w:ind w:left="84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TFS : team foundation version control</w:t>
      </w:r>
    </w:p>
    <w:p w14:paraId="377E1B2B">
      <w:pPr>
        <w:numPr>
          <w:ilvl w:val="0"/>
          <w:numId w:val="0"/>
        </w:numPr>
        <w:rPr>
          <w:rFonts w:hint="default" w:ascii="Calibri (Body)" w:hAnsi="Calibri (Body)" w:cs="Calibri (Body)"/>
          <w:b w:val="0"/>
          <w:bCs w:val="0"/>
          <w:color w:val="0000FF"/>
          <w:lang w:val="en-US" w:eastAsia="zh-CN"/>
        </w:rPr>
      </w:pPr>
    </w:p>
    <w:p w14:paraId="0675D61D">
      <w:pPr>
        <w:numPr>
          <w:ilvl w:val="0"/>
          <w:numId w:val="0"/>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Project types: </w:t>
      </w:r>
    </w:p>
    <w:p w14:paraId="5E447998">
      <w:pPr>
        <w:numPr>
          <w:ilvl w:val="0"/>
          <w:numId w:val="64"/>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Public :  </w:t>
      </w:r>
    </w:p>
    <w:p w14:paraId="29A6451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Public project are visible to everyone.</w:t>
      </w:r>
    </w:p>
    <w:p w14:paraId="67C0319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Each public project have unique URL.</w:t>
      </w:r>
    </w:p>
    <w:p w14:paraId="594E729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No log in required. </w:t>
      </w:r>
    </w:p>
    <w:p w14:paraId="676C0AE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we can create number of public project under the organization. </w:t>
      </w:r>
    </w:p>
    <w:p w14:paraId="65D0C12D">
      <w:pPr>
        <w:numPr>
          <w:ilvl w:val="0"/>
          <w:numId w:val="0"/>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Use Case: </w:t>
      </w:r>
    </w:p>
    <w:p w14:paraId="656942C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Open source project development. </w:t>
      </w:r>
    </w:p>
    <w:p w14:paraId="3DA6877D">
      <w:pPr>
        <w:numPr>
          <w:ilvl w:val="0"/>
          <w:numId w:val="64"/>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Private : </w:t>
      </w:r>
    </w:p>
    <w:p w14:paraId="0F0266C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Private project are visible limited users. </w:t>
      </w:r>
    </w:p>
    <w:p w14:paraId="64DFF2D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User must login into Azure DevOps to get access of project. </w:t>
      </w:r>
    </w:p>
    <w:p w14:paraId="357A35C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Each project has a unique URL. </w:t>
      </w:r>
    </w:p>
    <w:p w14:paraId="7C7C2DC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br w:type="textWrapping"/>
      </w:r>
      <w:r>
        <w:rPr>
          <w:rFonts w:hint="default" w:ascii="Calibri (Body)" w:hAnsi="Calibri (Body)" w:cs="Calibri (Body)"/>
          <w:b/>
          <w:bCs/>
          <w:color w:val="auto"/>
          <w:lang w:val="en-US" w:eastAsia="zh-CN"/>
        </w:rPr>
        <w:t xml:space="preserve">Use Case: </w:t>
      </w:r>
    </w:p>
    <w:p w14:paraId="6044CC9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Non-public software development.</w:t>
      </w:r>
    </w:p>
    <w:p w14:paraId="322BF18A">
      <w:pPr>
        <w:numPr>
          <w:ilvl w:val="0"/>
          <w:numId w:val="0"/>
        </w:numPr>
        <w:rPr>
          <w:rFonts w:hint="default" w:ascii="Calibri (Body)" w:hAnsi="Calibri (Body)" w:cs="Calibri (Body)"/>
          <w:b w:val="0"/>
          <w:bCs w:val="0"/>
          <w:color w:val="0000FF"/>
          <w:lang w:val="en-US" w:eastAsia="zh-CN"/>
        </w:rPr>
      </w:pPr>
    </w:p>
    <w:p w14:paraId="78DD686F">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Create a project ? </w:t>
      </w:r>
    </w:p>
    <w:p w14:paraId="5D7C9D7D">
      <w:pPr>
        <w:numPr>
          <w:ilvl w:val="0"/>
          <w:numId w:val="0"/>
        </w:numPr>
        <w:tabs>
          <w:tab w:val="left" w:pos="425"/>
        </w:tabs>
        <w:rPr>
          <w:rFonts w:hint="default"/>
          <w:b/>
          <w:bCs/>
          <w:color w:val="auto"/>
          <w:sz w:val="28"/>
          <w:szCs w:val="28"/>
          <w:lang w:val="en-US" w:eastAsia="zh-CN"/>
        </w:rPr>
      </w:pPr>
      <w:r>
        <w:rPr>
          <w:rFonts w:hint="default"/>
          <w:b/>
          <w:bCs/>
          <w:color w:val="auto"/>
          <w:sz w:val="28"/>
          <w:szCs w:val="28"/>
          <w:lang w:val="en-US" w:eastAsia="zh-CN"/>
        </w:rPr>
        <w:t xml:space="preserve">Pre-requests: </w:t>
      </w:r>
    </w:p>
    <w:p w14:paraId="0C1A6331">
      <w:pPr>
        <w:numPr>
          <w:ilvl w:val="0"/>
          <w:numId w:val="6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Once you created project we cont change visibility and work item process. </w:t>
      </w:r>
    </w:p>
    <w:p w14:paraId="58685707">
      <w:pPr>
        <w:numPr>
          <w:ilvl w:val="0"/>
          <w:numId w:val="6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We can enable and disable devops service each project. </w:t>
      </w:r>
    </w:p>
    <w:p w14:paraId="3D3DE978">
      <w:pPr>
        <w:numPr>
          <w:ilvl w:val="0"/>
          <w:numId w:val="6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We can add multiple team on the project.</w:t>
      </w:r>
    </w:p>
    <w:p w14:paraId="401892CC">
      <w:pPr>
        <w:numPr>
          <w:ilvl w:val="0"/>
          <w:numId w:val="65"/>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We can restrict the permission project level.</w:t>
      </w:r>
    </w:p>
    <w:p w14:paraId="0C007F7E">
      <w:pPr>
        <w:numPr>
          <w:ilvl w:val="0"/>
          <w:numId w:val="65"/>
        </w:numPr>
        <w:ind w:left="425" w:leftChars="0" w:hanging="425" w:firstLineChars="0"/>
        <w:rPr>
          <w:rFonts w:hint="default" w:ascii="Calibri (Body)" w:hAnsi="Calibri (Body)" w:cs="Calibri (Body)"/>
          <w:b w:val="0"/>
          <w:bCs w:val="0"/>
          <w:color w:val="0000FF"/>
          <w:lang w:val="en-US" w:eastAsia="zh-CN"/>
        </w:rPr>
      </w:pPr>
    </w:p>
    <w:p w14:paraId="50FE7B10">
      <w:pPr>
        <w:numPr>
          <w:ilvl w:val="0"/>
          <w:numId w:val="0"/>
        </w:numPr>
        <w:rPr>
          <w:rFonts w:hint="default" w:ascii="Calibri (Body)" w:hAnsi="Calibri (Body)" w:cs="Calibri (Body)"/>
          <w:b w:val="0"/>
          <w:bCs w:val="0"/>
          <w:color w:val="0000FF"/>
          <w:lang w:val="en-US" w:eastAsia="zh-CN"/>
        </w:rPr>
      </w:pPr>
    </w:p>
    <w:p w14:paraId="264BA35E">
      <w:pPr>
        <w:numPr>
          <w:ilvl w:val="0"/>
          <w:numId w:val="0"/>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Create Project: </w:t>
      </w:r>
    </w:p>
    <w:p w14:paraId="034B993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Login to the azure devops portal  and select the organization </w:t>
      </w:r>
    </w:p>
    <w:p w14:paraId="522034D7">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create project top right side of the page.</w:t>
      </w:r>
    </w:p>
    <w:p w14:paraId="554E8384">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Project name: </w:t>
      </w:r>
    </w:p>
    <w:p w14:paraId="0A7249C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Description: </w:t>
      </w:r>
    </w:p>
    <w:p w14:paraId="23566A1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Visibility: pubic/private</w:t>
      </w:r>
    </w:p>
    <w:p w14:paraId="0E0F28F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advance </w:t>
      </w:r>
    </w:p>
    <w:p w14:paraId="3213450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Version control: GIT </w:t>
      </w:r>
    </w:p>
    <w:p w14:paraId="2771BE8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Work item process:  basic ()Agile/Scrum  etc</w:t>
      </w:r>
    </w:p>
    <w:p w14:paraId="0B56239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create. </w:t>
      </w:r>
    </w:p>
    <w:p w14:paraId="56ECF940">
      <w:pPr>
        <w:numPr>
          <w:ilvl w:val="0"/>
          <w:numId w:val="0"/>
        </w:numPr>
        <w:rPr>
          <w:rFonts w:hint="default" w:ascii="Calibri (Body)" w:hAnsi="Calibri (Body)" w:cs="Calibri (Body)"/>
          <w:b w:val="0"/>
          <w:bCs w:val="0"/>
          <w:color w:val="0000FF"/>
          <w:lang w:val="en-US" w:eastAsia="zh-CN"/>
        </w:rPr>
      </w:pPr>
    </w:p>
    <w:p w14:paraId="457922EA">
      <w:pPr>
        <w:numPr>
          <w:ilvl w:val="0"/>
          <w:numId w:val="0"/>
        </w:numPr>
        <w:rPr>
          <w:rFonts w:hint="default" w:ascii="Calibri (Body)" w:hAnsi="Calibri (Body)" w:cs="Calibri (Body)"/>
          <w:b w:val="0"/>
          <w:bCs w:val="0"/>
          <w:color w:val="0000FF"/>
          <w:lang w:val="en-US" w:eastAsia="zh-CN"/>
        </w:rPr>
      </w:pPr>
      <w:r>
        <w:drawing>
          <wp:inline distT="0" distB="0" distL="114300" distR="114300">
            <wp:extent cx="1810385" cy="920750"/>
            <wp:effectExtent l="0" t="0" r="18415" b="1270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29"/>
                    <a:stretch>
                      <a:fillRect/>
                    </a:stretch>
                  </pic:blipFill>
                  <pic:spPr>
                    <a:xfrm>
                      <a:off x="0" y="0"/>
                      <a:ext cx="1810385" cy="920750"/>
                    </a:xfrm>
                    <a:prstGeom prst="rect">
                      <a:avLst/>
                    </a:prstGeom>
                    <a:noFill/>
                    <a:ln>
                      <a:noFill/>
                    </a:ln>
                  </pic:spPr>
                </pic:pic>
              </a:graphicData>
            </a:graphic>
          </wp:inline>
        </w:drawing>
      </w:r>
    </w:p>
    <w:p w14:paraId="376B6632">
      <w:pPr>
        <w:numPr>
          <w:ilvl w:val="0"/>
          <w:numId w:val="0"/>
        </w:numPr>
        <w:rPr>
          <w:rFonts w:hint="default" w:ascii="Calibri (Body)" w:hAnsi="Calibri (Body)" w:cs="Calibri (Body)"/>
          <w:b w:val="0"/>
          <w:bCs w:val="0"/>
          <w:color w:val="0000FF"/>
          <w:lang w:val="en-US" w:eastAsia="zh-CN"/>
        </w:rPr>
      </w:pPr>
    </w:p>
    <w:p w14:paraId="5B3E75B3">
      <w:pPr>
        <w:numPr>
          <w:ilvl w:val="0"/>
          <w:numId w:val="0"/>
        </w:numPr>
        <w:rPr>
          <w:rFonts w:hint="default" w:ascii="Calibri (Body)" w:hAnsi="Calibri (Body)" w:cs="Calibri (Body)"/>
          <w:b w:val="0"/>
          <w:bCs w:val="0"/>
          <w:color w:val="0000FF"/>
          <w:lang w:val="en-US" w:eastAsia="zh-CN"/>
        </w:rPr>
      </w:pPr>
    </w:p>
    <w:p w14:paraId="59643A33">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what is the team ? </w:t>
      </w:r>
    </w:p>
    <w:p w14:paraId="6CD56FC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Team is a group of people who are responsible for project development. </w:t>
      </w:r>
    </w:p>
    <w:p w14:paraId="0AB46EF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Teams like a Developers, QA , Scrum master and PO and stack holders. </w:t>
      </w:r>
    </w:p>
    <w:p w14:paraId="61E9776A">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User must have administrator permission to make changes. </w:t>
      </w:r>
    </w:p>
    <w:p w14:paraId="3A4CF19D">
      <w:pPr>
        <w:numPr>
          <w:ilvl w:val="0"/>
          <w:numId w:val="0"/>
        </w:numPr>
        <w:rPr>
          <w:rFonts w:hint="default" w:ascii="Calibri (Body)" w:hAnsi="Calibri (Body)" w:cs="Calibri (Body)"/>
          <w:b w:val="0"/>
          <w:bCs w:val="0"/>
          <w:color w:val="0000FF"/>
          <w:lang w:val="en-US" w:eastAsia="zh-CN"/>
        </w:rPr>
      </w:pPr>
    </w:p>
    <w:p w14:paraId="1198C25C">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create team ? </w:t>
      </w:r>
    </w:p>
    <w:p w14:paraId="2E6C80E5">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Login to the azure devops portal and navigate to the organization and select to the project .</w:t>
      </w:r>
    </w:p>
    <w:p w14:paraId="5BB42EAF">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Select the project settings</w:t>
      </w:r>
    </w:p>
    <w:p w14:paraId="07D21BBE">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teams </w:t>
      </w:r>
    </w:p>
    <w:p w14:paraId="6E6DF65D">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team </w:t>
      </w:r>
    </w:p>
    <w:p w14:paraId="0E4E28B0">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Name: </w:t>
      </w:r>
    </w:p>
    <w:p w14:paraId="79CAC6D2">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Members: </w:t>
      </w:r>
    </w:p>
    <w:p w14:paraId="6CE2ECA2">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Description </w:t>
      </w:r>
    </w:p>
    <w:p w14:paraId="65D1EBAB">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Permission: </w:t>
      </w:r>
    </w:p>
    <w:p w14:paraId="392E0A58">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create </w:t>
      </w:r>
    </w:p>
    <w:p w14:paraId="619FE634">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create a user ? </w:t>
      </w:r>
    </w:p>
    <w:p w14:paraId="5895053F">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Login to the azure devops portal and navigate to the organization</w:t>
      </w:r>
    </w:p>
    <w:p w14:paraId="682FF134">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Select the organization settings</w:t>
      </w:r>
    </w:p>
    <w:p w14:paraId="3D0F12C9">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Select the users and click on the add users</w:t>
      </w:r>
    </w:p>
    <w:p w14:paraId="74BE4B06">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User name: user email</w:t>
      </w:r>
    </w:p>
    <w:p w14:paraId="7745675C">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Access level: Basic </w:t>
      </w:r>
    </w:p>
    <w:p w14:paraId="713E0FC4">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Add to to project </w:t>
      </w:r>
    </w:p>
    <w:p w14:paraId="675D73A6">
      <w:pPr>
        <w:numPr>
          <w:ilvl w:val="0"/>
          <w:numId w:val="0"/>
        </w:numPr>
        <w:tabs>
          <w:tab w:val="left" w:pos="425"/>
        </w:tabs>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Check the box of send a email invites and click on the add. </w:t>
      </w:r>
    </w:p>
    <w:p w14:paraId="2171633E">
      <w:pPr>
        <w:numPr>
          <w:ilvl w:val="0"/>
          <w:numId w:val="0"/>
        </w:numPr>
        <w:tabs>
          <w:tab w:val="left" w:pos="425"/>
        </w:tabs>
        <w:rPr>
          <w:rFonts w:hint="default"/>
          <w:b/>
          <w:bCs/>
          <w:color w:val="FF0000"/>
          <w:sz w:val="28"/>
          <w:szCs w:val="28"/>
          <w:lang w:val="en-US" w:eastAsia="zh-CN"/>
        </w:rPr>
      </w:pPr>
    </w:p>
    <w:p w14:paraId="5676EF5A">
      <w:pPr>
        <w:numPr>
          <w:ilvl w:val="0"/>
          <w:numId w:val="0"/>
        </w:numPr>
        <w:tabs>
          <w:tab w:val="left" w:pos="425"/>
        </w:tabs>
        <w:rPr>
          <w:rFonts w:hint="default"/>
          <w:b/>
          <w:bCs/>
          <w:color w:val="FF0000"/>
          <w:sz w:val="28"/>
          <w:szCs w:val="28"/>
          <w:lang w:val="en-US" w:eastAsia="zh-CN"/>
        </w:rPr>
      </w:pPr>
    </w:p>
    <w:p w14:paraId="7E05A251">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invite the member to work project ? </w:t>
      </w:r>
    </w:p>
    <w:p w14:paraId="7514D710">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Login to the azure devops portal and navigate to the organization and select to the project </w:t>
      </w:r>
    </w:p>
    <w:p w14:paraId="748D095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Top right side click on the invite </w:t>
      </w:r>
    </w:p>
    <w:p w14:paraId="6FCF98A3">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Users:  user email id </w:t>
      </w:r>
    </w:p>
    <w:p w14:paraId="2D8AC9B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Add team: select the team name </w:t>
      </w:r>
    </w:p>
    <w:p w14:paraId="7164D59A">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save </w:t>
      </w:r>
    </w:p>
    <w:p w14:paraId="1462881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User will receive the link over the mail and you just click to join. </w:t>
      </w:r>
    </w:p>
    <w:p w14:paraId="5CA83D34">
      <w:pPr>
        <w:numPr>
          <w:ilvl w:val="0"/>
          <w:numId w:val="0"/>
        </w:numPr>
        <w:rPr>
          <w:rFonts w:hint="default" w:ascii="Calibri (Body)" w:hAnsi="Calibri (Body)" w:cs="Calibri (Body)"/>
          <w:b w:val="0"/>
          <w:bCs w:val="0"/>
          <w:color w:val="0000FF"/>
          <w:lang w:val="en-US" w:eastAsia="zh-CN"/>
        </w:rPr>
      </w:pPr>
    </w:p>
    <w:p w14:paraId="47B86D02">
      <w:pPr>
        <w:numPr>
          <w:ilvl w:val="0"/>
          <w:numId w:val="0"/>
        </w:numPr>
        <w:rPr>
          <w:rFonts w:hint="default" w:ascii="Calibri (Body)" w:hAnsi="Calibri (Body)" w:cs="Calibri (Body)"/>
          <w:b/>
          <w:bCs/>
          <w:color w:val="auto"/>
          <w:highlight w:val="yellow"/>
          <w:lang w:val="en-US" w:eastAsia="zh-CN"/>
        </w:rPr>
      </w:pPr>
      <w:r>
        <w:rPr>
          <w:rFonts w:hint="default" w:ascii="Calibri (Body)" w:hAnsi="Calibri (Body)" w:cs="Calibri (Body)"/>
          <w:b/>
          <w:bCs/>
          <w:color w:val="auto"/>
          <w:highlight w:val="yellow"/>
          <w:lang w:val="en-US" w:eastAsia="zh-CN"/>
        </w:rPr>
        <w:t>Note:  if user not receive the confirmation mail follow the below steps.</w:t>
      </w:r>
    </w:p>
    <w:p w14:paraId="6AAD101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organization and click on the organization setting </w:t>
      </w:r>
    </w:p>
    <w:p w14:paraId="063C8C3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users tap </w:t>
      </w:r>
    </w:p>
    <w:p w14:paraId="48CF91F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Choose the user and click on the resend invite</w:t>
      </w:r>
    </w:p>
    <w:p w14:paraId="72683E84">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manager member permission for the project ? </w:t>
      </w:r>
    </w:p>
    <w:p w14:paraId="0DFF5FE7">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Project level access is basic, stakeholder and Visual Studio Subscriber.</w:t>
      </w:r>
    </w:p>
    <w:p w14:paraId="2569D381">
      <w:pPr>
        <w:numPr>
          <w:ilvl w:val="0"/>
          <w:numId w:val="0"/>
        </w:numPr>
        <w:rPr>
          <w:rFonts w:hint="default" w:ascii="Calibri (Body)" w:hAnsi="Calibri (Body)" w:cs="Calibri (Body)"/>
          <w:b w:val="0"/>
          <w:bCs w:val="0"/>
          <w:color w:val="0000FF"/>
          <w:lang w:val="en-US" w:eastAsia="zh-CN"/>
        </w:rPr>
      </w:pPr>
    </w:p>
    <w:p w14:paraId="77C51512">
      <w:pPr>
        <w:numPr>
          <w:ilvl w:val="0"/>
          <w:numId w:val="66"/>
        </w:numPr>
        <w:rPr>
          <w:rFonts w:hint="default" w:ascii="Calibri (Body)" w:hAnsi="Calibri (Body)" w:cs="Calibri (Body)"/>
          <w:b/>
          <w:bCs/>
          <w:color w:val="FF0000"/>
          <w:lang w:val="en-US" w:eastAsia="zh-CN"/>
        </w:rPr>
      </w:pPr>
      <w:r>
        <w:rPr>
          <w:rFonts w:hint="default" w:ascii="Calibri (Body)" w:hAnsi="Calibri (Body)" w:cs="Calibri (Body)"/>
          <w:b/>
          <w:bCs/>
          <w:color w:val="FF0000"/>
          <w:lang w:val="en-US" w:eastAsia="zh-CN"/>
        </w:rPr>
        <w:t>Change user access for project :</w:t>
      </w:r>
    </w:p>
    <w:p w14:paraId="2E8C8940">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organization and click on the organization setting </w:t>
      </w:r>
    </w:p>
    <w:p w14:paraId="6EABEA2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users tap </w:t>
      </w:r>
    </w:p>
    <w:p w14:paraId="0D51327B">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Choose the user and right click </w:t>
      </w:r>
    </w:p>
    <w:p w14:paraId="5EB3D004">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Choose the change the access level </w:t>
      </w:r>
    </w:p>
    <w:p w14:paraId="4493565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Access level : change the access and click on the save. </w:t>
      </w:r>
    </w:p>
    <w:p w14:paraId="6687865B">
      <w:pPr>
        <w:numPr>
          <w:ilvl w:val="0"/>
          <w:numId w:val="0"/>
        </w:numPr>
        <w:ind w:leftChars="0"/>
        <w:rPr>
          <w:rFonts w:hint="default" w:ascii="Calibri (Body)" w:hAnsi="Calibri (Body)" w:cs="Calibri (Body)"/>
          <w:b w:val="0"/>
          <w:bCs w:val="0"/>
          <w:color w:val="0000FF"/>
          <w:lang w:val="en-US" w:eastAsia="zh-CN"/>
        </w:rPr>
      </w:pPr>
    </w:p>
    <w:p w14:paraId="3FEA4193">
      <w:pPr>
        <w:numPr>
          <w:ilvl w:val="0"/>
          <w:numId w:val="66"/>
        </w:numPr>
        <w:rPr>
          <w:rFonts w:hint="default" w:ascii="Calibri (Body)" w:hAnsi="Calibri (Body)" w:cs="Calibri (Body)"/>
          <w:b/>
          <w:bCs/>
          <w:color w:val="FF0000"/>
          <w:lang w:val="en-US" w:eastAsia="zh-CN"/>
        </w:rPr>
      </w:pPr>
      <w:r>
        <w:rPr>
          <w:rFonts w:hint="default" w:ascii="Calibri (Body)" w:hAnsi="Calibri (Body)" w:cs="Calibri (Body)"/>
          <w:b/>
          <w:bCs/>
          <w:color w:val="FF0000"/>
          <w:lang w:val="en-US" w:eastAsia="zh-CN"/>
        </w:rPr>
        <w:t xml:space="preserve">How to manager user for multiple project : </w:t>
      </w:r>
    </w:p>
    <w:p w14:paraId="5780870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organization and click on the organization setting </w:t>
      </w:r>
    </w:p>
    <w:p w14:paraId="00D0D2B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Select the users tap </w:t>
      </w:r>
    </w:p>
    <w:p w14:paraId="079A14B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Choose the user and right click and choose the manage project </w:t>
      </w:r>
    </w:p>
    <w:p w14:paraId="093CE50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Project: choose the project </w:t>
      </w:r>
    </w:p>
    <w:p w14:paraId="55EE304B">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devops groups: choose the permission to that user such as Project Reader, Project contributors and Project administrator. </w:t>
      </w:r>
    </w:p>
    <w:p w14:paraId="211D64E5">
      <w:pPr>
        <w:numPr>
          <w:ilvl w:val="0"/>
          <w:numId w:val="0"/>
        </w:numPr>
        <w:rPr>
          <w:rFonts w:hint="default" w:ascii="Calibri (Body)" w:hAnsi="Calibri (Body)" w:cs="Calibri (Body)"/>
          <w:b w:val="0"/>
          <w:bCs w:val="0"/>
          <w:color w:val="0000FF"/>
          <w:lang w:val="en-US" w:eastAsia="zh-CN"/>
        </w:rPr>
      </w:pPr>
    </w:p>
    <w:p w14:paraId="755567CD">
      <w:pPr>
        <w:numPr>
          <w:ilvl w:val="0"/>
          <w:numId w:val="0"/>
        </w:numPr>
        <w:rPr>
          <w:rFonts w:hint="default" w:ascii="Calibri (Body)" w:hAnsi="Calibri (Body)" w:cs="Calibri (Body)"/>
          <w:b w:val="0"/>
          <w:bCs w:val="0"/>
          <w:color w:val="0000FF"/>
          <w:lang w:val="en-US" w:eastAsia="zh-CN"/>
        </w:rPr>
      </w:pPr>
    </w:p>
    <w:p w14:paraId="58F1163C">
      <w:pPr>
        <w:numPr>
          <w:ilvl w:val="0"/>
          <w:numId w:val="0"/>
        </w:numPr>
        <w:rPr>
          <w:rFonts w:hint="default" w:ascii="Calibri (Body)" w:hAnsi="Calibri (Body)" w:cs="Calibri (Body)"/>
          <w:b w:val="0"/>
          <w:bCs w:val="0"/>
          <w:color w:val="0000FF"/>
          <w:lang w:val="en-US" w:eastAsia="zh-CN"/>
        </w:rPr>
      </w:pPr>
    </w:p>
    <w:p w14:paraId="6A1F7468">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What is Azure boards in azure devops?</w:t>
      </w:r>
    </w:p>
    <w:p w14:paraId="0D09DDC6">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Azure broad has used to project to track the work in kanban board.</w:t>
      </w:r>
    </w:p>
    <w:p w14:paraId="23315FB4">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Azure board fully comparable with scrum and agile. </w:t>
      </w:r>
    </w:p>
    <w:p w14:paraId="0EF0A61F">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Mange and track the work.</w:t>
      </w:r>
    </w:p>
    <w:p w14:paraId="3EAB8269">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It provides clear picture of your work done/ doing by team member.</w:t>
      </w:r>
    </w:p>
    <w:p w14:paraId="017BEBF3">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We can manage Scrum and sprint works. </w:t>
      </w:r>
    </w:p>
    <w:p w14:paraId="72BC853B">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Manage the product backlog report. </w:t>
      </w:r>
    </w:p>
    <w:p w14:paraId="61D9A57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PO will be responsible for the backlogs. </w:t>
      </w:r>
    </w:p>
    <w:p w14:paraId="10769E6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Stockholder will see the progress of the work. </w:t>
      </w:r>
    </w:p>
    <w:p w14:paraId="2075AFBA">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Scrum master will work to generate report and get the report from who are working the project.</w:t>
      </w:r>
    </w:p>
    <w:p w14:paraId="0B0E23E7">
      <w:pPr>
        <w:numPr>
          <w:ilvl w:val="0"/>
          <w:numId w:val="0"/>
        </w:numPr>
        <w:rPr>
          <w:rFonts w:hint="default" w:ascii="Calibri (Body)" w:hAnsi="Calibri (Body)" w:cs="Calibri (Body)"/>
          <w:b w:val="0"/>
          <w:bCs w:val="0"/>
          <w:color w:val="0000FF"/>
          <w:lang w:val="en-US" w:eastAsia="zh-CN"/>
        </w:rPr>
      </w:pPr>
    </w:p>
    <w:p w14:paraId="3D1D8AC8">
      <w:pPr>
        <w:numPr>
          <w:ilvl w:val="0"/>
          <w:numId w:val="0"/>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Futures: </w:t>
      </w:r>
    </w:p>
    <w:p w14:paraId="45F6F49F">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kanban board:</w:t>
      </w:r>
      <w:r>
        <w:rPr>
          <w:rFonts w:hint="default" w:ascii="Calibri (Body)" w:hAnsi="Calibri (Body)" w:cs="Calibri (Body)"/>
          <w:b w:val="0"/>
          <w:bCs w:val="0"/>
          <w:color w:val="auto"/>
          <w:lang w:val="en-US" w:eastAsia="zh-CN"/>
        </w:rPr>
        <w:t xml:space="preserve"> </w:t>
      </w:r>
      <w:r>
        <w:rPr>
          <w:rFonts w:hint="default" w:ascii="Calibri (Body)" w:hAnsi="Calibri (Body)" w:cs="Calibri (Body)"/>
          <w:b w:val="0"/>
          <w:bCs w:val="0"/>
          <w:color w:val="0000FF"/>
          <w:lang w:val="en-US" w:eastAsia="zh-CN"/>
        </w:rPr>
        <w:t xml:space="preserve"> track the Work  such has  huge story, tasks , bugs , improvement.</w:t>
      </w:r>
    </w:p>
    <w:p w14:paraId="6F636195">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Work with backlog :</w:t>
      </w:r>
      <w:r>
        <w:rPr>
          <w:rFonts w:hint="default" w:ascii="Calibri (Body)" w:hAnsi="Calibri (Body)" w:cs="Calibri (Body)"/>
          <w:b w:val="0"/>
          <w:bCs w:val="0"/>
          <w:color w:val="0000FF"/>
          <w:lang w:val="en-US" w:eastAsia="zh-CN"/>
        </w:rPr>
        <w:t xml:space="preserve"> PIO  responsible persons has to create a backlog, such has current and up coming sprint. </w:t>
      </w:r>
    </w:p>
    <w:p w14:paraId="2F2A0105">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 xml:space="preserve">Team dash board:  </w:t>
      </w:r>
      <w:r>
        <w:rPr>
          <w:rFonts w:hint="default" w:ascii="Calibri (Body)" w:hAnsi="Calibri (Body)" w:cs="Calibri (Body)"/>
          <w:b w:val="0"/>
          <w:bCs w:val="0"/>
          <w:color w:val="0000FF"/>
          <w:lang w:val="en-US" w:eastAsia="zh-CN"/>
        </w:rPr>
        <w:t xml:space="preserve">multiple teams  will be working particular project. </w:t>
      </w:r>
    </w:p>
    <w:p w14:paraId="59C1EE9E">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bCs/>
          <w:color w:val="auto"/>
          <w:lang w:val="en-US" w:eastAsia="zh-CN"/>
        </w:rPr>
        <w:t xml:space="preserve">Reporting :  </w:t>
      </w:r>
      <w:r>
        <w:rPr>
          <w:rFonts w:hint="default" w:ascii="Calibri (Body)" w:hAnsi="Calibri (Body)" w:cs="Calibri (Body)"/>
          <w:b w:val="0"/>
          <w:bCs w:val="0"/>
          <w:color w:val="0000FF"/>
          <w:lang w:val="en-US" w:eastAsia="zh-CN"/>
        </w:rPr>
        <w:t>Get the report from diff chart and diff type of system.</w:t>
      </w:r>
    </w:p>
    <w:p w14:paraId="71A5077C">
      <w:pPr>
        <w:numPr>
          <w:ilvl w:val="0"/>
          <w:numId w:val="0"/>
        </w:numPr>
        <w:rPr>
          <w:rFonts w:hint="default" w:ascii="Calibri (Body)" w:hAnsi="Calibri (Body)" w:cs="Calibri (Body)"/>
          <w:b w:val="0"/>
          <w:bCs w:val="0"/>
          <w:color w:val="0000FF"/>
          <w:lang w:val="en-US" w:eastAsia="zh-CN"/>
        </w:rPr>
      </w:pPr>
    </w:p>
    <w:p w14:paraId="5DF036A0">
      <w:pPr>
        <w:numPr>
          <w:ilvl w:val="0"/>
          <w:numId w:val="0"/>
        </w:numPr>
        <w:rPr>
          <w:rFonts w:hint="default" w:ascii="Calibri (Body)" w:hAnsi="Calibri (Body)" w:cs="Calibri (Body)"/>
          <w:b w:val="0"/>
          <w:bCs w:val="0"/>
          <w:color w:val="0000FF"/>
          <w:lang w:val="en-US" w:eastAsia="zh-CN"/>
        </w:rPr>
      </w:pPr>
    </w:p>
    <w:p w14:paraId="0189F652">
      <w:pPr>
        <w:numPr>
          <w:ilvl w:val="0"/>
          <w:numId w:val="0"/>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Azure board types: </w:t>
      </w:r>
    </w:p>
    <w:p w14:paraId="38DF075E">
      <w:pPr>
        <w:numPr>
          <w:ilvl w:val="0"/>
          <w:numId w:val="6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Agile </w:t>
      </w:r>
    </w:p>
    <w:p w14:paraId="3E924D44">
      <w:pPr>
        <w:numPr>
          <w:ilvl w:val="0"/>
          <w:numId w:val="6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Basic</w:t>
      </w:r>
    </w:p>
    <w:p w14:paraId="68F99EB3">
      <w:pPr>
        <w:numPr>
          <w:ilvl w:val="0"/>
          <w:numId w:val="6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CMMI</w:t>
      </w:r>
    </w:p>
    <w:p w14:paraId="1CCEE44A">
      <w:pPr>
        <w:numPr>
          <w:ilvl w:val="0"/>
          <w:numId w:val="67"/>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Scrum </w:t>
      </w:r>
    </w:p>
    <w:p w14:paraId="415A2CB3">
      <w:pPr>
        <w:numPr>
          <w:ilvl w:val="0"/>
          <w:numId w:val="0"/>
        </w:numPr>
        <w:rPr>
          <w:rFonts w:hint="default" w:ascii="Calibri (Body)" w:hAnsi="Calibri (Body)" w:cs="Calibri (Body)"/>
          <w:b w:val="0"/>
          <w:bCs w:val="0"/>
          <w:color w:val="0000FF"/>
          <w:lang w:val="en-US" w:eastAsia="zh-CN"/>
        </w:rPr>
      </w:pPr>
    </w:p>
    <w:p w14:paraId="1AB26B9D">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What is the kanban board ? </w:t>
      </w:r>
    </w:p>
    <w:p w14:paraId="37B90D5D">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Kanban board which will have the details  of all work items which you are going to deliver or work in particular project. </w:t>
      </w:r>
    </w:p>
    <w:p w14:paraId="07BF6523">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Work is nothing but huge story, tasks , bugs , improvement.</w:t>
      </w:r>
    </w:p>
    <w:p w14:paraId="4A6AF43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Update the tasks and future using drag and drop. </w:t>
      </w:r>
    </w:p>
    <w:p w14:paraId="5E7C068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Kanban board have state 1. TODO 2. Doing 3. Done </w:t>
      </w:r>
    </w:p>
    <w:p w14:paraId="52D30D85">
      <w:pPr>
        <w:numPr>
          <w:ilvl w:val="0"/>
          <w:numId w:val="0"/>
        </w:numPr>
        <w:rPr>
          <w:rFonts w:hint="default" w:ascii="Calibri (Body)" w:hAnsi="Calibri (Body)" w:cs="Calibri (Body)"/>
          <w:b w:val="0"/>
          <w:bCs w:val="0"/>
          <w:color w:val="0000FF"/>
          <w:lang w:val="en-US" w:eastAsia="zh-CN"/>
        </w:rPr>
      </w:pPr>
    </w:p>
    <w:p w14:paraId="235E946A">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Create Work item from kanban board ?</w:t>
      </w:r>
    </w:p>
    <w:p w14:paraId="2FF30BCD">
      <w:pPr>
        <w:numPr>
          <w:ilvl w:val="0"/>
          <w:numId w:val="0"/>
        </w:numPr>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Pre-request: </w:t>
      </w:r>
    </w:p>
    <w:p w14:paraId="38CBDC44">
      <w:pPr>
        <w:numPr>
          <w:ilvl w:val="0"/>
          <w:numId w:val="68"/>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Description Upto 255 characteristics </w:t>
      </w:r>
    </w:p>
    <w:p w14:paraId="3F5FF880">
      <w:pPr>
        <w:numPr>
          <w:ilvl w:val="0"/>
          <w:numId w:val="68"/>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Name can change any time. </w:t>
      </w:r>
    </w:p>
    <w:p w14:paraId="29ED063F">
      <w:pPr>
        <w:numPr>
          <w:ilvl w:val="0"/>
          <w:numId w:val="68"/>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We can assign each task each persons.</w:t>
      </w:r>
    </w:p>
    <w:p w14:paraId="2013EBED">
      <w:pPr>
        <w:numPr>
          <w:ilvl w:val="0"/>
          <w:numId w:val="68"/>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 State we can change rollback with meaning full reason. </w:t>
      </w:r>
    </w:p>
    <w:p w14:paraId="0B0EAB45">
      <w:pPr>
        <w:numPr>
          <w:ilvl w:val="0"/>
          <w:numId w:val="68"/>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br w:type="textWrapping"/>
      </w:r>
    </w:p>
    <w:p w14:paraId="6BA60304">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bCs/>
          <w:color w:val="0000FF"/>
          <w:lang w:val="en-US" w:eastAsia="zh-CN"/>
        </w:rPr>
        <w:t xml:space="preserve">Create Work item: </w:t>
      </w:r>
      <w:r>
        <w:rPr>
          <w:rFonts w:hint="default" w:ascii="Calibri (Body)" w:hAnsi="Calibri (Body)" w:cs="Calibri (Body)"/>
          <w:b w:val="0"/>
          <w:bCs w:val="0"/>
          <w:color w:val="0000FF"/>
          <w:lang w:val="en-US" w:eastAsia="zh-CN"/>
        </w:rPr>
        <w:br w:type="textWrapping"/>
      </w:r>
      <w:r>
        <w:rPr>
          <w:rFonts w:hint="default" w:ascii="Calibri (Body)" w:hAnsi="Calibri (Body)" w:cs="Calibri (Body)"/>
          <w:b w:val="0"/>
          <w:bCs w:val="0"/>
          <w:color w:val="0000FF"/>
          <w:lang w:val="en-US" w:eastAsia="zh-CN"/>
        </w:rPr>
        <w:t>Login to the azure portal and navigate to the organizations and select the project .</w:t>
      </w:r>
    </w:p>
    <w:p w14:paraId="344E4B7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Click on the boards</w:t>
      </w:r>
    </w:p>
    <w:p w14:paraId="07EF7A81">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new item </w:t>
      </w:r>
    </w:p>
    <w:p w14:paraId="238FC0D0">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Add the task </w:t>
      </w:r>
    </w:p>
    <w:p w14:paraId="11189DF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Under the ToDo drop down and assign to member </w:t>
      </w:r>
    </w:p>
    <w:p w14:paraId="1BCEE47C">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Click on the save . </w:t>
      </w:r>
    </w:p>
    <w:p w14:paraId="32ED5961">
      <w:pPr>
        <w:numPr>
          <w:ilvl w:val="0"/>
          <w:numId w:val="0"/>
        </w:numPr>
        <w:rPr>
          <w:rFonts w:hint="default" w:ascii="Calibri (Body)" w:hAnsi="Calibri (Body)" w:cs="Calibri (Body)"/>
          <w:b w:val="0"/>
          <w:bCs w:val="0"/>
          <w:color w:val="0000FF"/>
          <w:lang w:val="en-US" w:eastAsia="zh-CN"/>
        </w:rPr>
      </w:pPr>
    </w:p>
    <w:p w14:paraId="078E07DA">
      <w:pPr>
        <w:numPr>
          <w:ilvl w:val="0"/>
          <w:numId w:val="0"/>
        </w:numPr>
        <w:ind w:leftChars="0"/>
        <w:rPr>
          <w:rFonts w:hint="default"/>
          <w:b/>
          <w:bCs/>
          <w:color w:val="FF0000"/>
          <w:sz w:val="28"/>
          <w:szCs w:val="28"/>
          <w:lang w:val="en-US" w:eastAsia="zh-CN"/>
        </w:rPr>
      </w:pPr>
    </w:p>
    <w:p w14:paraId="0C815EDB">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 What is backlog ? </w:t>
      </w:r>
    </w:p>
    <w:p w14:paraId="0C767FE8">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Backlog is a collection of work items which will be used for future development. </w:t>
      </w:r>
    </w:p>
    <w:p w14:paraId="6B79D022">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In the planing of the development we gather the requirement </w:t>
      </w:r>
    </w:p>
    <w:p w14:paraId="1458DA1A">
      <w:pPr>
        <w:numPr>
          <w:ilvl w:val="0"/>
          <w:numId w:val="0"/>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2 types of back log</w:t>
      </w:r>
    </w:p>
    <w:p w14:paraId="75A57C70">
      <w:pPr>
        <w:numPr>
          <w:ilvl w:val="0"/>
          <w:numId w:val="69"/>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Product backlog</w:t>
      </w:r>
    </w:p>
    <w:p w14:paraId="698E1479">
      <w:pPr>
        <w:numPr>
          <w:ilvl w:val="0"/>
          <w:numId w:val="69"/>
        </w:numPr>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Spring backlog </w:t>
      </w:r>
    </w:p>
    <w:p w14:paraId="3DDB6EEE">
      <w:pPr>
        <w:numPr>
          <w:numId w:val="0"/>
        </w:numPr>
        <w:ind w:leftChars="0"/>
        <w:rPr>
          <w:rFonts w:hint="default"/>
          <w:b/>
          <w:bCs/>
          <w:color w:val="FF0000"/>
          <w:sz w:val="28"/>
          <w:szCs w:val="28"/>
          <w:lang w:val="en-US" w:eastAsia="zh-CN"/>
        </w:rPr>
      </w:pPr>
    </w:p>
    <w:p w14:paraId="79D62811">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deploy any application into azure DevOps ? </w:t>
      </w:r>
    </w:p>
    <w:p w14:paraId="639CE421">
      <w:pPr>
        <w:numPr>
          <w:ilvl w:val="1"/>
          <w:numId w:val="56"/>
        </w:numPr>
        <w:ind w:left="840" w:leftChars="0" w:hanging="420" w:firstLine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Java app deployment -Refer-link: </w:t>
      </w:r>
      <w:r>
        <w:rPr>
          <w:rStyle w:val="51"/>
          <w:rFonts w:hint="default" w:ascii="Calibri (Body)" w:hAnsi="Calibri (Body)" w:eastAsia="SimSun" w:cs="Times New Roman"/>
          <w:b w:val="0"/>
          <w:bCs w:val="0"/>
          <w:color w:val="0000FF"/>
          <w:u w:val="none"/>
          <w:lang w:val="en-US" w:eastAsia="zh-CN"/>
        </w:rPr>
        <w:fldChar w:fldCharType="begin"/>
      </w:r>
      <w:r>
        <w:rPr>
          <w:rStyle w:val="51"/>
          <w:rFonts w:hint="default" w:ascii="Calibri (Body)" w:hAnsi="Calibri (Body)" w:eastAsia="SimSun" w:cs="Times New Roman"/>
          <w:b w:val="0"/>
          <w:bCs w:val="0"/>
          <w:color w:val="0000FF"/>
          <w:u w:val="none"/>
          <w:lang w:val="en-US" w:eastAsia="zh-CN"/>
        </w:rPr>
        <w:instrText xml:space="preserve"> HYPERLINK "https://www.youtube.com/watch?v=yvpQBj7RbTI&amp;list=PLFoX_td1iTj8U74ZxVRNkEebG3pb2Gdpb&amp;index=6" </w:instrText>
      </w:r>
      <w:r>
        <w:rPr>
          <w:rStyle w:val="51"/>
          <w:rFonts w:hint="default" w:ascii="Calibri (Body)" w:hAnsi="Calibri (Body)" w:eastAsia="SimSun" w:cs="Times New Roman"/>
          <w:b w:val="0"/>
          <w:bCs w:val="0"/>
          <w:color w:val="0000FF"/>
          <w:u w:val="none"/>
          <w:lang w:val="en-US" w:eastAsia="zh-CN"/>
        </w:rPr>
        <w:fldChar w:fldCharType="separate"/>
      </w:r>
      <w:r>
        <w:rPr>
          <w:rStyle w:val="51"/>
          <w:rFonts w:hint="default" w:ascii="Calibri (Body)" w:hAnsi="Calibri (Body)" w:eastAsia="SimSun" w:cs="Times New Roman"/>
          <w:b w:val="0"/>
          <w:bCs w:val="0"/>
          <w:color w:val="0000FF"/>
          <w:u w:val="none"/>
          <w:lang w:val="en-US" w:eastAsia="zh-CN"/>
        </w:rPr>
        <w:t>https://www.youtube.com/watch?v=yvpQBj7RbTI&amp;list=PLFoX_td1iTj8U74ZxVRNkEebG3pb2Gdpb&amp;index=6</w:t>
      </w:r>
      <w:r>
        <w:rPr>
          <w:rStyle w:val="51"/>
          <w:rFonts w:hint="default" w:ascii="Calibri (Body)" w:hAnsi="Calibri (Body)" w:eastAsia="SimSun" w:cs="Times New Roman"/>
          <w:b w:val="0"/>
          <w:bCs w:val="0"/>
          <w:color w:val="0000FF"/>
          <w:u w:val="none"/>
          <w:lang w:val="en-US" w:eastAsia="zh-CN"/>
        </w:rPr>
        <w:fldChar w:fldCharType="end"/>
      </w:r>
    </w:p>
    <w:p w14:paraId="26C357D2">
      <w:pPr>
        <w:numPr>
          <w:ilvl w:val="1"/>
          <w:numId w:val="56"/>
        </w:numPr>
        <w:ind w:left="840" w:leftChars="0" w:hanging="420" w:firstLineChars="0"/>
        <w:rPr>
          <w:rFonts w:hint="default" w:ascii="Calibri (Body)" w:hAnsi="Calibri (Body)" w:cs="Calibri (Body)"/>
          <w:b/>
          <w:bCs/>
          <w:color w:val="auto"/>
          <w:lang w:val="en-US" w:eastAsia="zh-CN"/>
        </w:rPr>
      </w:pPr>
      <w:r>
        <w:rPr>
          <w:rFonts w:hint="default" w:ascii="Calibri (Body)" w:hAnsi="Calibri (Body)" w:cs="Calibri (Body)"/>
          <w:b/>
          <w:bCs/>
          <w:color w:val="auto"/>
          <w:lang w:val="en-US" w:eastAsia="zh-CN"/>
        </w:rPr>
        <w:t xml:space="preserve">.Net app deployment -refer-link: </w:t>
      </w:r>
    </w:p>
    <w:p w14:paraId="1CBF1D6D">
      <w:pPr>
        <w:numPr>
          <w:ilvl w:val="0"/>
          <w:numId w:val="0"/>
        </w:numPr>
        <w:rPr>
          <w:rStyle w:val="51"/>
          <w:rFonts w:hint="default" w:ascii="Calibri (Body)" w:hAnsi="Calibri (Body)" w:eastAsia="SimSun" w:cs="Times New Roman"/>
          <w:b w:val="0"/>
          <w:bCs w:val="0"/>
          <w:color w:val="0000FF"/>
          <w:u w:val="none"/>
          <w:lang w:val="en-US" w:eastAsia="zh-CN"/>
        </w:rPr>
      </w:pPr>
      <w:r>
        <w:rPr>
          <w:rStyle w:val="51"/>
          <w:rFonts w:hint="default" w:ascii="Calibri (Body)" w:hAnsi="Calibri (Body)" w:eastAsia="SimSun" w:cs="Times New Roman"/>
          <w:b w:val="0"/>
          <w:bCs w:val="0"/>
          <w:color w:val="0000FF"/>
          <w:u w:val="none"/>
          <w:lang w:val="en-US" w:eastAsia="zh-CN"/>
        </w:rPr>
        <w:fldChar w:fldCharType="begin"/>
      </w:r>
      <w:r>
        <w:rPr>
          <w:rStyle w:val="51"/>
          <w:rFonts w:hint="default" w:ascii="Calibri (Body)" w:hAnsi="Calibri (Body)" w:eastAsia="SimSun" w:cs="Times New Roman"/>
          <w:b w:val="0"/>
          <w:bCs w:val="0"/>
          <w:color w:val="0000FF"/>
          <w:u w:val="none"/>
          <w:lang w:val="en-US" w:eastAsia="zh-CN"/>
        </w:rPr>
        <w:instrText xml:space="preserve"> HYPERLINK "https://www.youtube.com/watch?v=oXBsy_AV_To&amp;list=PLFoX_td1iTj8U74ZxVRNkEebG3pb2Gdpb&amp;index=7" </w:instrText>
      </w:r>
      <w:r>
        <w:rPr>
          <w:rStyle w:val="51"/>
          <w:rFonts w:hint="default" w:ascii="Calibri (Body)" w:hAnsi="Calibri (Body)" w:eastAsia="SimSun" w:cs="Times New Roman"/>
          <w:b w:val="0"/>
          <w:bCs w:val="0"/>
          <w:color w:val="0000FF"/>
          <w:u w:val="none"/>
          <w:lang w:val="en-US" w:eastAsia="zh-CN"/>
        </w:rPr>
        <w:fldChar w:fldCharType="separate"/>
      </w:r>
      <w:r>
        <w:rPr>
          <w:rStyle w:val="51"/>
          <w:rFonts w:hint="default" w:ascii="Calibri (Body)" w:hAnsi="Calibri (Body)" w:eastAsia="SimSun" w:cs="Times New Roman"/>
          <w:b w:val="0"/>
          <w:bCs w:val="0"/>
          <w:color w:val="0000FF"/>
          <w:u w:val="none"/>
          <w:lang w:val="en-US" w:eastAsia="zh-CN"/>
        </w:rPr>
        <w:t>https://www.youtube.com/watch?v=oXBsy_AV_To&amp;list=PLFoX_td1iTj8U74ZxVRNkEebG3pb2Gdpb&amp;index=7</w:t>
      </w:r>
      <w:r>
        <w:rPr>
          <w:rStyle w:val="51"/>
          <w:rFonts w:hint="default" w:ascii="Calibri (Body)" w:hAnsi="Calibri (Body)" w:eastAsia="SimSun" w:cs="Times New Roman"/>
          <w:b w:val="0"/>
          <w:bCs w:val="0"/>
          <w:color w:val="0000FF"/>
          <w:u w:val="none"/>
          <w:lang w:val="en-US" w:eastAsia="zh-CN"/>
        </w:rPr>
        <w:fldChar w:fldCharType="end"/>
      </w:r>
    </w:p>
    <w:p w14:paraId="0D20AB15">
      <w:pPr>
        <w:numPr>
          <w:numId w:val="0"/>
        </w:numPr>
        <w:tabs>
          <w:tab w:val="left" w:pos="425"/>
        </w:tabs>
        <w:rPr>
          <w:rFonts w:hint="default"/>
          <w:b/>
          <w:bCs/>
          <w:color w:val="FF0000"/>
          <w:sz w:val="28"/>
          <w:szCs w:val="28"/>
          <w:lang w:val="en-US" w:eastAsia="zh-CN"/>
        </w:rPr>
      </w:pPr>
    </w:p>
    <w:p w14:paraId="7D75885D">
      <w:pPr>
        <w:numPr>
          <w:numId w:val="0"/>
        </w:numPr>
        <w:rPr>
          <w:rFonts w:hint="default"/>
          <w:b/>
          <w:bCs/>
          <w:color w:val="auto"/>
          <w:sz w:val="28"/>
          <w:szCs w:val="28"/>
          <w:lang w:val="en-US" w:eastAsia="zh-CN"/>
        </w:rPr>
      </w:pPr>
      <w:r>
        <w:rPr>
          <w:rFonts w:hint="default"/>
          <w:b/>
          <w:bCs/>
          <w:color w:val="auto"/>
          <w:sz w:val="28"/>
          <w:szCs w:val="28"/>
          <w:lang w:val="en-US" w:eastAsia="zh-CN"/>
        </w:rPr>
        <w:t>Pre-requests:</w:t>
      </w:r>
    </w:p>
    <w:p w14:paraId="10E93FAF">
      <w:pPr>
        <w:numPr>
          <w:numId w:val="0"/>
        </w:numPr>
        <w:rPr>
          <w:rFonts w:hint="default"/>
          <w:b/>
          <w:bCs/>
          <w:color w:val="auto"/>
          <w:sz w:val="24"/>
          <w:szCs w:val="24"/>
          <w:lang w:val="en-US" w:eastAsia="zh-CN"/>
        </w:rPr>
      </w:pPr>
      <w:r>
        <w:rPr>
          <w:rFonts w:hint="default"/>
          <w:b/>
          <w:bCs/>
          <w:color w:val="auto"/>
          <w:sz w:val="24"/>
          <w:szCs w:val="24"/>
          <w:lang w:val="en-US" w:eastAsia="zh-CN"/>
        </w:rPr>
        <w:t xml:space="preserve">Infrastructure: </w:t>
      </w:r>
    </w:p>
    <w:p w14:paraId="7EE19F79">
      <w:pPr>
        <w:numPr>
          <w:ilvl w:val="0"/>
          <w:numId w:val="7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Create A web app for java app</w:t>
      </w:r>
    </w:p>
    <w:p w14:paraId="5DDE9501">
      <w:pPr>
        <w:numPr>
          <w:ilvl w:val="0"/>
          <w:numId w:val="7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MySQL Database server </w:t>
      </w:r>
    </w:p>
    <w:p w14:paraId="7C6DD979">
      <w:pPr>
        <w:numPr>
          <w:ilvl w:val="0"/>
          <w:numId w:val="7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Allow the MySQL database connection is Azure service</w:t>
      </w:r>
    </w:p>
    <w:p w14:paraId="58533F37">
      <w:pPr>
        <w:numPr>
          <w:ilvl w:val="0"/>
          <w:numId w:val="7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Collect the Database details such as Server Name, username and password. </w:t>
      </w:r>
    </w:p>
    <w:p w14:paraId="2FB6AC4C">
      <w:pPr>
        <w:numPr>
          <w:ilvl w:val="0"/>
          <w:numId w:val="70"/>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Jdbc connection Integration between web app to MySQL database  or pass the database connection backend code side. </w:t>
      </w:r>
    </w:p>
    <w:p w14:paraId="2E3454E7">
      <w:pPr>
        <w:numPr>
          <w:ilvl w:val="0"/>
          <w:numId w:val="0"/>
        </w:numPr>
        <w:rPr>
          <w:rFonts w:hint="default"/>
          <w:b/>
          <w:bCs/>
          <w:color w:val="auto"/>
          <w:sz w:val="24"/>
          <w:szCs w:val="24"/>
          <w:lang w:val="en-US" w:eastAsia="zh-CN"/>
        </w:rPr>
      </w:pPr>
    </w:p>
    <w:p w14:paraId="41FE793F">
      <w:pPr>
        <w:numPr>
          <w:ilvl w:val="0"/>
          <w:numId w:val="0"/>
        </w:numPr>
        <w:rPr>
          <w:rFonts w:hint="default"/>
          <w:b/>
          <w:bCs/>
          <w:color w:val="auto"/>
          <w:sz w:val="24"/>
          <w:szCs w:val="24"/>
          <w:lang w:val="en-US" w:eastAsia="zh-CN"/>
        </w:rPr>
      </w:pPr>
      <w:r>
        <w:rPr>
          <w:rFonts w:hint="default"/>
          <w:b/>
          <w:bCs/>
          <w:color w:val="auto"/>
          <w:sz w:val="24"/>
          <w:szCs w:val="24"/>
          <w:lang w:val="en-US" w:eastAsia="zh-CN"/>
        </w:rPr>
        <w:t>Deploy using Azure DevOps service :</w:t>
      </w:r>
    </w:p>
    <w:p w14:paraId="11A6844B">
      <w:pPr>
        <w:numPr>
          <w:ilvl w:val="0"/>
          <w:numId w:val="71"/>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a organization </w:t>
      </w:r>
    </w:p>
    <w:p w14:paraId="2FA6BF0E">
      <w:pPr>
        <w:numPr>
          <w:ilvl w:val="0"/>
          <w:numId w:val="71"/>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Create a project </w:t>
      </w:r>
    </w:p>
    <w:p w14:paraId="1FA3E937">
      <w:pPr>
        <w:numPr>
          <w:ilvl w:val="0"/>
          <w:numId w:val="71"/>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Code commit into azure repository and verify the code check in on azure repo or not. </w:t>
      </w:r>
    </w:p>
    <w:p w14:paraId="280CE783">
      <w:pPr>
        <w:numPr>
          <w:ilvl w:val="0"/>
          <w:numId w:val="71"/>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Create build CI pipeline. Depends on Classic and YMAL.</w:t>
      </w:r>
    </w:p>
    <w:p w14:paraId="354547A3">
      <w:pPr>
        <w:numPr>
          <w:ilvl w:val="0"/>
          <w:numId w:val="71"/>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Create release CD pipeline.</w:t>
      </w:r>
    </w:p>
    <w:p w14:paraId="63E61201">
      <w:pPr>
        <w:numPr>
          <w:ilvl w:val="0"/>
          <w:numId w:val="71"/>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Enable the CICD for both build and release pipeline. </w:t>
      </w:r>
    </w:p>
    <w:p w14:paraId="249C1B04">
      <w:pPr>
        <w:numPr>
          <w:ilvl w:val="0"/>
          <w:numId w:val="71"/>
        </w:numPr>
        <w:ind w:left="425" w:leftChars="0" w:hanging="425" w:firstLineChars="0"/>
        <w:rPr>
          <w:rFonts w:hint="default" w:ascii="Calibri (Body)" w:hAnsi="Calibri (Body)" w:cs="Calibri (Body)"/>
          <w:b w:val="0"/>
          <w:bCs w:val="0"/>
          <w:color w:val="0000FF"/>
          <w:lang w:val="en-US" w:eastAsia="zh-CN"/>
        </w:rPr>
      </w:pPr>
      <w:r>
        <w:rPr>
          <w:rFonts w:hint="default" w:ascii="Calibri (Body)" w:hAnsi="Calibri (Body)" w:cs="Calibri (Body)"/>
          <w:b w:val="0"/>
          <w:bCs w:val="0"/>
          <w:color w:val="0000FF"/>
          <w:lang w:val="en-US" w:eastAsia="zh-CN"/>
        </w:rPr>
        <w:t xml:space="preserve">Verify the deployment: </w:t>
      </w:r>
    </w:p>
    <w:p w14:paraId="189725D7">
      <w:pPr>
        <w:numPr>
          <w:numId w:val="0"/>
        </w:numPr>
        <w:rPr>
          <w:rFonts w:hint="default" w:ascii="Calibri (Body)" w:hAnsi="Calibri (Body)" w:cs="Calibri (Body)"/>
          <w:b w:val="0"/>
          <w:bCs w:val="0"/>
          <w:color w:val="0000FF"/>
          <w:lang w:val="en-US" w:eastAsia="zh-CN"/>
        </w:rPr>
      </w:pPr>
    </w:p>
    <w:p w14:paraId="76CC5BCF">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 App is Hosted on Azure Function and CICD with Azure DevOps? </w:t>
      </w:r>
    </w:p>
    <w:p w14:paraId="02240CB3">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App is Hosted on Azure Virtual machine and CICD with Azure DevOps? </w:t>
      </w:r>
    </w:p>
    <w:p w14:paraId="039ADE3F">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App is Hosted on Azure Kubernetes, ACR and Azure Sql Database ?</w:t>
      </w:r>
    </w:p>
    <w:p w14:paraId="5EB45E56">
      <w:pPr>
        <w:numPr>
          <w:ilvl w:val="0"/>
          <w:numId w:val="0"/>
        </w:numPr>
        <w:ind w:leftChars="0"/>
        <w:rPr>
          <w:rStyle w:val="51"/>
          <w:rFonts w:hint="default" w:ascii="Calibri (Body)" w:hAnsi="Calibri (Body)" w:eastAsia="SimSun" w:cs="Times New Roman"/>
          <w:b w:val="0"/>
          <w:bCs w:val="0"/>
          <w:color w:val="0000FF"/>
          <w:u w:val="none"/>
          <w:lang w:val="en-US" w:eastAsia="zh-CN"/>
        </w:rPr>
      </w:pPr>
      <w:r>
        <w:rPr>
          <w:rStyle w:val="51"/>
          <w:rFonts w:hint="default" w:ascii="Calibri (Body)" w:hAnsi="Calibri (Body)" w:eastAsia="SimSun" w:cs="Times New Roman"/>
          <w:b/>
          <w:bCs/>
          <w:color w:val="auto"/>
          <w:u w:val="none"/>
          <w:lang w:val="en-US" w:eastAsia="zh-CN"/>
        </w:rPr>
        <w:t>Refer-link:</w:t>
      </w:r>
      <w:r>
        <w:rPr>
          <w:rStyle w:val="51"/>
          <w:rFonts w:hint="default" w:ascii="Calibri (Body)" w:hAnsi="Calibri (Body)" w:eastAsia="SimSun" w:cs="Times New Roman"/>
          <w:b w:val="0"/>
          <w:bCs w:val="0"/>
          <w:color w:val="0000FF"/>
          <w:u w:val="none"/>
          <w:lang w:val="en-US" w:eastAsia="zh-CN"/>
        </w:rPr>
        <w:t xml:space="preserve"> </w:t>
      </w:r>
      <w:r>
        <w:rPr>
          <w:rStyle w:val="51"/>
          <w:rFonts w:hint="default" w:ascii="Calibri (Body)" w:hAnsi="Calibri (Body)" w:eastAsia="SimSun" w:cs="Times New Roman"/>
          <w:b w:val="0"/>
          <w:bCs w:val="0"/>
          <w:color w:val="0000FF"/>
          <w:u w:val="none"/>
          <w:lang w:val="en-US" w:eastAsia="zh-CN"/>
        </w:rPr>
        <w:fldChar w:fldCharType="begin"/>
      </w:r>
      <w:r>
        <w:rPr>
          <w:rStyle w:val="51"/>
          <w:rFonts w:hint="default" w:ascii="Calibri (Body)" w:hAnsi="Calibri (Body)" w:eastAsia="SimSun" w:cs="Times New Roman"/>
          <w:b w:val="0"/>
          <w:bCs w:val="0"/>
          <w:color w:val="0000FF"/>
          <w:u w:val="none"/>
          <w:lang w:val="en-US" w:eastAsia="zh-CN"/>
        </w:rPr>
        <w:instrText xml:space="preserve"> HYPERLINK "https://www.youtube.com/watch?v=-8wCG2kN2GM&amp;list=PLFoX_td1iTj8U74ZxVRNkEebG3pb2Gdpb&amp;index=16" </w:instrText>
      </w:r>
      <w:r>
        <w:rPr>
          <w:rStyle w:val="51"/>
          <w:rFonts w:hint="default" w:ascii="Calibri (Body)" w:hAnsi="Calibri (Body)" w:eastAsia="SimSun" w:cs="Times New Roman"/>
          <w:b w:val="0"/>
          <w:bCs w:val="0"/>
          <w:color w:val="0000FF"/>
          <w:u w:val="none"/>
          <w:lang w:val="en-US" w:eastAsia="zh-CN"/>
        </w:rPr>
        <w:fldChar w:fldCharType="separate"/>
      </w:r>
      <w:r>
        <w:rPr>
          <w:rStyle w:val="51"/>
          <w:rFonts w:hint="default" w:ascii="Calibri (Body)" w:hAnsi="Calibri (Body)" w:eastAsia="SimSun" w:cs="Times New Roman"/>
          <w:b w:val="0"/>
          <w:bCs w:val="0"/>
          <w:color w:val="0000FF"/>
          <w:u w:val="none"/>
          <w:lang w:val="en-US" w:eastAsia="zh-CN"/>
        </w:rPr>
        <w:t>https://www.youtube.com/watch?v=-8wCG2kN2GM&amp;list=PLFoX_td1iTj8U74ZxVRNkEebG3pb2Gdpb&amp;index=16</w:t>
      </w:r>
      <w:r>
        <w:rPr>
          <w:rStyle w:val="51"/>
          <w:rFonts w:hint="default" w:ascii="Calibri (Body)" w:hAnsi="Calibri (Body)" w:eastAsia="SimSun" w:cs="Times New Roman"/>
          <w:b w:val="0"/>
          <w:bCs w:val="0"/>
          <w:color w:val="0000FF"/>
          <w:u w:val="none"/>
          <w:lang w:val="en-US" w:eastAsia="zh-CN"/>
        </w:rPr>
        <w:fldChar w:fldCharType="end"/>
      </w:r>
    </w:p>
    <w:p w14:paraId="42F08CF4">
      <w:pPr>
        <w:numPr>
          <w:ilvl w:val="0"/>
          <w:numId w:val="0"/>
        </w:numPr>
        <w:ind w:leftChars="0"/>
        <w:rPr>
          <w:rStyle w:val="51"/>
          <w:rFonts w:hint="default" w:ascii="Calibri (Body)" w:hAnsi="Calibri (Body)" w:eastAsia="SimSun" w:cs="Times New Roman"/>
          <w:b w:val="0"/>
          <w:bCs w:val="0"/>
          <w:color w:val="0000FF"/>
          <w:u w:val="none"/>
          <w:lang w:val="en-US" w:eastAsia="zh-CN"/>
        </w:rPr>
      </w:pPr>
      <w:r>
        <w:rPr>
          <w:rStyle w:val="51"/>
          <w:rFonts w:hint="default" w:ascii="Calibri (Body)" w:hAnsi="Calibri (Body)" w:eastAsia="SimSun" w:cs="Times New Roman"/>
          <w:b/>
          <w:bCs/>
          <w:color w:val="auto"/>
          <w:u w:val="none"/>
          <w:lang w:val="en-US" w:eastAsia="zh-CN"/>
        </w:rPr>
        <w:t xml:space="preserve">Refer-link-1: </w:t>
      </w:r>
      <w:r>
        <w:rPr>
          <w:rStyle w:val="51"/>
          <w:rFonts w:hint="default" w:ascii="Calibri (Body)" w:hAnsi="Calibri (Body)" w:eastAsia="SimSun" w:cs="Times New Roman"/>
          <w:b w:val="0"/>
          <w:bCs w:val="0"/>
          <w:color w:val="0000FF"/>
          <w:u w:val="none"/>
          <w:lang w:val="en-US" w:eastAsia="zh-CN"/>
        </w:rPr>
        <w:fldChar w:fldCharType="begin"/>
      </w:r>
      <w:r>
        <w:rPr>
          <w:rStyle w:val="51"/>
          <w:rFonts w:hint="default" w:ascii="Calibri (Body)" w:hAnsi="Calibri (Body)" w:eastAsia="SimSun" w:cs="Times New Roman"/>
          <w:b w:val="0"/>
          <w:bCs w:val="0"/>
          <w:color w:val="0000FF"/>
          <w:u w:val="none"/>
          <w:lang w:val="en-US" w:eastAsia="zh-CN"/>
        </w:rPr>
        <w:instrText xml:space="preserve"> HYPERLINK "https://www.youtube.com/watch?v=-8wCG2kN2GM&amp;list=PLFoX_td1iTj8U74ZxVRNkEebG3pb2Gdpb&amp;index=17" </w:instrText>
      </w:r>
      <w:r>
        <w:rPr>
          <w:rStyle w:val="51"/>
          <w:rFonts w:hint="default" w:ascii="Calibri (Body)" w:hAnsi="Calibri (Body)" w:eastAsia="SimSun" w:cs="Times New Roman"/>
          <w:b w:val="0"/>
          <w:bCs w:val="0"/>
          <w:color w:val="0000FF"/>
          <w:u w:val="none"/>
          <w:lang w:val="en-US" w:eastAsia="zh-CN"/>
        </w:rPr>
        <w:fldChar w:fldCharType="separate"/>
      </w:r>
      <w:r>
        <w:rPr>
          <w:rStyle w:val="51"/>
          <w:rFonts w:hint="default" w:ascii="Calibri (Body)" w:hAnsi="Calibri (Body)" w:eastAsia="SimSun" w:cs="Times New Roman"/>
          <w:b w:val="0"/>
          <w:bCs w:val="0"/>
          <w:color w:val="0000FF"/>
          <w:u w:val="none"/>
          <w:lang w:val="en-US" w:eastAsia="zh-CN"/>
        </w:rPr>
        <w:t>https://www.youtube.com/watch?v=-8wCG2kN2GM&amp;list=PLFoX_td1iTj8U74ZxVRNkEebG3pb2Gdpb&amp;index=17</w:t>
      </w:r>
      <w:r>
        <w:rPr>
          <w:rStyle w:val="51"/>
          <w:rFonts w:hint="default" w:ascii="Calibri (Body)" w:hAnsi="Calibri (Body)" w:eastAsia="SimSun" w:cs="Times New Roman"/>
          <w:b w:val="0"/>
          <w:bCs w:val="0"/>
          <w:color w:val="0000FF"/>
          <w:u w:val="none"/>
          <w:lang w:val="en-US" w:eastAsia="zh-CN"/>
        </w:rPr>
        <w:fldChar w:fldCharType="end"/>
      </w:r>
    </w:p>
    <w:p w14:paraId="39EA90D9">
      <w:pPr>
        <w:numPr>
          <w:numId w:val="0"/>
        </w:numPr>
        <w:ind w:leftChars="0"/>
        <w:rPr>
          <w:rFonts w:hint="default" w:ascii="Calibri (Body)" w:hAnsi="Calibri (Body)" w:cs="Calibri (Body)"/>
          <w:b w:val="0"/>
          <w:bCs w:val="0"/>
          <w:color w:val="0000FF"/>
          <w:lang w:val="en-US" w:eastAsia="zh-CN"/>
        </w:rPr>
      </w:pPr>
    </w:p>
    <w:p w14:paraId="082A16CC">
      <w:pPr>
        <w:numPr>
          <w:numId w:val="0"/>
        </w:numPr>
        <w:ind w:leftChars="0"/>
        <w:rPr>
          <w:rFonts w:hint="default" w:ascii="Calibri (Body)" w:hAnsi="Calibri (Body)" w:cs="Calibri (Body)"/>
          <w:b w:val="0"/>
          <w:bCs w:val="0"/>
          <w:color w:val="0000FF"/>
          <w:lang w:val="en-US" w:eastAsia="zh-CN"/>
        </w:rPr>
      </w:pPr>
    </w:p>
    <w:p w14:paraId="3FBDB395">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integrate Jenkins with Azure DevOps ? </w:t>
      </w:r>
    </w:p>
    <w:p w14:paraId="2BCBCCF1">
      <w:pPr>
        <w:numPr>
          <w:numId w:val="0"/>
        </w:numPr>
        <w:rPr>
          <w:rFonts w:hint="default" w:ascii="Calibri (Body)" w:hAnsi="Calibri (Body)"/>
          <w:b w:val="0"/>
          <w:bCs w:val="0"/>
          <w:color w:val="0000FF"/>
          <w:u w:val="none"/>
          <w:lang w:val="en-US" w:eastAsia="zh-CN"/>
        </w:rPr>
      </w:pPr>
      <w:r>
        <w:rPr>
          <w:rFonts w:hint="default" w:ascii="Calibri (Body)" w:hAnsi="Calibri (Body)" w:cs="Calibri (Body)"/>
          <w:b/>
          <w:bCs/>
          <w:color w:val="auto"/>
          <w:lang w:val="en-US" w:eastAsia="zh-CN"/>
        </w:rPr>
        <w:t>Refer-link:</w:t>
      </w:r>
      <w:r>
        <w:rPr>
          <w:rFonts w:hint="default" w:ascii="Calibri (Body)" w:hAnsi="Calibri (Body)" w:cs="Calibri (Body)"/>
          <w:b w:val="0"/>
          <w:bCs w:val="0"/>
          <w:color w:val="0000FF"/>
          <w:lang w:val="en-US" w:eastAsia="zh-CN"/>
        </w:rPr>
        <w:t xml:space="preserve"> </w:t>
      </w:r>
      <w:r>
        <w:rPr>
          <w:rFonts w:hint="default" w:ascii="Calibri (Body)" w:hAnsi="Calibri (Body)"/>
          <w:b w:val="0"/>
          <w:bCs w:val="0"/>
          <w:color w:val="0000FF"/>
          <w:u w:val="none"/>
          <w:lang w:val="en-US" w:eastAsia="zh-CN"/>
        </w:rPr>
        <w:fldChar w:fldCharType="begin"/>
      </w:r>
      <w:r>
        <w:rPr>
          <w:rFonts w:hint="default" w:ascii="Calibri (Body)" w:hAnsi="Calibri (Body)"/>
          <w:b w:val="0"/>
          <w:bCs w:val="0"/>
          <w:color w:val="0000FF"/>
          <w:u w:val="none"/>
          <w:lang w:val="en-US" w:eastAsia="zh-CN"/>
        </w:rPr>
        <w:instrText xml:space="preserve"> HYPERLINK "https://www.youtube.com/watch?v=xxXMUfKJtIg&amp;list=PLFoX_td1iTj8U74ZxVRNkEebG3pb2Gdpb&amp;index=9" </w:instrText>
      </w:r>
      <w:r>
        <w:rPr>
          <w:rFonts w:hint="default" w:ascii="Calibri (Body)" w:hAnsi="Calibri (Body)"/>
          <w:b w:val="0"/>
          <w:bCs w:val="0"/>
          <w:color w:val="0000FF"/>
          <w:u w:val="none"/>
          <w:lang w:val="en-US" w:eastAsia="zh-CN"/>
        </w:rPr>
        <w:fldChar w:fldCharType="separate"/>
      </w:r>
      <w:r>
        <w:rPr>
          <w:rStyle w:val="51"/>
          <w:rFonts w:hint="default" w:ascii="Calibri (Body)" w:hAnsi="Calibri (Body)"/>
          <w:b w:val="0"/>
          <w:bCs w:val="0"/>
          <w:color w:val="0000FF"/>
          <w:u w:val="none"/>
          <w:lang w:val="en-US" w:eastAsia="zh-CN"/>
        </w:rPr>
        <w:t>https://www.youtube.com/watch?v=xxXMUfKJtIg&amp;list=PLFoX_td1iTj8U74ZxVRNkEebG3pb2Gdpb&amp;index=9</w:t>
      </w:r>
      <w:r>
        <w:rPr>
          <w:rFonts w:hint="default" w:ascii="Calibri (Body)" w:hAnsi="Calibri (Body)"/>
          <w:b w:val="0"/>
          <w:bCs w:val="0"/>
          <w:color w:val="0000FF"/>
          <w:u w:val="none"/>
          <w:lang w:val="en-US" w:eastAsia="zh-CN"/>
        </w:rPr>
        <w:fldChar w:fldCharType="end"/>
      </w:r>
    </w:p>
    <w:p w14:paraId="3AA7D8DA">
      <w:pPr>
        <w:numPr>
          <w:numId w:val="0"/>
        </w:numPr>
        <w:ind w:leftChars="0"/>
        <w:rPr>
          <w:rFonts w:hint="default" w:ascii="Calibri (Body)" w:hAnsi="Calibri (Body)" w:cs="Calibri (Body)"/>
          <w:b w:val="0"/>
          <w:bCs w:val="0"/>
          <w:color w:val="0000FF"/>
          <w:lang w:val="en-US" w:eastAsia="zh-CN"/>
        </w:rPr>
      </w:pPr>
    </w:p>
    <w:p w14:paraId="64778336">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use Azure key vault in azure DevOps ? </w:t>
      </w:r>
    </w:p>
    <w:p w14:paraId="69D41034">
      <w:pPr>
        <w:numPr>
          <w:numId w:val="0"/>
        </w:numPr>
        <w:ind w:leftChars="0"/>
        <w:rPr>
          <w:rFonts w:hint="default" w:ascii="Calibri (Body)" w:hAnsi="Calibri (Body)"/>
          <w:b w:val="0"/>
          <w:bCs w:val="0"/>
          <w:color w:val="0000FF"/>
          <w:lang w:val="en-US" w:eastAsia="zh-CN"/>
        </w:rPr>
      </w:pPr>
      <w:r>
        <w:rPr>
          <w:rFonts w:hint="default" w:ascii="Calibri (Body)" w:hAnsi="Calibri (Body)" w:cs="Calibri (Body)"/>
          <w:b/>
          <w:bCs/>
          <w:color w:val="auto"/>
          <w:lang w:val="en-US" w:eastAsia="zh-CN"/>
        </w:rPr>
        <w:t>Refer-link:</w:t>
      </w:r>
      <w:r>
        <w:rPr>
          <w:rFonts w:hint="default" w:ascii="Calibri (Body)" w:hAnsi="Calibri (Body)" w:cs="Calibri (Body)"/>
          <w:b/>
          <w:bCs/>
          <w:color w:val="0000FF"/>
          <w:lang w:val="en-US" w:eastAsia="zh-CN"/>
        </w:rPr>
        <w:t xml:space="preserve"> </w:t>
      </w:r>
      <w:r>
        <w:rPr>
          <w:rFonts w:hint="default" w:ascii="Calibri (Body)" w:hAnsi="Calibri (Body)"/>
          <w:b w:val="0"/>
          <w:bCs w:val="0"/>
          <w:color w:val="0000FF"/>
          <w:u w:val="none"/>
          <w:lang w:val="en-US" w:eastAsia="zh-CN"/>
        </w:rPr>
        <w:fldChar w:fldCharType="begin"/>
      </w:r>
      <w:r>
        <w:rPr>
          <w:rFonts w:hint="default" w:ascii="Calibri (Body)" w:hAnsi="Calibri (Body)"/>
          <w:b w:val="0"/>
          <w:bCs w:val="0"/>
          <w:color w:val="0000FF"/>
          <w:u w:val="none"/>
          <w:lang w:val="en-US" w:eastAsia="zh-CN"/>
        </w:rPr>
        <w:instrText xml:space="preserve"> HYPERLINK "https://www.youtube.com/watch?v=IUzG5wQbq6Y&amp;list=PLFoX_td1iTj8U74ZxVRNkEebG3pb2Gdpb&amp;index=10" </w:instrText>
      </w:r>
      <w:r>
        <w:rPr>
          <w:rFonts w:hint="default" w:ascii="Calibri (Body)" w:hAnsi="Calibri (Body)"/>
          <w:b w:val="0"/>
          <w:bCs w:val="0"/>
          <w:color w:val="0000FF"/>
          <w:u w:val="none"/>
          <w:lang w:val="en-US" w:eastAsia="zh-CN"/>
        </w:rPr>
        <w:fldChar w:fldCharType="separate"/>
      </w:r>
      <w:r>
        <w:rPr>
          <w:rStyle w:val="51"/>
          <w:rFonts w:hint="default" w:ascii="Calibri (Body)" w:hAnsi="Calibri (Body)"/>
          <w:b w:val="0"/>
          <w:bCs w:val="0"/>
          <w:color w:val="0000FF"/>
          <w:u w:val="none"/>
          <w:lang w:val="en-US" w:eastAsia="zh-CN"/>
        </w:rPr>
        <w:t>https://www.youtube.com/watch?v=IUzG5wQbq6Y&amp;list=PLFoX_td1iTj8U74ZxVRNkEebG3pb2Gdpb&amp;index=10</w:t>
      </w:r>
      <w:r>
        <w:rPr>
          <w:rFonts w:hint="default" w:ascii="Calibri (Body)" w:hAnsi="Calibri (Body)"/>
          <w:b w:val="0"/>
          <w:bCs w:val="0"/>
          <w:color w:val="0000FF"/>
          <w:u w:val="none"/>
          <w:lang w:val="en-US" w:eastAsia="zh-CN"/>
        </w:rPr>
        <w:fldChar w:fldCharType="end"/>
      </w:r>
    </w:p>
    <w:p w14:paraId="798DF704">
      <w:pPr>
        <w:numPr>
          <w:numId w:val="0"/>
        </w:numPr>
        <w:ind w:leftChars="0"/>
        <w:rPr>
          <w:rFonts w:hint="default"/>
          <w:b/>
          <w:bCs/>
          <w:color w:val="FF0000"/>
          <w:sz w:val="28"/>
          <w:szCs w:val="28"/>
          <w:lang w:val="en-US" w:eastAsia="zh-CN"/>
        </w:rPr>
      </w:pPr>
    </w:p>
    <w:p w14:paraId="0A68AAF8">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Integrate SonarQube into Azure DevOps ? </w:t>
      </w:r>
    </w:p>
    <w:p w14:paraId="54536028">
      <w:pPr>
        <w:numPr>
          <w:numId w:val="0"/>
        </w:numPr>
        <w:ind w:leftChars="0"/>
        <w:rPr>
          <w:rFonts w:hint="default" w:ascii="Calibri (Body)" w:hAnsi="Calibri (Body)"/>
          <w:b w:val="0"/>
          <w:bCs w:val="0"/>
          <w:color w:val="0000FF"/>
          <w:u w:val="none"/>
          <w:lang w:val="en-US" w:eastAsia="zh-CN"/>
        </w:rPr>
      </w:pPr>
      <w:r>
        <w:rPr>
          <w:rFonts w:hint="default" w:ascii="Calibri (Body)" w:hAnsi="Calibri (Body)" w:cs="Calibri (Body)"/>
          <w:b/>
          <w:bCs/>
          <w:color w:val="auto"/>
          <w:lang w:val="en-US" w:eastAsia="zh-CN"/>
        </w:rPr>
        <w:t>Refer-link:</w:t>
      </w:r>
      <w:r>
        <w:rPr>
          <w:rFonts w:hint="default" w:ascii="Calibri (Body)" w:hAnsi="Calibri (Body)" w:cs="Calibri (Body)"/>
          <w:b w:val="0"/>
          <w:bCs w:val="0"/>
          <w:color w:val="0000FF"/>
          <w:lang w:val="en-US" w:eastAsia="zh-CN"/>
        </w:rPr>
        <w:t xml:space="preserve"> </w:t>
      </w:r>
      <w:r>
        <w:rPr>
          <w:rFonts w:hint="default" w:ascii="Calibri (Body)" w:hAnsi="Calibri (Body)"/>
          <w:b w:val="0"/>
          <w:bCs w:val="0"/>
          <w:color w:val="0000FF"/>
          <w:u w:val="none"/>
          <w:lang w:val="en-US" w:eastAsia="zh-CN"/>
        </w:rPr>
        <w:fldChar w:fldCharType="begin"/>
      </w:r>
      <w:r>
        <w:rPr>
          <w:rFonts w:hint="default" w:ascii="Calibri (Body)" w:hAnsi="Calibri (Body)"/>
          <w:b w:val="0"/>
          <w:bCs w:val="0"/>
          <w:color w:val="0000FF"/>
          <w:u w:val="none"/>
          <w:lang w:val="en-US" w:eastAsia="zh-CN"/>
        </w:rPr>
        <w:instrText xml:space="preserve"> HYPERLINK "https://www.youtube.com/watch?v=ckWU4da_mpg&amp;list=PLFoX_td1iTj8U74ZxVRNkEebG3pb2Gdpb&amp;index=12" </w:instrText>
      </w:r>
      <w:r>
        <w:rPr>
          <w:rFonts w:hint="default" w:ascii="Calibri (Body)" w:hAnsi="Calibri (Body)"/>
          <w:b w:val="0"/>
          <w:bCs w:val="0"/>
          <w:color w:val="0000FF"/>
          <w:u w:val="none"/>
          <w:lang w:val="en-US" w:eastAsia="zh-CN"/>
        </w:rPr>
        <w:fldChar w:fldCharType="separate"/>
      </w:r>
      <w:r>
        <w:rPr>
          <w:rStyle w:val="51"/>
          <w:rFonts w:hint="default" w:ascii="Calibri (Body)" w:hAnsi="Calibri (Body)"/>
          <w:b w:val="0"/>
          <w:bCs w:val="0"/>
          <w:color w:val="0000FF"/>
          <w:u w:val="none"/>
          <w:lang w:val="en-US" w:eastAsia="zh-CN"/>
        </w:rPr>
        <w:t>https://www.youtube.com/watch?v=ckWU4da_mpg&amp;list=PLFoX_td1iTj8U74ZxVRNkEebG3pb2Gdpb&amp;index=12</w:t>
      </w:r>
      <w:r>
        <w:rPr>
          <w:rFonts w:hint="default" w:ascii="Calibri (Body)" w:hAnsi="Calibri (Body)"/>
          <w:b w:val="0"/>
          <w:bCs w:val="0"/>
          <w:color w:val="0000FF"/>
          <w:u w:val="none"/>
          <w:lang w:val="en-US" w:eastAsia="zh-CN"/>
        </w:rPr>
        <w:fldChar w:fldCharType="end"/>
      </w:r>
    </w:p>
    <w:p w14:paraId="7170981B">
      <w:pPr>
        <w:numPr>
          <w:numId w:val="0"/>
        </w:numPr>
        <w:ind w:leftChars="0"/>
        <w:rPr>
          <w:rFonts w:hint="default" w:ascii="Calibri (Body)" w:hAnsi="Calibri (Body)"/>
          <w:b w:val="0"/>
          <w:bCs w:val="0"/>
          <w:color w:val="0000FF"/>
          <w:lang w:val="en-US" w:eastAsia="zh-CN"/>
        </w:rPr>
      </w:pPr>
    </w:p>
    <w:p w14:paraId="7D13E0D7">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Write a YAML file for CICD in azure DevOps ? </w:t>
      </w:r>
    </w:p>
    <w:p w14:paraId="6F5287F2">
      <w:pPr>
        <w:numPr>
          <w:ilvl w:val="0"/>
          <w:numId w:val="0"/>
        </w:numPr>
        <w:ind w:leftChars="0"/>
        <w:rPr>
          <w:rStyle w:val="51"/>
          <w:rFonts w:hint="default" w:ascii="Calibri (Body)" w:hAnsi="Calibri (Body)" w:eastAsia="SimSun" w:cs="Times New Roman"/>
          <w:b w:val="0"/>
          <w:bCs w:val="0"/>
          <w:color w:val="0000FF"/>
          <w:u w:val="none"/>
          <w:lang w:val="en-US" w:eastAsia="zh-CN"/>
        </w:rPr>
      </w:pPr>
      <w:r>
        <w:rPr>
          <w:rStyle w:val="51"/>
          <w:rFonts w:hint="default" w:ascii="Calibri (Body)" w:hAnsi="Calibri (Body)" w:eastAsia="SimSun" w:cs="Times New Roman"/>
          <w:b/>
          <w:bCs/>
          <w:color w:val="auto"/>
          <w:u w:val="none"/>
          <w:lang w:val="en-US" w:eastAsia="zh-CN"/>
        </w:rPr>
        <w:t>Refer-link:</w:t>
      </w:r>
      <w:r>
        <w:rPr>
          <w:rStyle w:val="51"/>
          <w:rFonts w:hint="default" w:ascii="Calibri (Body)" w:hAnsi="Calibri (Body)" w:eastAsia="SimSun" w:cs="Times New Roman"/>
          <w:b w:val="0"/>
          <w:bCs w:val="0"/>
          <w:color w:val="0000FF"/>
          <w:u w:val="none"/>
          <w:lang w:val="en-US" w:eastAsia="zh-CN"/>
        </w:rPr>
        <w:t xml:space="preserve"> </w:t>
      </w:r>
      <w:r>
        <w:rPr>
          <w:rStyle w:val="51"/>
          <w:rFonts w:hint="default" w:ascii="Calibri (Body)" w:hAnsi="Calibri (Body)" w:eastAsia="SimSun" w:cs="Times New Roman"/>
          <w:b w:val="0"/>
          <w:bCs w:val="0"/>
          <w:color w:val="0000FF"/>
          <w:u w:val="none"/>
          <w:lang w:val="en-US" w:eastAsia="zh-CN"/>
        </w:rPr>
        <w:fldChar w:fldCharType="begin"/>
      </w:r>
      <w:r>
        <w:rPr>
          <w:rStyle w:val="51"/>
          <w:rFonts w:hint="default" w:ascii="Calibri (Body)" w:hAnsi="Calibri (Body)" w:eastAsia="SimSun" w:cs="Times New Roman"/>
          <w:b w:val="0"/>
          <w:bCs w:val="0"/>
          <w:color w:val="0000FF"/>
          <w:u w:val="none"/>
          <w:lang w:val="en-US" w:eastAsia="zh-CN"/>
        </w:rPr>
        <w:instrText xml:space="preserve"> HYPERLINK "https://www.youtube.com/watch?v=u4AluZ7uMy4&amp;list=PLFoX_td1iTj8U74ZxVRNkEebG3pb2Gdpb&amp;index=18" </w:instrText>
      </w:r>
      <w:r>
        <w:rPr>
          <w:rStyle w:val="51"/>
          <w:rFonts w:hint="default" w:ascii="Calibri (Body)" w:hAnsi="Calibri (Body)" w:eastAsia="SimSun" w:cs="Times New Roman"/>
          <w:b w:val="0"/>
          <w:bCs w:val="0"/>
          <w:color w:val="0000FF"/>
          <w:u w:val="none"/>
          <w:lang w:val="en-US" w:eastAsia="zh-CN"/>
        </w:rPr>
        <w:fldChar w:fldCharType="separate"/>
      </w:r>
      <w:r>
        <w:rPr>
          <w:rStyle w:val="51"/>
          <w:rFonts w:hint="default" w:ascii="Calibri (Body)" w:hAnsi="Calibri (Body)" w:eastAsia="SimSun" w:cs="Times New Roman"/>
          <w:b w:val="0"/>
          <w:bCs w:val="0"/>
          <w:color w:val="0000FF"/>
          <w:u w:val="none"/>
          <w:lang w:val="en-US" w:eastAsia="zh-CN"/>
        </w:rPr>
        <w:t>https://www.youtube.com/watch?v=u4AluZ7uMy4&amp;list=PLFoX_td1iTj8U74ZxVRNkEebG3pb2Gdpb&amp;index=18</w:t>
      </w:r>
      <w:r>
        <w:rPr>
          <w:rStyle w:val="51"/>
          <w:rFonts w:hint="default" w:ascii="Calibri (Body)" w:hAnsi="Calibri (Body)" w:eastAsia="SimSun" w:cs="Times New Roman"/>
          <w:b w:val="0"/>
          <w:bCs w:val="0"/>
          <w:color w:val="0000FF"/>
          <w:u w:val="none"/>
          <w:lang w:val="en-US" w:eastAsia="zh-CN"/>
        </w:rPr>
        <w:fldChar w:fldCharType="end"/>
      </w:r>
    </w:p>
    <w:p w14:paraId="5D4D0C67">
      <w:pPr>
        <w:numPr>
          <w:numId w:val="0"/>
        </w:numPr>
        <w:ind w:leftChars="0"/>
        <w:rPr>
          <w:rFonts w:hint="default"/>
          <w:b/>
          <w:bCs/>
          <w:color w:val="auto"/>
          <w:sz w:val="28"/>
          <w:szCs w:val="28"/>
          <w:lang w:val="en-US" w:eastAsia="zh-CN"/>
        </w:rPr>
      </w:pPr>
    </w:p>
    <w:p w14:paraId="0FBD890D">
      <w:pPr>
        <w:numPr>
          <w:ilvl w:val="0"/>
          <w:numId w:val="56"/>
        </w:numPr>
        <w:ind w:left="425" w:leftChars="0" w:hanging="425" w:firstLineChars="0"/>
        <w:rPr>
          <w:rFonts w:hint="default"/>
          <w:b/>
          <w:bCs/>
          <w:color w:val="FF0000"/>
          <w:sz w:val="28"/>
          <w:szCs w:val="28"/>
          <w:lang w:val="en-US" w:eastAsia="zh-CN"/>
        </w:rPr>
      </w:pPr>
      <w:r>
        <w:rPr>
          <w:rFonts w:hint="default"/>
          <w:b/>
          <w:bCs/>
          <w:color w:val="FF0000"/>
          <w:sz w:val="28"/>
          <w:szCs w:val="28"/>
          <w:lang w:val="en-US" w:eastAsia="zh-CN"/>
        </w:rPr>
        <w:t xml:space="preserve">How to use Git Hub repository into Azure DevOps pipelines ? </w:t>
      </w:r>
    </w:p>
    <w:p w14:paraId="4D5FA392">
      <w:pPr>
        <w:numPr>
          <w:ilvl w:val="0"/>
          <w:numId w:val="0"/>
        </w:numPr>
        <w:ind w:leftChars="0"/>
        <w:rPr>
          <w:rStyle w:val="51"/>
          <w:rFonts w:hint="default" w:ascii="Calibri (Body)" w:hAnsi="Calibri (Body)" w:eastAsia="SimSun" w:cs="Times New Roman"/>
          <w:b w:val="0"/>
          <w:bCs w:val="0"/>
          <w:color w:val="0000FF"/>
          <w:u w:val="none"/>
          <w:lang w:val="en-US" w:eastAsia="zh-CN"/>
        </w:rPr>
      </w:pPr>
      <w:r>
        <w:rPr>
          <w:rStyle w:val="51"/>
          <w:rFonts w:hint="default" w:ascii="Calibri (Body)" w:hAnsi="Calibri (Body)" w:eastAsia="SimSun" w:cs="Times New Roman"/>
          <w:b/>
          <w:bCs/>
          <w:color w:val="auto"/>
          <w:u w:val="none"/>
          <w:lang w:val="en-US" w:eastAsia="zh-CN"/>
        </w:rPr>
        <w:t>Refer-link:</w:t>
      </w:r>
      <w:r>
        <w:rPr>
          <w:rStyle w:val="51"/>
          <w:rFonts w:hint="default" w:ascii="Calibri (Body)" w:hAnsi="Calibri (Body)" w:eastAsia="SimSun" w:cs="Times New Roman"/>
          <w:b w:val="0"/>
          <w:bCs w:val="0"/>
          <w:color w:val="auto"/>
          <w:u w:val="none"/>
          <w:lang w:val="en-US" w:eastAsia="zh-CN"/>
        </w:rPr>
        <w:t xml:space="preserve"> </w:t>
      </w:r>
      <w:r>
        <w:rPr>
          <w:rStyle w:val="51"/>
          <w:rFonts w:hint="default" w:ascii="Calibri (Body)" w:hAnsi="Calibri (Body)" w:eastAsia="SimSun" w:cs="Times New Roman"/>
          <w:b w:val="0"/>
          <w:bCs w:val="0"/>
          <w:color w:val="0000FF"/>
          <w:u w:val="none"/>
          <w:lang w:val="en-US" w:eastAsia="zh-CN"/>
        </w:rPr>
        <w:fldChar w:fldCharType="begin"/>
      </w:r>
      <w:r>
        <w:rPr>
          <w:rStyle w:val="51"/>
          <w:rFonts w:hint="default" w:ascii="Calibri (Body)" w:hAnsi="Calibri (Body)" w:eastAsia="SimSun" w:cs="Times New Roman"/>
          <w:b w:val="0"/>
          <w:bCs w:val="0"/>
          <w:color w:val="0000FF"/>
          <w:u w:val="none"/>
          <w:lang w:val="en-US" w:eastAsia="zh-CN"/>
        </w:rPr>
        <w:instrText xml:space="preserve"> HYPERLINK "https://www.youtube.com/watch?v=KWNBF20tBHQ&amp;list=PLFoX_td1iTj8U74ZxVRNkEebG3pb2Gdpb&amp;index=11" </w:instrText>
      </w:r>
      <w:r>
        <w:rPr>
          <w:rStyle w:val="51"/>
          <w:rFonts w:hint="default" w:ascii="Calibri (Body)" w:hAnsi="Calibri (Body)" w:eastAsia="SimSun" w:cs="Times New Roman"/>
          <w:b w:val="0"/>
          <w:bCs w:val="0"/>
          <w:color w:val="0000FF"/>
          <w:u w:val="none"/>
          <w:lang w:val="en-US" w:eastAsia="zh-CN"/>
        </w:rPr>
        <w:fldChar w:fldCharType="separate"/>
      </w:r>
      <w:r>
        <w:rPr>
          <w:rStyle w:val="51"/>
          <w:rFonts w:hint="default" w:ascii="Calibri (Body)" w:hAnsi="Calibri (Body)" w:eastAsia="SimSun" w:cs="Times New Roman"/>
          <w:b w:val="0"/>
          <w:bCs w:val="0"/>
          <w:color w:val="0000FF"/>
          <w:u w:val="none"/>
          <w:lang w:val="en-US" w:eastAsia="zh-CN"/>
        </w:rPr>
        <w:t>https://www.youtube.com/watch?v=KWNBF20tBHQ&amp;list=PLFoX_td1iTj8U74ZxVRNkEebG3pb2Gdpb&amp;index=11</w:t>
      </w:r>
      <w:r>
        <w:rPr>
          <w:rStyle w:val="51"/>
          <w:rFonts w:hint="default" w:ascii="Calibri (Body)" w:hAnsi="Calibri (Body)" w:eastAsia="SimSun" w:cs="Times New Roman"/>
          <w:b w:val="0"/>
          <w:bCs w:val="0"/>
          <w:color w:val="0000FF"/>
          <w:u w:val="none"/>
          <w:lang w:val="en-US" w:eastAsia="zh-CN"/>
        </w:rPr>
        <w:fldChar w:fldCharType="end"/>
      </w:r>
    </w:p>
    <w:p w14:paraId="26D9BDC1">
      <w:pPr>
        <w:numPr>
          <w:ilvl w:val="0"/>
          <w:numId w:val="0"/>
        </w:numPr>
        <w:tabs>
          <w:tab w:val="left" w:pos="425"/>
        </w:tabs>
        <w:rPr>
          <w:rFonts w:hint="default"/>
          <w:b/>
          <w:bCs/>
          <w:color w:val="FF0000"/>
          <w:sz w:val="28"/>
          <w:szCs w:val="28"/>
          <w:lang w:val="en-US" w:eastAsia="zh-CN"/>
        </w:rPr>
      </w:pPr>
    </w:p>
    <w:p w14:paraId="3750E981">
      <w:pPr>
        <w:numPr>
          <w:ilvl w:val="0"/>
          <w:numId w:val="0"/>
        </w:numPr>
        <w:tabs>
          <w:tab w:val="left" w:pos="425"/>
        </w:tabs>
        <w:rPr>
          <w:rFonts w:hint="default"/>
          <w:b/>
          <w:bCs/>
          <w:color w:val="FF0000"/>
          <w:sz w:val="28"/>
          <w:szCs w:val="28"/>
          <w:lang w:val="en-US" w:eastAsia="zh-CN"/>
        </w:rPr>
      </w:pPr>
    </w:p>
    <w:p w14:paraId="306ADC6B">
      <w:pPr>
        <w:numPr>
          <w:ilvl w:val="0"/>
          <w:numId w:val="0"/>
        </w:numPr>
        <w:tabs>
          <w:tab w:val="left" w:pos="425"/>
        </w:tabs>
        <w:rPr>
          <w:rFonts w:hint="default"/>
          <w:b/>
          <w:bCs/>
          <w:color w:val="FF0000"/>
          <w:sz w:val="28"/>
          <w:szCs w:val="28"/>
          <w:lang w:val="en-US" w:eastAsia="zh-CN"/>
        </w:rPr>
      </w:pPr>
    </w:p>
    <w:p w14:paraId="74E96CB6">
      <w:pPr>
        <w:numPr>
          <w:ilvl w:val="0"/>
          <w:numId w:val="0"/>
        </w:numPr>
        <w:ind w:leftChars="0"/>
        <w:rPr>
          <w:rFonts w:hint="default" w:ascii="Calibri (Body)" w:hAnsi="Calibri (Body)" w:cs="Calibri (Body)"/>
          <w:b w:val="0"/>
          <w:bCs w:val="0"/>
          <w:color w:val="0000FF"/>
          <w:lang w:val="en-US" w:eastAsia="zh-CN"/>
        </w:rPr>
      </w:pPr>
    </w:p>
    <w:p w14:paraId="217C5982">
      <w:pPr>
        <w:numPr>
          <w:ilvl w:val="0"/>
          <w:numId w:val="0"/>
        </w:numPr>
        <w:ind w:leftChars="0"/>
        <w:rPr>
          <w:rFonts w:hint="default" w:ascii="Calibri (Body)" w:hAnsi="Calibri (Body)" w:cs="Calibri (Body)"/>
          <w:b w:val="0"/>
          <w:bCs w:val="0"/>
          <w:color w:val="0000FF"/>
          <w:lang w:val="en-US" w:eastAsia="zh-CN"/>
        </w:rPr>
      </w:pPr>
    </w:p>
    <w:p w14:paraId="398D4CBD">
      <w:pPr>
        <w:numPr>
          <w:ilvl w:val="0"/>
          <w:numId w:val="0"/>
        </w:numPr>
        <w:rPr>
          <w:rFonts w:hint="default"/>
          <w:b/>
          <w:bCs/>
          <w:color w:val="FF0000"/>
          <w:sz w:val="28"/>
          <w:szCs w:val="28"/>
          <w:lang w:val="en-US"/>
        </w:rPr>
      </w:pPr>
    </w:p>
    <w:p w14:paraId="3C228464">
      <w:pPr>
        <w:numPr>
          <w:ilvl w:val="0"/>
          <w:numId w:val="0"/>
        </w:numPr>
        <w:rPr>
          <w:rFonts w:hint="default"/>
          <w:b/>
          <w:bCs/>
          <w:color w:val="FF0000"/>
          <w:sz w:val="28"/>
          <w:szCs w:val="28"/>
          <w:lang w:val="en-US"/>
        </w:rPr>
      </w:pPr>
    </w:p>
    <w:sectPr>
      <w:pgSz w:w="11906" w:h="16838"/>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74008"/>
    <w:multiLevelType w:val="singleLevel"/>
    <w:tmpl w:val="87A74008"/>
    <w:lvl w:ilvl="0" w:tentative="0">
      <w:start w:val="1"/>
      <w:numFmt w:val="decimal"/>
      <w:suff w:val="space"/>
      <w:lvlText w:val="%1."/>
      <w:lvlJc w:val="left"/>
    </w:lvl>
  </w:abstractNum>
  <w:abstractNum w:abstractNumId="1">
    <w:nsid w:val="892E30C3"/>
    <w:multiLevelType w:val="singleLevel"/>
    <w:tmpl w:val="892E30C3"/>
    <w:lvl w:ilvl="0" w:tentative="0">
      <w:start w:val="1"/>
      <w:numFmt w:val="decimal"/>
      <w:lvlText w:val="%1."/>
      <w:lvlJc w:val="left"/>
      <w:pPr>
        <w:tabs>
          <w:tab w:val="left" w:pos="425"/>
        </w:tabs>
        <w:ind w:left="425" w:leftChars="0" w:hanging="425" w:firstLineChars="0"/>
      </w:pPr>
      <w:rPr>
        <w:rFonts w:hint="default"/>
      </w:rPr>
    </w:lvl>
  </w:abstractNum>
  <w:abstractNum w:abstractNumId="2">
    <w:nsid w:val="90D76DC1"/>
    <w:multiLevelType w:val="singleLevel"/>
    <w:tmpl w:val="90D76DC1"/>
    <w:lvl w:ilvl="0" w:tentative="0">
      <w:start w:val="1"/>
      <w:numFmt w:val="decimal"/>
      <w:suff w:val="space"/>
      <w:lvlText w:val="%1."/>
      <w:lvlJc w:val="left"/>
    </w:lvl>
  </w:abstractNum>
  <w:abstractNum w:abstractNumId="3">
    <w:nsid w:val="9B3DC81A"/>
    <w:multiLevelType w:val="singleLevel"/>
    <w:tmpl w:val="9B3DC81A"/>
    <w:lvl w:ilvl="0" w:tentative="0">
      <w:start w:val="1"/>
      <w:numFmt w:val="decimal"/>
      <w:lvlText w:val="%1."/>
      <w:lvlJc w:val="left"/>
      <w:pPr>
        <w:tabs>
          <w:tab w:val="left" w:pos="425"/>
        </w:tabs>
        <w:ind w:left="425" w:leftChars="0" w:hanging="425" w:firstLineChars="0"/>
      </w:pPr>
      <w:rPr>
        <w:rFonts w:hint="default"/>
      </w:rPr>
    </w:lvl>
  </w:abstractNum>
  <w:abstractNum w:abstractNumId="4">
    <w:nsid w:val="A121EEDA"/>
    <w:multiLevelType w:val="singleLevel"/>
    <w:tmpl w:val="A121EEDA"/>
    <w:lvl w:ilvl="0" w:tentative="0">
      <w:start w:val="1"/>
      <w:numFmt w:val="decimal"/>
      <w:suff w:val="space"/>
      <w:lvlText w:val="%1."/>
      <w:lvlJc w:val="left"/>
    </w:lvl>
  </w:abstractNum>
  <w:abstractNum w:abstractNumId="5">
    <w:nsid w:val="A37B7925"/>
    <w:multiLevelType w:val="singleLevel"/>
    <w:tmpl w:val="A37B7925"/>
    <w:lvl w:ilvl="0" w:tentative="0">
      <w:start w:val="1"/>
      <w:numFmt w:val="decimal"/>
      <w:suff w:val="space"/>
      <w:lvlText w:val="%1."/>
      <w:lvlJc w:val="left"/>
    </w:lvl>
  </w:abstractNum>
  <w:abstractNum w:abstractNumId="6">
    <w:nsid w:val="A71ABE28"/>
    <w:multiLevelType w:val="singleLevel"/>
    <w:tmpl w:val="A71ABE28"/>
    <w:lvl w:ilvl="0" w:tentative="0">
      <w:start w:val="2"/>
      <w:numFmt w:val="decimal"/>
      <w:suff w:val="space"/>
      <w:lvlText w:val="%1."/>
      <w:lvlJc w:val="left"/>
    </w:lvl>
  </w:abstractNum>
  <w:abstractNum w:abstractNumId="7">
    <w:nsid w:val="AE55679C"/>
    <w:multiLevelType w:val="singleLevel"/>
    <w:tmpl w:val="AE55679C"/>
    <w:lvl w:ilvl="0" w:tentative="0">
      <w:start w:val="1"/>
      <w:numFmt w:val="decimal"/>
      <w:lvlText w:val="%1)"/>
      <w:lvlJc w:val="left"/>
      <w:pPr>
        <w:tabs>
          <w:tab w:val="left" w:pos="425"/>
        </w:tabs>
        <w:ind w:left="425" w:leftChars="0" w:hanging="425" w:firstLineChars="0"/>
      </w:pPr>
      <w:rPr>
        <w:rFonts w:hint="default"/>
      </w:rPr>
    </w:lvl>
  </w:abstractNum>
  <w:abstractNum w:abstractNumId="8">
    <w:nsid w:val="AEE112C4"/>
    <w:multiLevelType w:val="singleLevel"/>
    <w:tmpl w:val="AEE112C4"/>
    <w:lvl w:ilvl="0" w:tentative="0">
      <w:start w:val="1"/>
      <w:numFmt w:val="decimal"/>
      <w:lvlText w:val="%1."/>
      <w:lvlJc w:val="left"/>
      <w:pPr>
        <w:tabs>
          <w:tab w:val="left" w:pos="425"/>
        </w:tabs>
        <w:ind w:left="425" w:leftChars="0" w:hanging="425" w:firstLineChars="0"/>
      </w:pPr>
      <w:rPr>
        <w:rFonts w:hint="default"/>
      </w:rPr>
    </w:lvl>
  </w:abstractNum>
  <w:abstractNum w:abstractNumId="9">
    <w:nsid w:val="B3106C6C"/>
    <w:multiLevelType w:val="singleLevel"/>
    <w:tmpl w:val="B3106C6C"/>
    <w:lvl w:ilvl="0" w:tentative="0">
      <w:start w:val="1"/>
      <w:numFmt w:val="decimal"/>
      <w:lvlText w:val="%1)"/>
      <w:lvlJc w:val="left"/>
      <w:pPr>
        <w:tabs>
          <w:tab w:val="left" w:pos="425"/>
        </w:tabs>
        <w:ind w:left="425" w:leftChars="0" w:hanging="425" w:firstLineChars="0"/>
      </w:pPr>
      <w:rPr>
        <w:rFonts w:hint="default"/>
      </w:rPr>
    </w:lvl>
  </w:abstractNum>
  <w:abstractNum w:abstractNumId="10">
    <w:nsid w:val="B341A4BF"/>
    <w:multiLevelType w:val="singleLevel"/>
    <w:tmpl w:val="B341A4BF"/>
    <w:lvl w:ilvl="0" w:tentative="0">
      <w:start w:val="1"/>
      <w:numFmt w:val="upperLetter"/>
      <w:suff w:val="space"/>
      <w:lvlText w:val="%1."/>
      <w:lvlJc w:val="left"/>
    </w:lvl>
  </w:abstractNum>
  <w:abstractNum w:abstractNumId="11">
    <w:nsid w:val="B38E1656"/>
    <w:multiLevelType w:val="multilevel"/>
    <w:tmpl w:val="B38E165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B8C84515"/>
    <w:multiLevelType w:val="singleLevel"/>
    <w:tmpl w:val="B8C84515"/>
    <w:lvl w:ilvl="0" w:tentative="0">
      <w:start w:val="1"/>
      <w:numFmt w:val="decimal"/>
      <w:lvlText w:val="%1)"/>
      <w:lvlJc w:val="left"/>
      <w:pPr>
        <w:tabs>
          <w:tab w:val="left" w:pos="425"/>
        </w:tabs>
        <w:ind w:left="425" w:leftChars="0" w:hanging="425" w:firstLineChars="0"/>
      </w:pPr>
      <w:rPr>
        <w:rFonts w:hint="default"/>
      </w:rPr>
    </w:lvl>
  </w:abstractNum>
  <w:abstractNum w:abstractNumId="13">
    <w:nsid w:val="B8D8DEC8"/>
    <w:multiLevelType w:val="singleLevel"/>
    <w:tmpl w:val="B8D8DEC8"/>
    <w:lvl w:ilvl="0" w:tentative="0">
      <w:start w:val="1"/>
      <w:numFmt w:val="decimal"/>
      <w:suff w:val="space"/>
      <w:lvlText w:val="%1."/>
      <w:lvlJc w:val="left"/>
      <w:rPr>
        <w:rFonts w:hint="default"/>
        <w:b w:val="0"/>
        <w:bCs w:val="0"/>
      </w:rPr>
    </w:lvl>
  </w:abstractNum>
  <w:abstractNum w:abstractNumId="14">
    <w:nsid w:val="BAF0EEE0"/>
    <w:multiLevelType w:val="singleLevel"/>
    <w:tmpl w:val="BAF0EEE0"/>
    <w:lvl w:ilvl="0" w:tentative="0">
      <w:start w:val="1"/>
      <w:numFmt w:val="decimal"/>
      <w:suff w:val="space"/>
      <w:lvlText w:val="%1."/>
      <w:lvlJc w:val="left"/>
      <w:rPr>
        <w:rFonts w:hint="default"/>
        <w:b/>
        <w:bCs/>
        <w:color w:val="C00000"/>
        <w:sz w:val="24"/>
        <w:szCs w:val="24"/>
      </w:rPr>
    </w:lvl>
  </w:abstractNum>
  <w:abstractNum w:abstractNumId="15">
    <w:nsid w:val="BB232976"/>
    <w:multiLevelType w:val="singleLevel"/>
    <w:tmpl w:val="BB232976"/>
    <w:lvl w:ilvl="0" w:tentative="0">
      <w:start w:val="1"/>
      <w:numFmt w:val="decimal"/>
      <w:suff w:val="space"/>
      <w:lvlText w:val="%1."/>
      <w:lvlJc w:val="left"/>
    </w:lvl>
  </w:abstractNum>
  <w:abstractNum w:abstractNumId="16">
    <w:nsid w:val="C24E076F"/>
    <w:multiLevelType w:val="singleLevel"/>
    <w:tmpl w:val="C24E076F"/>
    <w:lvl w:ilvl="0" w:tentative="0">
      <w:start w:val="1"/>
      <w:numFmt w:val="decimal"/>
      <w:lvlText w:val="%1)"/>
      <w:lvlJc w:val="left"/>
      <w:pPr>
        <w:tabs>
          <w:tab w:val="left" w:pos="425"/>
        </w:tabs>
        <w:ind w:left="425" w:leftChars="0" w:hanging="425" w:firstLineChars="0"/>
      </w:pPr>
      <w:rPr>
        <w:rFonts w:hint="default"/>
      </w:rPr>
    </w:lvl>
  </w:abstractNum>
  <w:abstractNum w:abstractNumId="17">
    <w:nsid w:val="C3992044"/>
    <w:multiLevelType w:val="singleLevel"/>
    <w:tmpl w:val="C3992044"/>
    <w:lvl w:ilvl="0" w:tentative="0">
      <w:start w:val="1"/>
      <w:numFmt w:val="decimal"/>
      <w:suff w:val="space"/>
      <w:lvlText w:val="%1."/>
      <w:lvlJc w:val="left"/>
    </w:lvl>
  </w:abstractNum>
  <w:abstractNum w:abstractNumId="18">
    <w:nsid w:val="C692005D"/>
    <w:multiLevelType w:val="singleLevel"/>
    <w:tmpl w:val="C692005D"/>
    <w:lvl w:ilvl="0" w:tentative="0">
      <w:start w:val="1"/>
      <w:numFmt w:val="decimal"/>
      <w:lvlText w:val="%1)"/>
      <w:lvlJc w:val="left"/>
      <w:pPr>
        <w:tabs>
          <w:tab w:val="left" w:pos="425"/>
        </w:tabs>
        <w:ind w:left="425" w:leftChars="0" w:hanging="425" w:firstLineChars="0"/>
      </w:pPr>
      <w:rPr>
        <w:rFonts w:hint="default"/>
      </w:rPr>
    </w:lvl>
  </w:abstractNum>
  <w:abstractNum w:abstractNumId="19">
    <w:nsid w:val="D786BB72"/>
    <w:multiLevelType w:val="singleLevel"/>
    <w:tmpl w:val="D786BB72"/>
    <w:lvl w:ilvl="0" w:tentative="0">
      <w:start w:val="1"/>
      <w:numFmt w:val="decimal"/>
      <w:lvlText w:val="%1)"/>
      <w:lvlJc w:val="left"/>
      <w:pPr>
        <w:tabs>
          <w:tab w:val="left" w:pos="425"/>
        </w:tabs>
        <w:ind w:left="425" w:leftChars="0" w:hanging="425" w:firstLineChars="0"/>
      </w:pPr>
      <w:rPr>
        <w:rFonts w:hint="default"/>
      </w:rPr>
    </w:lvl>
  </w:abstractNum>
  <w:abstractNum w:abstractNumId="20">
    <w:nsid w:val="DFCEB2D6"/>
    <w:multiLevelType w:val="singleLevel"/>
    <w:tmpl w:val="DFCEB2D6"/>
    <w:lvl w:ilvl="0" w:tentative="0">
      <w:start w:val="1"/>
      <w:numFmt w:val="decimal"/>
      <w:lvlText w:val="%1."/>
      <w:lvlJc w:val="left"/>
      <w:pPr>
        <w:tabs>
          <w:tab w:val="left" w:pos="425"/>
        </w:tabs>
        <w:ind w:left="425" w:leftChars="0" w:hanging="425" w:firstLineChars="0"/>
      </w:pPr>
      <w:rPr>
        <w:rFonts w:hint="default"/>
      </w:rPr>
    </w:lvl>
  </w:abstractNum>
  <w:abstractNum w:abstractNumId="21">
    <w:nsid w:val="E3571FFE"/>
    <w:multiLevelType w:val="singleLevel"/>
    <w:tmpl w:val="E3571FFE"/>
    <w:lvl w:ilvl="0" w:tentative="0">
      <w:start w:val="1"/>
      <w:numFmt w:val="decimal"/>
      <w:suff w:val="space"/>
      <w:lvlText w:val="%1."/>
      <w:lvlJc w:val="left"/>
    </w:lvl>
  </w:abstractNum>
  <w:abstractNum w:abstractNumId="22">
    <w:nsid w:val="E5706ED0"/>
    <w:multiLevelType w:val="singleLevel"/>
    <w:tmpl w:val="E5706ED0"/>
    <w:lvl w:ilvl="0" w:tentative="0">
      <w:start w:val="1"/>
      <w:numFmt w:val="decimal"/>
      <w:suff w:val="space"/>
      <w:lvlText w:val="%1."/>
      <w:lvlJc w:val="left"/>
      <w:rPr>
        <w:rFonts w:hint="default"/>
        <w:b/>
        <w:bCs/>
      </w:rPr>
    </w:lvl>
  </w:abstractNum>
  <w:abstractNum w:abstractNumId="23">
    <w:nsid w:val="E67986B3"/>
    <w:multiLevelType w:val="singleLevel"/>
    <w:tmpl w:val="E67986B3"/>
    <w:lvl w:ilvl="0" w:tentative="0">
      <w:start w:val="1"/>
      <w:numFmt w:val="decimal"/>
      <w:lvlText w:val="%1."/>
      <w:lvlJc w:val="left"/>
      <w:pPr>
        <w:tabs>
          <w:tab w:val="left" w:pos="425"/>
        </w:tabs>
        <w:ind w:left="425" w:leftChars="0" w:hanging="425" w:firstLineChars="0"/>
      </w:pPr>
      <w:rPr>
        <w:rFonts w:hint="default"/>
      </w:rPr>
    </w:lvl>
  </w:abstractNum>
  <w:abstractNum w:abstractNumId="24">
    <w:nsid w:val="E6A02A69"/>
    <w:multiLevelType w:val="singleLevel"/>
    <w:tmpl w:val="E6A02A69"/>
    <w:lvl w:ilvl="0" w:tentative="0">
      <w:start w:val="1"/>
      <w:numFmt w:val="decimal"/>
      <w:lvlText w:val="%1)"/>
      <w:lvlJc w:val="left"/>
      <w:pPr>
        <w:tabs>
          <w:tab w:val="left" w:pos="425"/>
        </w:tabs>
        <w:ind w:left="425" w:leftChars="0" w:hanging="425" w:firstLineChars="0"/>
      </w:pPr>
      <w:rPr>
        <w:rFonts w:hint="default"/>
      </w:rPr>
    </w:lvl>
  </w:abstractNum>
  <w:abstractNum w:abstractNumId="25">
    <w:nsid w:val="EDAC1D18"/>
    <w:multiLevelType w:val="singleLevel"/>
    <w:tmpl w:val="EDAC1D18"/>
    <w:lvl w:ilvl="0" w:tentative="0">
      <w:start w:val="1"/>
      <w:numFmt w:val="decimal"/>
      <w:suff w:val="space"/>
      <w:lvlText w:val="%1."/>
      <w:lvlJc w:val="left"/>
      <w:rPr>
        <w:rFonts w:hint="default"/>
        <w:b/>
        <w:bCs/>
      </w:rPr>
    </w:lvl>
  </w:abstractNum>
  <w:abstractNum w:abstractNumId="26">
    <w:nsid w:val="EDCDFE9A"/>
    <w:multiLevelType w:val="singleLevel"/>
    <w:tmpl w:val="EDCDFE9A"/>
    <w:lvl w:ilvl="0" w:tentative="0">
      <w:start w:val="1"/>
      <w:numFmt w:val="decimal"/>
      <w:lvlText w:val="%1)"/>
      <w:lvlJc w:val="left"/>
      <w:pPr>
        <w:tabs>
          <w:tab w:val="left" w:pos="425"/>
        </w:tabs>
        <w:ind w:left="425" w:leftChars="0" w:hanging="425" w:firstLineChars="0"/>
      </w:pPr>
      <w:rPr>
        <w:rFonts w:hint="default"/>
      </w:rPr>
    </w:lvl>
  </w:abstractNum>
  <w:abstractNum w:abstractNumId="27">
    <w:nsid w:val="EF86DEF8"/>
    <w:multiLevelType w:val="singleLevel"/>
    <w:tmpl w:val="EF86DEF8"/>
    <w:lvl w:ilvl="0" w:tentative="0">
      <w:start w:val="1"/>
      <w:numFmt w:val="decimal"/>
      <w:lvlText w:val="%1)"/>
      <w:lvlJc w:val="left"/>
      <w:pPr>
        <w:tabs>
          <w:tab w:val="left" w:pos="425"/>
        </w:tabs>
        <w:ind w:left="425" w:leftChars="0" w:hanging="425" w:firstLineChars="0"/>
      </w:pPr>
      <w:rPr>
        <w:rFonts w:hint="default"/>
      </w:rPr>
    </w:lvl>
  </w:abstractNum>
  <w:abstractNum w:abstractNumId="28">
    <w:nsid w:val="FFDB2FF0"/>
    <w:multiLevelType w:val="singleLevel"/>
    <w:tmpl w:val="FFDB2FF0"/>
    <w:lvl w:ilvl="0" w:tentative="0">
      <w:start w:val="1"/>
      <w:numFmt w:val="decimal"/>
      <w:lvlText w:val="%1."/>
      <w:lvlJc w:val="left"/>
      <w:pPr>
        <w:tabs>
          <w:tab w:val="left" w:pos="425"/>
        </w:tabs>
        <w:ind w:left="425" w:leftChars="0" w:hanging="425" w:firstLineChars="0"/>
      </w:pPr>
      <w:rPr>
        <w:rFonts w:hint="default"/>
      </w:rPr>
    </w:lvl>
  </w:abstractNum>
  <w:abstractNum w:abstractNumId="29">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0">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1">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2">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33">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34">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35">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36">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37">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38">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39">
    <w:nsid w:val="0FE3CB7E"/>
    <w:multiLevelType w:val="singleLevel"/>
    <w:tmpl w:val="0FE3CB7E"/>
    <w:lvl w:ilvl="0" w:tentative="0">
      <w:start w:val="1"/>
      <w:numFmt w:val="decimal"/>
      <w:lvlText w:val="%1."/>
      <w:lvlJc w:val="left"/>
      <w:pPr>
        <w:tabs>
          <w:tab w:val="left" w:pos="425"/>
        </w:tabs>
        <w:ind w:left="425" w:leftChars="0" w:hanging="425" w:firstLineChars="0"/>
      </w:pPr>
      <w:rPr>
        <w:rFonts w:hint="default"/>
      </w:rPr>
    </w:lvl>
  </w:abstractNum>
  <w:abstractNum w:abstractNumId="40">
    <w:nsid w:val="15BBAB73"/>
    <w:multiLevelType w:val="multilevel"/>
    <w:tmpl w:val="15BBAB7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1EA53C5C"/>
    <w:multiLevelType w:val="singleLevel"/>
    <w:tmpl w:val="1EA53C5C"/>
    <w:lvl w:ilvl="0" w:tentative="0">
      <w:start w:val="1"/>
      <w:numFmt w:val="decimal"/>
      <w:suff w:val="space"/>
      <w:lvlText w:val="%1."/>
      <w:lvlJc w:val="left"/>
    </w:lvl>
  </w:abstractNum>
  <w:abstractNum w:abstractNumId="42">
    <w:nsid w:val="2A50A12A"/>
    <w:multiLevelType w:val="multilevel"/>
    <w:tmpl w:val="2A50A12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316B3136"/>
    <w:multiLevelType w:val="singleLevel"/>
    <w:tmpl w:val="316B3136"/>
    <w:lvl w:ilvl="0" w:tentative="0">
      <w:start w:val="1"/>
      <w:numFmt w:val="decimal"/>
      <w:lvlText w:val="%1)"/>
      <w:lvlJc w:val="left"/>
      <w:pPr>
        <w:tabs>
          <w:tab w:val="left" w:pos="425"/>
        </w:tabs>
        <w:ind w:left="425" w:leftChars="0" w:hanging="425" w:firstLineChars="0"/>
      </w:pPr>
      <w:rPr>
        <w:rFonts w:hint="default"/>
      </w:rPr>
    </w:lvl>
  </w:abstractNum>
  <w:abstractNum w:abstractNumId="44">
    <w:nsid w:val="35305519"/>
    <w:multiLevelType w:val="singleLevel"/>
    <w:tmpl w:val="35305519"/>
    <w:lvl w:ilvl="0" w:tentative="0">
      <w:start w:val="1"/>
      <w:numFmt w:val="decimal"/>
      <w:lvlText w:val="%1)"/>
      <w:lvlJc w:val="left"/>
      <w:pPr>
        <w:tabs>
          <w:tab w:val="left" w:pos="425"/>
        </w:tabs>
        <w:ind w:left="425" w:leftChars="0" w:hanging="425" w:firstLineChars="0"/>
      </w:pPr>
      <w:rPr>
        <w:rFonts w:hint="default"/>
      </w:rPr>
    </w:lvl>
  </w:abstractNum>
  <w:abstractNum w:abstractNumId="45">
    <w:nsid w:val="38974E9C"/>
    <w:multiLevelType w:val="singleLevel"/>
    <w:tmpl w:val="38974E9C"/>
    <w:lvl w:ilvl="0" w:tentative="0">
      <w:start w:val="1"/>
      <w:numFmt w:val="decimal"/>
      <w:suff w:val="space"/>
      <w:lvlText w:val="%1."/>
      <w:lvlJc w:val="left"/>
      <w:rPr>
        <w:rFonts w:hint="default"/>
        <w:b/>
        <w:bCs/>
        <w:color w:val="auto"/>
      </w:rPr>
    </w:lvl>
  </w:abstractNum>
  <w:abstractNum w:abstractNumId="46">
    <w:nsid w:val="39FAB078"/>
    <w:multiLevelType w:val="singleLevel"/>
    <w:tmpl w:val="39FAB078"/>
    <w:lvl w:ilvl="0" w:tentative="0">
      <w:start w:val="1"/>
      <w:numFmt w:val="decimal"/>
      <w:lvlText w:val="%1)"/>
      <w:lvlJc w:val="left"/>
      <w:pPr>
        <w:tabs>
          <w:tab w:val="left" w:pos="425"/>
        </w:tabs>
        <w:ind w:left="425" w:leftChars="0" w:hanging="425" w:firstLineChars="0"/>
      </w:pPr>
      <w:rPr>
        <w:rFonts w:hint="default"/>
      </w:rPr>
    </w:lvl>
  </w:abstractNum>
  <w:abstractNum w:abstractNumId="47">
    <w:nsid w:val="3AD6D5CE"/>
    <w:multiLevelType w:val="singleLevel"/>
    <w:tmpl w:val="3AD6D5CE"/>
    <w:lvl w:ilvl="0" w:tentative="0">
      <w:start w:val="1"/>
      <w:numFmt w:val="decimal"/>
      <w:suff w:val="space"/>
      <w:lvlText w:val="%1."/>
      <w:lvlJc w:val="left"/>
    </w:lvl>
  </w:abstractNum>
  <w:abstractNum w:abstractNumId="48">
    <w:nsid w:val="3C8EBE68"/>
    <w:multiLevelType w:val="singleLevel"/>
    <w:tmpl w:val="3C8EBE68"/>
    <w:lvl w:ilvl="0" w:tentative="0">
      <w:start w:val="1"/>
      <w:numFmt w:val="decimal"/>
      <w:lvlText w:val="%1."/>
      <w:lvlJc w:val="left"/>
      <w:pPr>
        <w:tabs>
          <w:tab w:val="left" w:pos="425"/>
        </w:tabs>
        <w:ind w:left="425" w:leftChars="0" w:hanging="425" w:firstLineChars="0"/>
      </w:pPr>
      <w:rPr>
        <w:rFonts w:hint="default"/>
      </w:rPr>
    </w:lvl>
  </w:abstractNum>
  <w:abstractNum w:abstractNumId="49">
    <w:nsid w:val="3DBAB742"/>
    <w:multiLevelType w:val="singleLevel"/>
    <w:tmpl w:val="3DBAB742"/>
    <w:lvl w:ilvl="0" w:tentative="0">
      <w:start w:val="1"/>
      <w:numFmt w:val="decimal"/>
      <w:suff w:val="space"/>
      <w:lvlText w:val="%1."/>
      <w:lvlJc w:val="left"/>
    </w:lvl>
  </w:abstractNum>
  <w:abstractNum w:abstractNumId="50">
    <w:nsid w:val="3E9AB8AF"/>
    <w:multiLevelType w:val="singleLevel"/>
    <w:tmpl w:val="3E9AB8AF"/>
    <w:lvl w:ilvl="0" w:tentative="0">
      <w:start w:val="1"/>
      <w:numFmt w:val="decimal"/>
      <w:lvlText w:val="%1)"/>
      <w:lvlJc w:val="left"/>
      <w:pPr>
        <w:tabs>
          <w:tab w:val="left" w:pos="425"/>
        </w:tabs>
        <w:ind w:left="425" w:leftChars="0" w:hanging="425" w:firstLineChars="0"/>
      </w:pPr>
      <w:rPr>
        <w:rFonts w:hint="default"/>
      </w:rPr>
    </w:lvl>
  </w:abstractNum>
  <w:abstractNum w:abstractNumId="51">
    <w:nsid w:val="412CE481"/>
    <w:multiLevelType w:val="multilevel"/>
    <w:tmpl w:val="412CE48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2">
    <w:nsid w:val="4189873C"/>
    <w:multiLevelType w:val="singleLevel"/>
    <w:tmpl w:val="4189873C"/>
    <w:lvl w:ilvl="0" w:tentative="0">
      <w:start w:val="1"/>
      <w:numFmt w:val="decimal"/>
      <w:lvlText w:val="%1)"/>
      <w:lvlJc w:val="left"/>
      <w:pPr>
        <w:tabs>
          <w:tab w:val="left" w:pos="425"/>
        </w:tabs>
        <w:ind w:left="425" w:leftChars="0" w:hanging="425" w:firstLineChars="0"/>
      </w:pPr>
      <w:rPr>
        <w:rFonts w:hint="default"/>
      </w:rPr>
    </w:lvl>
  </w:abstractNum>
  <w:abstractNum w:abstractNumId="53">
    <w:nsid w:val="496A172F"/>
    <w:multiLevelType w:val="singleLevel"/>
    <w:tmpl w:val="496A172F"/>
    <w:lvl w:ilvl="0" w:tentative="0">
      <w:start w:val="1"/>
      <w:numFmt w:val="decimal"/>
      <w:lvlText w:val="%1."/>
      <w:lvlJc w:val="left"/>
      <w:pPr>
        <w:tabs>
          <w:tab w:val="left" w:pos="425"/>
        </w:tabs>
        <w:ind w:left="425" w:leftChars="0" w:hanging="425" w:firstLineChars="0"/>
      </w:pPr>
      <w:rPr>
        <w:rFonts w:hint="default"/>
      </w:rPr>
    </w:lvl>
  </w:abstractNum>
  <w:abstractNum w:abstractNumId="54">
    <w:nsid w:val="4C7A837C"/>
    <w:multiLevelType w:val="singleLevel"/>
    <w:tmpl w:val="4C7A837C"/>
    <w:lvl w:ilvl="0" w:tentative="0">
      <w:start w:val="1"/>
      <w:numFmt w:val="decimal"/>
      <w:suff w:val="space"/>
      <w:lvlText w:val="%1."/>
      <w:lvlJc w:val="left"/>
    </w:lvl>
  </w:abstractNum>
  <w:abstractNum w:abstractNumId="55">
    <w:nsid w:val="4EB22964"/>
    <w:multiLevelType w:val="singleLevel"/>
    <w:tmpl w:val="4EB22964"/>
    <w:lvl w:ilvl="0" w:tentative="0">
      <w:start w:val="1"/>
      <w:numFmt w:val="decimal"/>
      <w:lvlText w:val="%1."/>
      <w:lvlJc w:val="left"/>
      <w:pPr>
        <w:tabs>
          <w:tab w:val="left" w:pos="425"/>
        </w:tabs>
        <w:ind w:left="425" w:leftChars="0" w:hanging="425" w:firstLineChars="0"/>
      </w:pPr>
      <w:rPr>
        <w:rFonts w:hint="default"/>
      </w:rPr>
    </w:lvl>
  </w:abstractNum>
  <w:abstractNum w:abstractNumId="56">
    <w:nsid w:val="52E44062"/>
    <w:multiLevelType w:val="multilevel"/>
    <w:tmpl w:val="52E4406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7">
    <w:nsid w:val="534ADE3D"/>
    <w:multiLevelType w:val="singleLevel"/>
    <w:tmpl w:val="534ADE3D"/>
    <w:lvl w:ilvl="0" w:tentative="0">
      <w:start w:val="1"/>
      <w:numFmt w:val="decimal"/>
      <w:lvlText w:val="%1)"/>
      <w:lvlJc w:val="left"/>
      <w:pPr>
        <w:tabs>
          <w:tab w:val="left" w:pos="425"/>
        </w:tabs>
        <w:ind w:left="425" w:leftChars="0" w:hanging="425" w:firstLineChars="0"/>
      </w:pPr>
      <w:rPr>
        <w:rFonts w:hint="default"/>
      </w:rPr>
    </w:lvl>
  </w:abstractNum>
  <w:abstractNum w:abstractNumId="58">
    <w:nsid w:val="5484F1DA"/>
    <w:multiLevelType w:val="singleLevel"/>
    <w:tmpl w:val="5484F1DA"/>
    <w:lvl w:ilvl="0" w:tentative="0">
      <w:start w:val="1"/>
      <w:numFmt w:val="decimal"/>
      <w:suff w:val="space"/>
      <w:lvlText w:val="%1."/>
      <w:lvlJc w:val="left"/>
    </w:lvl>
  </w:abstractNum>
  <w:abstractNum w:abstractNumId="59">
    <w:nsid w:val="554A9C41"/>
    <w:multiLevelType w:val="singleLevel"/>
    <w:tmpl w:val="554A9C41"/>
    <w:lvl w:ilvl="0" w:tentative="0">
      <w:start w:val="1"/>
      <w:numFmt w:val="decimal"/>
      <w:lvlText w:val="%1."/>
      <w:lvlJc w:val="left"/>
      <w:pPr>
        <w:tabs>
          <w:tab w:val="left" w:pos="425"/>
        </w:tabs>
        <w:ind w:left="425" w:leftChars="0" w:hanging="425" w:firstLineChars="0"/>
      </w:pPr>
      <w:rPr>
        <w:rFonts w:hint="default"/>
        <w:b w:val="0"/>
        <w:bCs w:val="0"/>
        <w:color w:val="auto"/>
      </w:rPr>
    </w:lvl>
  </w:abstractNum>
  <w:abstractNum w:abstractNumId="60">
    <w:nsid w:val="55FCB039"/>
    <w:multiLevelType w:val="singleLevel"/>
    <w:tmpl w:val="55FCB039"/>
    <w:lvl w:ilvl="0" w:tentative="0">
      <w:start w:val="1"/>
      <w:numFmt w:val="decimal"/>
      <w:lvlText w:val="%1)"/>
      <w:lvlJc w:val="left"/>
      <w:pPr>
        <w:tabs>
          <w:tab w:val="left" w:pos="425"/>
        </w:tabs>
        <w:ind w:left="425" w:leftChars="0" w:hanging="425" w:firstLineChars="0"/>
      </w:pPr>
      <w:rPr>
        <w:rFonts w:hint="default"/>
      </w:rPr>
    </w:lvl>
  </w:abstractNum>
  <w:abstractNum w:abstractNumId="61">
    <w:nsid w:val="5819E665"/>
    <w:multiLevelType w:val="singleLevel"/>
    <w:tmpl w:val="5819E665"/>
    <w:lvl w:ilvl="0" w:tentative="0">
      <w:start w:val="1"/>
      <w:numFmt w:val="decimal"/>
      <w:lvlText w:val="%1)"/>
      <w:lvlJc w:val="left"/>
      <w:pPr>
        <w:tabs>
          <w:tab w:val="left" w:pos="425"/>
        </w:tabs>
        <w:ind w:left="425" w:leftChars="0" w:hanging="425" w:firstLineChars="0"/>
      </w:pPr>
      <w:rPr>
        <w:rFonts w:hint="default"/>
      </w:rPr>
    </w:lvl>
  </w:abstractNum>
  <w:abstractNum w:abstractNumId="62">
    <w:nsid w:val="59ABD875"/>
    <w:multiLevelType w:val="singleLevel"/>
    <w:tmpl w:val="59ABD875"/>
    <w:lvl w:ilvl="0" w:tentative="0">
      <w:start w:val="1"/>
      <w:numFmt w:val="decimal"/>
      <w:suff w:val="space"/>
      <w:lvlText w:val="%1."/>
      <w:lvlJc w:val="left"/>
    </w:lvl>
  </w:abstractNum>
  <w:abstractNum w:abstractNumId="63">
    <w:nsid w:val="5CD9770D"/>
    <w:multiLevelType w:val="singleLevel"/>
    <w:tmpl w:val="5CD9770D"/>
    <w:lvl w:ilvl="0" w:tentative="0">
      <w:start w:val="1"/>
      <w:numFmt w:val="decimal"/>
      <w:suff w:val="space"/>
      <w:lvlText w:val="%1."/>
      <w:lvlJc w:val="left"/>
    </w:lvl>
  </w:abstractNum>
  <w:abstractNum w:abstractNumId="64">
    <w:nsid w:val="5F6F4B67"/>
    <w:multiLevelType w:val="singleLevel"/>
    <w:tmpl w:val="5F6F4B67"/>
    <w:lvl w:ilvl="0" w:tentative="0">
      <w:start w:val="1"/>
      <w:numFmt w:val="decimal"/>
      <w:suff w:val="space"/>
      <w:lvlText w:val="%1."/>
      <w:lvlJc w:val="left"/>
    </w:lvl>
  </w:abstractNum>
  <w:abstractNum w:abstractNumId="65">
    <w:nsid w:val="6094CAA0"/>
    <w:multiLevelType w:val="singleLevel"/>
    <w:tmpl w:val="6094CA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61B50A3A"/>
    <w:multiLevelType w:val="singleLevel"/>
    <w:tmpl w:val="61B50A3A"/>
    <w:lvl w:ilvl="0" w:tentative="0">
      <w:start w:val="1"/>
      <w:numFmt w:val="decimal"/>
      <w:suff w:val="space"/>
      <w:lvlText w:val="%1."/>
      <w:lvlJc w:val="left"/>
      <w:rPr>
        <w:rFonts w:hint="default"/>
        <w:b/>
        <w:bCs/>
        <w:color w:val="auto"/>
      </w:rPr>
    </w:lvl>
  </w:abstractNum>
  <w:abstractNum w:abstractNumId="67">
    <w:nsid w:val="67F316FF"/>
    <w:multiLevelType w:val="singleLevel"/>
    <w:tmpl w:val="67F316FF"/>
    <w:lvl w:ilvl="0" w:tentative="0">
      <w:start w:val="1"/>
      <w:numFmt w:val="decimal"/>
      <w:suff w:val="space"/>
      <w:lvlText w:val="%1."/>
      <w:lvlJc w:val="left"/>
    </w:lvl>
  </w:abstractNum>
  <w:abstractNum w:abstractNumId="68">
    <w:nsid w:val="681118CF"/>
    <w:multiLevelType w:val="singleLevel"/>
    <w:tmpl w:val="681118CF"/>
    <w:lvl w:ilvl="0" w:tentative="0">
      <w:start w:val="1"/>
      <w:numFmt w:val="decimal"/>
      <w:lvlText w:val="%1)"/>
      <w:lvlJc w:val="left"/>
      <w:pPr>
        <w:tabs>
          <w:tab w:val="left" w:pos="425"/>
        </w:tabs>
        <w:ind w:left="425" w:leftChars="0" w:hanging="425" w:firstLineChars="0"/>
      </w:pPr>
      <w:rPr>
        <w:rFonts w:hint="default"/>
      </w:rPr>
    </w:lvl>
  </w:abstractNum>
  <w:abstractNum w:abstractNumId="69">
    <w:nsid w:val="714FE67B"/>
    <w:multiLevelType w:val="singleLevel"/>
    <w:tmpl w:val="714FE67B"/>
    <w:lvl w:ilvl="0" w:tentative="0">
      <w:start w:val="1"/>
      <w:numFmt w:val="decimal"/>
      <w:lvlText w:val="%1)"/>
      <w:lvlJc w:val="left"/>
      <w:pPr>
        <w:tabs>
          <w:tab w:val="left" w:pos="425"/>
        </w:tabs>
        <w:ind w:left="425" w:leftChars="0" w:hanging="425" w:firstLineChars="0"/>
      </w:pPr>
      <w:rPr>
        <w:rFonts w:hint="default"/>
      </w:rPr>
    </w:lvl>
  </w:abstractNum>
  <w:abstractNum w:abstractNumId="70">
    <w:nsid w:val="73012C07"/>
    <w:multiLevelType w:val="singleLevel"/>
    <w:tmpl w:val="73012C07"/>
    <w:lvl w:ilvl="0" w:tentative="0">
      <w:start w:val="1"/>
      <w:numFmt w:val="decimal"/>
      <w:lvlText w:val="%1)"/>
      <w:lvlJc w:val="left"/>
      <w:pPr>
        <w:tabs>
          <w:tab w:val="left" w:pos="425"/>
        </w:tabs>
        <w:ind w:left="425" w:leftChars="0" w:hanging="425" w:firstLineChars="0"/>
      </w:pPr>
      <w:rPr>
        <w:rFonts w:hint="default"/>
      </w:rPr>
    </w:lvl>
  </w:abstractNum>
  <w:num w:numId="1">
    <w:abstractNumId w:val="38"/>
  </w:num>
  <w:num w:numId="2">
    <w:abstractNumId w:val="36"/>
  </w:num>
  <w:num w:numId="3">
    <w:abstractNumId w:val="35"/>
  </w:num>
  <w:num w:numId="4">
    <w:abstractNumId w:val="34"/>
  </w:num>
  <w:num w:numId="5">
    <w:abstractNumId w:val="33"/>
  </w:num>
  <w:num w:numId="6">
    <w:abstractNumId w:val="37"/>
  </w:num>
  <w:num w:numId="7">
    <w:abstractNumId w:val="32"/>
  </w:num>
  <w:num w:numId="8">
    <w:abstractNumId w:val="31"/>
  </w:num>
  <w:num w:numId="9">
    <w:abstractNumId w:val="30"/>
  </w:num>
  <w:num w:numId="10">
    <w:abstractNumId w:val="29"/>
  </w:num>
  <w:num w:numId="11">
    <w:abstractNumId w:val="6"/>
  </w:num>
  <w:num w:numId="12">
    <w:abstractNumId w:val="13"/>
  </w:num>
  <w:num w:numId="13">
    <w:abstractNumId w:val="14"/>
  </w:num>
  <w:num w:numId="14">
    <w:abstractNumId w:val="41"/>
  </w:num>
  <w:num w:numId="15">
    <w:abstractNumId w:val="68"/>
  </w:num>
  <w:num w:numId="16">
    <w:abstractNumId w:val="42"/>
  </w:num>
  <w:num w:numId="17">
    <w:abstractNumId w:val="50"/>
  </w:num>
  <w:num w:numId="18">
    <w:abstractNumId w:val="26"/>
  </w:num>
  <w:num w:numId="19">
    <w:abstractNumId w:val="2"/>
  </w:num>
  <w:num w:numId="20">
    <w:abstractNumId w:val="44"/>
  </w:num>
  <w:num w:numId="21">
    <w:abstractNumId w:val="48"/>
  </w:num>
  <w:num w:numId="22">
    <w:abstractNumId w:val="52"/>
  </w:num>
  <w:num w:numId="23">
    <w:abstractNumId w:val="62"/>
  </w:num>
  <w:num w:numId="24">
    <w:abstractNumId w:val="11"/>
  </w:num>
  <w:num w:numId="25">
    <w:abstractNumId w:val="65"/>
  </w:num>
  <w:num w:numId="26">
    <w:abstractNumId w:val="59"/>
  </w:num>
  <w:num w:numId="27">
    <w:abstractNumId w:val="49"/>
  </w:num>
  <w:num w:numId="28">
    <w:abstractNumId w:val="5"/>
  </w:num>
  <w:num w:numId="29">
    <w:abstractNumId w:val="46"/>
  </w:num>
  <w:num w:numId="30">
    <w:abstractNumId w:val="3"/>
  </w:num>
  <w:num w:numId="31">
    <w:abstractNumId w:val="67"/>
  </w:num>
  <w:num w:numId="32">
    <w:abstractNumId w:val="19"/>
  </w:num>
  <w:num w:numId="33">
    <w:abstractNumId w:val="63"/>
  </w:num>
  <w:num w:numId="34">
    <w:abstractNumId w:val="54"/>
  </w:num>
  <w:num w:numId="35">
    <w:abstractNumId w:val="0"/>
  </w:num>
  <w:num w:numId="36">
    <w:abstractNumId w:val="28"/>
  </w:num>
  <w:num w:numId="37">
    <w:abstractNumId w:val="39"/>
  </w:num>
  <w:num w:numId="38">
    <w:abstractNumId w:val="57"/>
  </w:num>
  <w:num w:numId="39">
    <w:abstractNumId w:val="1"/>
  </w:num>
  <w:num w:numId="40">
    <w:abstractNumId w:val="12"/>
  </w:num>
  <w:num w:numId="41">
    <w:abstractNumId w:val="40"/>
  </w:num>
  <w:num w:numId="42">
    <w:abstractNumId w:val="24"/>
  </w:num>
  <w:num w:numId="43">
    <w:abstractNumId w:val="8"/>
  </w:num>
  <w:num w:numId="44">
    <w:abstractNumId w:val="9"/>
  </w:num>
  <w:num w:numId="45">
    <w:abstractNumId w:val="16"/>
  </w:num>
  <w:num w:numId="46">
    <w:abstractNumId w:val="53"/>
  </w:num>
  <w:num w:numId="47">
    <w:abstractNumId w:val="20"/>
  </w:num>
  <w:num w:numId="48">
    <w:abstractNumId w:val="25"/>
  </w:num>
  <w:num w:numId="49">
    <w:abstractNumId w:val="22"/>
  </w:num>
  <w:num w:numId="50">
    <w:abstractNumId w:val="21"/>
  </w:num>
  <w:num w:numId="51">
    <w:abstractNumId w:val="17"/>
  </w:num>
  <w:num w:numId="52">
    <w:abstractNumId w:val="60"/>
  </w:num>
  <w:num w:numId="53">
    <w:abstractNumId w:val="27"/>
  </w:num>
  <w:num w:numId="54">
    <w:abstractNumId w:val="23"/>
  </w:num>
  <w:num w:numId="55">
    <w:abstractNumId w:val="43"/>
  </w:num>
  <w:num w:numId="56">
    <w:abstractNumId w:val="56"/>
  </w:num>
  <w:num w:numId="57">
    <w:abstractNumId w:val="4"/>
  </w:num>
  <w:num w:numId="58">
    <w:abstractNumId w:val="61"/>
  </w:num>
  <w:num w:numId="59">
    <w:abstractNumId w:val="45"/>
  </w:num>
  <w:num w:numId="60">
    <w:abstractNumId w:val="69"/>
  </w:num>
  <w:num w:numId="61">
    <w:abstractNumId w:val="66"/>
  </w:num>
  <w:num w:numId="62">
    <w:abstractNumId w:val="15"/>
  </w:num>
  <w:num w:numId="63">
    <w:abstractNumId w:val="51"/>
  </w:num>
  <w:num w:numId="64">
    <w:abstractNumId w:val="58"/>
  </w:num>
  <w:num w:numId="65">
    <w:abstractNumId w:val="18"/>
  </w:num>
  <w:num w:numId="66">
    <w:abstractNumId w:val="10"/>
  </w:num>
  <w:num w:numId="67">
    <w:abstractNumId w:val="70"/>
  </w:num>
  <w:num w:numId="68">
    <w:abstractNumId w:val="47"/>
  </w:num>
  <w:num w:numId="69">
    <w:abstractNumId w:val="64"/>
  </w:num>
  <w:num w:numId="70">
    <w:abstractNumId w:val="7"/>
  </w:num>
  <w:num w:numId="71">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E734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F6FC7"/>
    <w:rsid w:val="00201333"/>
    <w:rsid w:val="00210FA7"/>
    <w:rsid w:val="00216417"/>
    <w:rsid w:val="0026631D"/>
    <w:rsid w:val="002C2F53"/>
    <w:rsid w:val="00303666"/>
    <w:rsid w:val="003116F7"/>
    <w:rsid w:val="0033518C"/>
    <w:rsid w:val="003437C2"/>
    <w:rsid w:val="00377186"/>
    <w:rsid w:val="003A1C03"/>
    <w:rsid w:val="00414627"/>
    <w:rsid w:val="00425D63"/>
    <w:rsid w:val="004643D8"/>
    <w:rsid w:val="00497C24"/>
    <w:rsid w:val="004C7BA5"/>
    <w:rsid w:val="004E7628"/>
    <w:rsid w:val="004F48F2"/>
    <w:rsid w:val="005149B1"/>
    <w:rsid w:val="00522102"/>
    <w:rsid w:val="005647F2"/>
    <w:rsid w:val="005662D1"/>
    <w:rsid w:val="00573A09"/>
    <w:rsid w:val="005A4526"/>
    <w:rsid w:val="005C1B16"/>
    <w:rsid w:val="005E53D0"/>
    <w:rsid w:val="005F2A7A"/>
    <w:rsid w:val="006002EB"/>
    <w:rsid w:val="006128EF"/>
    <w:rsid w:val="006264B4"/>
    <w:rsid w:val="00643033"/>
    <w:rsid w:val="00644CC3"/>
    <w:rsid w:val="00661468"/>
    <w:rsid w:val="006649F0"/>
    <w:rsid w:val="0067245D"/>
    <w:rsid w:val="0068470E"/>
    <w:rsid w:val="00695DCD"/>
    <w:rsid w:val="006A05CC"/>
    <w:rsid w:val="006A2F3A"/>
    <w:rsid w:val="006A35A7"/>
    <w:rsid w:val="006B5070"/>
    <w:rsid w:val="006E06F4"/>
    <w:rsid w:val="007152D7"/>
    <w:rsid w:val="00746C14"/>
    <w:rsid w:val="00771B68"/>
    <w:rsid w:val="00793554"/>
    <w:rsid w:val="007C2C59"/>
    <w:rsid w:val="00801F23"/>
    <w:rsid w:val="00837632"/>
    <w:rsid w:val="0085640F"/>
    <w:rsid w:val="008567AA"/>
    <w:rsid w:val="00892712"/>
    <w:rsid w:val="008A680A"/>
    <w:rsid w:val="008B0BB0"/>
    <w:rsid w:val="008D141C"/>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90BF5"/>
    <w:rsid w:val="00BB1A3F"/>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40D69"/>
    <w:rsid w:val="00D63A11"/>
    <w:rsid w:val="00D65F07"/>
    <w:rsid w:val="00D92BB7"/>
    <w:rsid w:val="00DC76D2"/>
    <w:rsid w:val="00DD30ED"/>
    <w:rsid w:val="00DD3279"/>
    <w:rsid w:val="00E64C21"/>
    <w:rsid w:val="00E8708B"/>
    <w:rsid w:val="00EC24C6"/>
    <w:rsid w:val="00EF2933"/>
    <w:rsid w:val="00F05146"/>
    <w:rsid w:val="00F1115D"/>
    <w:rsid w:val="00F3513C"/>
    <w:rsid w:val="00F465C5"/>
    <w:rsid w:val="00F5180D"/>
    <w:rsid w:val="00F51B21"/>
    <w:rsid w:val="00F51D87"/>
    <w:rsid w:val="00F8455C"/>
    <w:rsid w:val="00FA4DA7"/>
    <w:rsid w:val="00FB4431"/>
    <w:rsid w:val="010B2CAF"/>
    <w:rsid w:val="01264F98"/>
    <w:rsid w:val="012C2BC2"/>
    <w:rsid w:val="01374C0C"/>
    <w:rsid w:val="01423BAA"/>
    <w:rsid w:val="016017CC"/>
    <w:rsid w:val="01611872"/>
    <w:rsid w:val="01615A50"/>
    <w:rsid w:val="017F5C35"/>
    <w:rsid w:val="018C4316"/>
    <w:rsid w:val="019B1886"/>
    <w:rsid w:val="01AC264C"/>
    <w:rsid w:val="01C35AF5"/>
    <w:rsid w:val="01EA2131"/>
    <w:rsid w:val="01FE433E"/>
    <w:rsid w:val="01FF0DD2"/>
    <w:rsid w:val="0203305B"/>
    <w:rsid w:val="02035593"/>
    <w:rsid w:val="021B163F"/>
    <w:rsid w:val="02386CC9"/>
    <w:rsid w:val="023F2212"/>
    <w:rsid w:val="02590AD9"/>
    <w:rsid w:val="026652FE"/>
    <w:rsid w:val="026A573B"/>
    <w:rsid w:val="027018DE"/>
    <w:rsid w:val="028D51BD"/>
    <w:rsid w:val="028F03B8"/>
    <w:rsid w:val="029D79D6"/>
    <w:rsid w:val="02A140D5"/>
    <w:rsid w:val="02A66F37"/>
    <w:rsid w:val="02A76009"/>
    <w:rsid w:val="02A91D81"/>
    <w:rsid w:val="02AF4FC1"/>
    <w:rsid w:val="02B140E5"/>
    <w:rsid w:val="02DC07C0"/>
    <w:rsid w:val="02E774A6"/>
    <w:rsid w:val="02EF05FD"/>
    <w:rsid w:val="02EF77E1"/>
    <w:rsid w:val="02FA082F"/>
    <w:rsid w:val="030D604F"/>
    <w:rsid w:val="032A2ABD"/>
    <w:rsid w:val="033267EB"/>
    <w:rsid w:val="03425A83"/>
    <w:rsid w:val="03451486"/>
    <w:rsid w:val="035B3E29"/>
    <w:rsid w:val="035E0CD1"/>
    <w:rsid w:val="036916A9"/>
    <w:rsid w:val="037B00CE"/>
    <w:rsid w:val="03B95248"/>
    <w:rsid w:val="03BB780E"/>
    <w:rsid w:val="03CE13CD"/>
    <w:rsid w:val="03E17E35"/>
    <w:rsid w:val="03E50FF2"/>
    <w:rsid w:val="03F32506"/>
    <w:rsid w:val="041C00E5"/>
    <w:rsid w:val="041E22FB"/>
    <w:rsid w:val="04237B7D"/>
    <w:rsid w:val="04307DED"/>
    <w:rsid w:val="044565B3"/>
    <w:rsid w:val="045A0973"/>
    <w:rsid w:val="04746BE2"/>
    <w:rsid w:val="048D2C93"/>
    <w:rsid w:val="04AF06BB"/>
    <w:rsid w:val="04CA256A"/>
    <w:rsid w:val="04E050DE"/>
    <w:rsid w:val="04E839D9"/>
    <w:rsid w:val="0512295E"/>
    <w:rsid w:val="05301F0E"/>
    <w:rsid w:val="053A4F12"/>
    <w:rsid w:val="05456D9A"/>
    <w:rsid w:val="054D1E6D"/>
    <w:rsid w:val="054D2576"/>
    <w:rsid w:val="05590B54"/>
    <w:rsid w:val="055D2DDD"/>
    <w:rsid w:val="056A3686"/>
    <w:rsid w:val="05737CC1"/>
    <w:rsid w:val="058A4AEF"/>
    <w:rsid w:val="059A7E4B"/>
    <w:rsid w:val="05C13966"/>
    <w:rsid w:val="05D32A1C"/>
    <w:rsid w:val="05DF682E"/>
    <w:rsid w:val="060025E6"/>
    <w:rsid w:val="06096508"/>
    <w:rsid w:val="061B11E8"/>
    <w:rsid w:val="061D0B88"/>
    <w:rsid w:val="061E1B96"/>
    <w:rsid w:val="06201525"/>
    <w:rsid w:val="06410D46"/>
    <w:rsid w:val="064D6A16"/>
    <w:rsid w:val="065345EF"/>
    <w:rsid w:val="06780FAB"/>
    <w:rsid w:val="067B4119"/>
    <w:rsid w:val="067F3525"/>
    <w:rsid w:val="068877A3"/>
    <w:rsid w:val="068D2959"/>
    <w:rsid w:val="06983A5E"/>
    <w:rsid w:val="069E5968"/>
    <w:rsid w:val="06A62D48"/>
    <w:rsid w:val="06B546E4"/>
    <w:rsid w:val="06C07699"/>
    <w:rsid w:val="06CA277E"/>
    <w:rsid w:val="06DC324E"/>
    <w:rsid w:val="06E44473"/>
    <w:rsid w:val="06EE06AA"/>
    <w:rsid w:val="07017C0B"/>
    <w:rsid w:val="07064092"/>
    <w:rsid w:val="071A65B6"/>
    <w:rsid w:val="074109F4"/>
    <w:rsid w:val="07411126"/>
    <w:rsid w:val="07677E3C"/>
    <w:rsid w:val="076A3110"/>
    <w:rsid w:val="0782145E"/>
    <w:rsid w:val="0793229C"/>
    <w:rsid w:val="079F319E"/>
    <w:rsid w:val="07B0770E"/>
    <w:rsid w:val="07DE1B77"/>
    <w:rsid w:val="07E9598A"/>
    <w:rsid w:val="07ED0240"/>
    <w:rsid w:val="07F46924"/>
    <w:rsid w:val="0808616E"/>
    <w:rsid w:val="0809228B"/>
    <w:rsid w:val="0810501E"/>
    <w:rsid w:val="08140F42"/>
    <w:rsid w:val="081A5D3E"/>
    <w:rsid w:val="08230FE7"/>
    <w:rsid w:val="082B1C77"/>
    <w:rsid w:val="082C579E"/>
    <w:rsid w:val="08313B80"/>
    <w:rsid w:val="083C410F"/>
    <w:rsid w:val="084A0EA6"/>
    <w:rsid w:val="089C289E"/>
    <w:rsid w:val="08AA1318"/>
    <w:rsid w:val="08CA4C07"/>
    <w:rsid w:val="08CA6E29"/>
    <w:rsid w:val="08E92ED7"/>
    <w:rsid w:val="08EF5238"/>
    <w:rsid w:val="08F935C9"/>
    <w:rsid w:val="09106B09"/>
    <w:rsid w:val="091647BE"/>
    <w:rsid w:val="091650F7"/>
    <w:rsid w:val="092C1122"/>
    <w:rsid w:val="092C4515"/>
    <w:rsid w:val="09304FAA"/>
    <w:rsid w:val="093822B1"/>
    <w:rsid w:val="09573962"/>
    <w:rsid w:val="09631973"/>
    <w:rsid w:val="09771D06"/>
    <w:rsid w:val="098C7AFA"/>
    <w:rsid w:val="09A908B8"/>
    <w:rsid w:val="09C25210"/>
    <w:rsid w:val="09C83A58"/>
    <w:rsid w:val="09C86F91"/>
    <w:rsid w:val="09EA50CF"/>
    <w:rsid w:val="09EE1907"/>
    <w:rsid w:val="0A275610"/>
    <w:rsid w:val="0A2F3646"/>
    <w:rsid w:val="0A395D2B"/>
    <w:rsid w:val="0A44280E"/>
    <w:rsid w:val="0A477E03"/>
    <w:rsid w:val="0A4A7733"/>
    <w:rsid w:val="0A4B27D0"/>
    <w:rsid w:val="0A665D1E"/>
    <w:rsid w:val="0A6767AA"/>
    <w:rsid w:val="0A6C3DC0"/>
    <w:rsid w:val="0A887557"/>
    <w:rsid w:val="0A9B3267"/>
    <w:rsid w:val="0A9F4195"/>
    <w:rsid w:val="0AA852FA"/>
    <w:rsid w:val="0AC1309C"/>
    <w:rsid w:val="0AD52878"/>
    <w:rsid w:val="0AD532D1"/>
    <w:rsid w:val="0B0B0826"/>
    <w:rsid w:val="0B123C38"/>
    <w:rsid w:val="0B6B1D48"/>
    <w:rsid w:val="0B6D4E1D"/>
    <w:rsid w:val="0B8870FA"/>
    <w:rsid w:val="0BA521DF"/>
    <w:rsid w:val="0BA9693A"/>
    <w:rsid w:val="0BB66F9D"/>
    <w:rsid w:val="0BBF5056"/>
    <w:rsid w:val="0BD107F3"/>
    <w:rsid w:val="0BDF4941"/>
    <w:rsid w:val="0BF57DE5"/>
    <w:rsid w:val="0C01739E"/>
    <w:rsid w:val="0C0D3381"/>
    <w:rsid w:val="0C1A3CAA"/>
    <w:rsid w:val="0C6100D1"/>
    <w:rsid w:val="0C62191E"/>
    <w:rsid w:val="0C674136"/>
    <w:rsid w:val="0C741652"/>
    <w:rsid w:val="0C752EE2"/>
    <w:rsid w:val="0C776A4C"/>
    <w:rsid w:val="0C7C0C8C"/>
    <w:rsid w:val="0C7C28E6"/>
    <w:rsid w:val="0C855D18"/>
    <w:rsid w:val="0C9D33BF"/>
    <w:rsid w:val="0C9F3A12"/>
    <w:rsid w:val="0CA465CD"/>
    <w:rsid w:val="0CCC4A95"/>
    <w:rsid w:val="0CE60CA1"/>
    <w:rsid w:val="0CE83CF0"/>
    <w:rsid w:val="0CF07D67"/>
    <w:rsid w:val="0CFE414D"/>
    <w:rsid w:val="0D094B53"/>
    <w:rsid w:val="0D157D63"/>
    <w:rsid w:val="0D1D3A97"/>
    <w:rsid w:val="0D2D6C22"/>
    <w:rsid w:val="0D36180B"/>
    <w:rsid w:val="0D5C636E"/>
    <w:rsid w:val="0D6A5091"/>
    <w:rsid w:val="0D8D3CD4"/>
    <w:rsid w:val="0DA01CE8"/>
    <w:rsid w:val="0DAB400E"/>
    <w:rsid w:val="0DB25F8E"/>
    <w:rsid w:val="0DBD55A0"/>
    <w:rsid w:val="0DDE2E9E"/>
    <w:rsid w:val="0DF17A24"/>
    <w:rsid w:val="0E0D754F"/>
    <w:rsid w:val="0E2465D4"/>
    <w:rsid w:val="0E265444"/>
    <w:rsid w:val="0E42784D"/>
    <w:rsid w:val="0E5E47D4"/>
    <w:rsid w:val="0E6A73C7"/>
    <w:rsid w:val="0E9454E6"/>
    <w:rsid w:val="0E9F768C"/>
    <w:rsid w:val="0EE65882"/>
    <w:rsid w:val="0EEE2070"/>
    <w:rsid w:val="0EEE740C"/>
    <w:rsid w:val="0EF461A4"/>
    <w:rsid w:val="0EF56BA2"/>
    <w:rsid w:val="0EF6009B"/>
    <w:rsid w:val="0F220B5F"/>
    <w:rsid w:val="0F2365E1"/>
    <w:rsid w:val="0F34255E"/>
    <w:rsid w:val="0F3A7885"/>
    <w:rsid w:val="0F767555"/>
    <w:rsid w:val="0F7D0BAB"/>
    <w:rsid w:val="0FAB68C5"/>
    <w:rsid w:val="0FB35A01"/>
    <w:rsid w:val="0FC22498"/>
    <w:rsid w:val="0FCD3553"/>
    <w:rsid w:val="0FD57709"/>
    <w:rsid w:val="0FD87CDD"/>
    <w:rsid w:val="0FDC489E"/>
    <w:rsid w:val="0FDF47A4"/>
    <w:rsid w:val="0FE02217"/>
    <w:rsid w:val="100A68DF"/>
    <w:rsid w:val="101C19BF"/>
    <w:rsid w:val="102A0338"/>
    <w:rsid w:val="10343006"/>
    <w:rsid w:val="10431823"/>
    <w:rsid w:val="10545A22"/>
    <w:rsid w:val="105651B6"/>
    <w:rsid w:val="10583751"/>
    <w:rsid w:val="1067606A"/>
    <w:rsid w:val="10847F21"/>
    <w:rsid w:val="109911E1"/>
    <w:rsid w:val="10AE6479"/>
    <w:rsid w:val="10B412F6"/>
    <w:rsid w:val="10B60950"/>
    <w:rsid w:val="10D13D2F"/>
    <w:rsid w:val="10E82A49"/>
    <w:rsid w:val="11050D56"/>
    <w:rsid w:val="11067A7B"/>
    <w:rsid w:val="11254AAD"/>
    <w:rsid w:val="112D69DD"/>
    <w:rsid w:val="113450C7"/>
    <w:rsid w:val="11357581"/>
    <w:rsid w:val="11440BE5"/>
    <w:rsid w:val="115101B6"/>
    <w:rsid w:val="1156472A"/>
    <w:rsid w:val="115B4F87"/>
    <w:rsid w:val="119A7465"/>
    <w:rsid w:val="11E9006E"/>
    <w:rsid w:val="11EA3484"/>
    <w:rsid w:val="11F32DBF"/>
    <w:rsid w:val="11F41C82"/>
    <w:rsid w:val="12117034"/>
    <w:rsid w:val="121534BC"/>
    <w:rsid w:val="1217110D"/>
    <w:rsid w:val="121C345B"/>
    <w:rsid w:val="122136E2"/>
    <w:rsid w:val="12434DD7"/>
    <w:rsid w:val="125D5E2E"/>
    <w:rsid w:val="126C0647"/>
    <w:rsid w:val="126F6B43"/>
    <w:rsid w:val="127A53DE"/>
    <w:rsid w:val="127B2E60"/>
    <w:rsid w:val="12957C2C"/>
    <w:rsid w:val="129D0E16"/>
    <w:rsid w:val="12B40A3B"/>
    <w:rsid w:val="12B654AE"/>
    <w:rsid w:val="12C82F5F"/>
    <w:rsid w:val="12DB7DFA"/>
    <w:rsid w:val="12E85A12"/>
    <w:rsid w:val="12EF539D"/>
    <w:rsid w:val="13057EB9"/>
    <w:rsid w:val="13076D7C"/>
    <w:rsid w:val="131B6178"/>
    <w:rsid w:val="13251F4C"/>
    <w:rsid w:val="1382238D"/>
    <w:rsid w:val="13920429"/>
    <w:rsid w:val="13962D58"/>
    <w:rsid w:val="13AC530B"/>
    <w:rsid w:val="13B4360B"/>
    <w:rsid w:val="13BC4AF1"/>
    <w:rsid w:val="13CC1508"/>
    <w:rsid w:val="13EB5D07"/>
    <w:rsid w:val="13F56528"/>
    <w:rsid w:val="13F57CF1"/>
    <w:rsid w:val="13F6014E"/>
    <w:rsid w:val="13FE555A"/>
    <w:rsid w:val="141241FB"/>
    <w:rsid w:val="141A6CBF"/>
    <w:rsid w:val="14206D94"/>
    <w:rsid w:val="14283A52"/>
    <w:rsid w:val="144018D2"/>
    <w:rsid w:val="145502CB"/>
    <w:rsid w:val="145A737F"/>
    <w:rsid w:val="145F42FA"/>
    <w:rsid w:val="14601D7C"/>
    <w:rsid w:val="14667A34"/>
    <w:rsid w:val="14815B34"/>
    <w:rsid w:val="14831037"/>
    <w:rsid w:val="148876BD"/>
    <w:rsid w:val="14D11C3A"/>
    <w:rsid w:val="14D26837"/>
    <w:rsid w:val="14E324E1"/>
    <w:rsid w:val="14F66251"/>
    <w:rsid w:val="15115235"/>
    <w:rsid w:val="151700EF"/>
    <w:rsid w:val="15185CA7"/>
    <w:rsid w:val="153A46EC"/>
    <w:rsid w:val="155C4C28"/>
    <w:rsid w:val="15645AE1"/>
    <w:rsid w:val="156C5731"/>
    <w:rsid w:val="159C3D02"/>
    <w:rsid w:val="15A13B32"/>
    <w:rsid w:val="15A54611"/>
    <w:rsid w:val="15AD52A1"/>
    <w:rsid w:val="15C26140"/>
    <w:rsid w:val="15CF6FE1"/>
    <w:rsid w:val="1600524F"/>
    <w:rsid w:val="160F461C"/>
    <w:rsid w:val="161D2B21"/>
    <w:rsid w:val="16250E68"/>
    <w:rsid w:val="16257534"/>
    <w:rsid w:val="163C4C29"/>
    <w:rsid w:val="16435794"/>
    <w:rsid w:val="16500D9C"/>
    <w:rsid w:val="16524BAF"/>
    <w:rsid w:val="16716E1B"/>
    <w:rsid w:val="16722A60"/>
    <w:rsid w:val="16746B36"/>
    <w:rsid w:val="167E56DF"/>
    <w:rsid w:val="16857503"/>
    <w:rsid w:val="16946498"/>
    <w:rsid w:val="16985F3D"/>
    <w:rsid w:val="16A71278"/>
    <w:rsid w:val="16B334CA"/>
    <w:rsid w:val="16BF171B"/>
    <w:rsid w:val="16C34C92"/>
    <w:rsid w:val="16C8346F"/>
    <w:rsid w:val="16D92A49"/>
    <w:rsid w:val="16E80611"/>
    <w:rsid w:val="16F62DB8"/>
    <w:rsid w:val="172137CC"/>
    <w:rsid w:val="173051DB"/>
    <w:rsid w:val="17325B10"/>
    <w:rsid w:val="17356793"/>
    <w:rsid w:val="17461863"/>
    <w:rsid w:val="174D24DD"/>
    <w:rsid w:val="17614824"/>
    <w:rsid w:val="176E11AE"/>
    <w:rsid w:val="17707100"/>
    <w:rsid w:val="17710405"/>
    <w:rsid w:val="177E548D"/>
    <w:rsid w:val="17892EE2"/>
    <w:rsid w:val="17905436"/>
    <w:rsid w:val="17982843"/>
    <w:rsid w:val="17A4775B"/>
    <w:rsid w:val="17B26C70"/>
    <w:rsid w:val="17BC0000"/>
    <w:rsid w:val="17BE5353"/>
    <w:rsid w:val="17D548A6"/>
    <w:rsid w:val="17E20185"/>
    <w:rsid w:val="18062254"/>
    <w:rsid w:val="18242525"/>
    <w:rsid w:val="1827330B"/>
    <w:rsid w:val="183E0A52"/>
    <w:rsid w:val="183F12A7"/>
    <w:rsid w:val="1843750D"/>
    <w:rsid w:val="1872382B"/>
    <w:rsid w:val="188D4054"/>
    <w:rsid w:val="189F7A56"/>
    <w:rsid w:val="18A474FD"/>
    <w:rsid w:val="18AA1406"/>
    <w:rsid w:val="18AD238B"/>
    <w:rsid w:val="18F53867"/>
    <w:rsid w:val="18F85153"/>
    <w:rsid w:val="19071D6C"/>
    <w:rsid w:val="19120651"/>
    <w:rsid w:val="19150AB5"/>
    <w:rsid w:val="19601E2E"/>
    <w:rsid w:val="196659AB"/>
    <w:rsid w:val="199649B5"/>
    <w:rsid w:val="19AC3E00"/>
    <w:rsid w:val="19C56633"/>
    <w:rsid w:val="19D23B25"/>
    <w:rsid w:val="19DE1588"/>
    <w:rsid w:val="19EC5296"/>
    <w:rsid w:val="19F51331"/>
    <w:rsid w:val="19F63627"/>
    <w:rsid w:val="19F710A8"/>
    <w:rsid w:val="19F85670"/>
    <w:rsid w:val="1A281877"/>
    <w:rsid w:val="1A2D2C2F"/>
    <w:rsid w:val="1A2F1202"/>
    <w:rsid w:val="1A302507"/>
    <w:rsid w:val="1A33348C"/>
    <w:rsid w:val="1A33484B"/>
    <w:rsid w:val="1A4E34E2"/>
    <w:rsid w:val="1A5A25D4"/>
    <w:rsid w:val="1A6A5B64"/>
    <w:rsid w:val="1A911621"/>
    <w:rsid w:val="1A913825"/>
    <w:rsid w:val="1AA60379"/>
    <w:rsid w:val="1AA70EB7"/>
    <w:rsid w:val="1AB819FE"/>
    <w:rsid w:val="1AE16AA7"/>
    <w:rsid w:val="1AF35E37"/>
    <w:rsid w:val="1B1E690C"/>
    <w:rsid w:val="1B2F1281"/>
    <w:rsid w:val="1B4E745B"/>
    <w:rsid w:val="1B5606D7"/>
    <w:rsid w:val="1B5F1090"/>
    <w:rsid w:val="1B6523C9"/>
    <w:rsid w:val="1B7150E0"/>
    <w:rsid w:val="1B906E6E"/>
    <w:rsid w:val="1B9158F5"/>
    <w:rsid w:val="1BAD2BF6"/>
    <w:rsid w:val="1BBA4230"/>
    <w:rsid w:val="1BE50197"/>
    <w:rsid w:val="1BFB6EBD"/>
    <w:rsid w:val="1C08210D"/>
    <w:rsid w:val="1C0A3092"/>
    <w:rsid w:val="1C0C2D11"/>
    <w:rsid w:val="1C1F23FA"/>
    <w:rsid w:val="1C1F595C"/>
    <w:rsid w:val="1C38458D"/>
    <w:rsid w:val="1C3A1F70"/>
    <w:rsid w:val="1C546989"/>
    <w:rsid w:val="1C6C4784"/>
    <w:rsid w:val="1C8A55DB"/>
    <w:rsid w:val="1C8D6788"/>
    <w:rsid w:val="1C934059"/>
    <w:rsid w:val="1C965E50"/>
    <w:rsid w:val="1C99656B"/>
    <w:rsid w:val="1CA4413F"/>
    <w:rsid w:val="1CA82B90"/>
    <w:rsid w:val="1CB33715"/>
    <w:rsid w:val="1CB56188"/>
    <w:rsid w:val="1CF32995"/>
    <w:rsid w:val="1D0C6D2A"/>
    <w:rsid w:val="1D1111BB"/>
    <w:rsid w:val="1D1247BD"/>
    <w:rsid w:val="1D155742"/>
    <w:rsid w:val="1D227310"/>
    <w:rsid w:val="1D360481"/>
    <w:rsid w:val="1D361749"/>
    <w:rsid w:val="1D364BAA"/>
    <w:rsid w:val="1D5E26BE"/>
    <w:rsid w:val="1D671CC9"/>
    <w:rsid w:val="1D6D7456"/>
    <w:rsid w:val="1D735111"/>
    <w:rsid w:val="1D854AFC"/>
    <w:rsid w:val="1D9B23EE"/>
    <w:rsid w:val="1DAD243E"/>
    <w:rsid w:val="1DAF4D92"/>
    <w:rsid w:val="1DAF5941"/>
    <w:rsid w:val="1DB548B8"/>
    <w:rsid w:val="1DBA4B77"/>
    <w:rsid w:val="1DCF3C77"/>
    <w:rsid w:val="1DDD4105"/>
    <w:rsid w:val="1DEC587F"/>
    <w:rsid w:val="1DF8470D"/>
    <w:rsid w:val="1DFD6643"/>
    <w:rsid w:val="1E1E39F6"/>
    <w:rsid w:val="1E1F33B7"/>
    <w:rsid w:val="1E2A308C"/>
    <w:rsid w:val="1E3E0941"/>
    <w:rsid w:val="1E3F77AE"/>
    <w:rsid w:val="1E5C0B9E"/>
    <w:rsid w:val="1E672DC4"/>
    <w:rsid w:val="1E777908"/>
    <w:rsid w:val="1E915F33"/>
    <w:rsid w:val="1E94424E"/>
    <w:rsid w:val="1E9736C0"/>
    <w:rsid w:val="1EAC6AFA"/>
    <w:rsid w:val="1EAF32E5"/>
    <w:rsid w:val="1EB01574"/>
    <w:rsid w:val="1EB43DC9"/>
    <w:rsid w:val="1EB83BF5"/>
    <w:rsid w:val="1ED0129B"/>
    <w:rsid w:val="1ED43525"/>
    <w:rsid w:val="1ED50FA6"/>
    <w:rsid w:val="1EE53F9B"/>
    <w:rsid w:val="1EF13639"/>
    <w:rsid w:val="1F1C407C"/>
    <w:rsid w:val="1F244144"/>
    <w:rsid w:val="1F2B2064"/>
    <w:rsid w:val="1F2E5EDD"/>
    <w:rsid w:val="1F2F7577"/>
    <w:rsid w:val="1F32168E"/>
    <w:rsid w:val="1F4E7296"/>
    <w:rsid w:val="1F500057"/>
    <w:rsid w:val="1F75782B"/>
    <w:rsid w:val="1F8D2690"/>
    <w:rsid w:val="1F98426B"/>
    <w:rsid w:val="1F9A41E7"/>
    <w:rsid w:val="1F9F066F"/>
    <w:rsid w:val="1FAA6A00"/>
    <w:rsid w:val="1FAF2E88"/>
    <w:rsid w:val="1FB2188E"/>
    <w:rsid w:val="1FB66096"/>
    <w:rsid w:val="1FB673BE"/>
    <w:rsid w:val="1FBA6C9A"/>
    <w:rsid w:val="1FC07591"/>
    <w:rsid w:val="1FD55B8C"/>
    <w:rsid w:val="1FD62D47"/>
    <w:rsid w:val="1FE92B53"/>
    <w:rsid w:val="1FF127C2"/>
    <w:rsid w:val="1FF77B30"/>
    <w:rsid w:val="201523AC"/>
    <w:rsid w:val="20180A83"/>
    <w:rsid w:val="20247DD9"/>
    <w:rsid w:val="202750D0"/>
    <w:rsid w:val="203F2777"/>
    <w:rsid w:val="203F5E7C"/>
    <w:rsid w:val="204065F0"/>
    <w:rsid w:val="20447C15"/>
    <w:rsid w:val="20490CC8"/>
    <w:rsid w:val="20733ECA"/>
    <w:rsid w:val="20A7251B"/>
    <w:rsid w:val="20D5531A"/>
    <w:rsid w:val="20DC0077"/>
    <w:rsid w:val="20E06A7D"/>
    <w:rsid w:val="20E144FE"/>
    <w:rsid w:val="20EF2BFD"/>
    <w:rsid w:val="20F40FA1"/>
    <w:rsid w:val="20FE449A"/>
    <w:rsid w:val="210A5D52"/>
    <w:rsid w:val="210E1B4B"/>
    <w:rsid w:val="212059C9"/>
    <w:rsid w:val="213C1917"/>
    <w:rsid w:val="213F7CDD"/>
    <w:rsid w:val="216552EE"/>
    <w:rsid w:val="216C6E3A"/>
    <w:rsid w:val="218872DA"/>
    <w:rsid w:val="218C0286"/>
    <w:rsid w:val="219419CF"/>
    <w:rsid w:val="21A91D49"/>
    <w:rsid w:val="21B02051"/>
    <w:rsid w:val="21C4108C"/>
    <w:rsid w:val="21C54E9D"/>
    <w:rsid w:val="21D21888"/>
    <w:rsid w:val="21D6028F"/>
    <w:rsid w:val="21E44842"/>
    <w:rsid w:val="21F016FC"/>
    <w:rsid w:val="21F77AA4"/>
    <w:rsid w:val="22095766"/>
    <w:rsid w:val="220C3FEC"/>
    <w:rsid w:val="22315DA8"/>
    <w:rsid w:val="22816985"/>
    <w:rsid w:val="228316AC"/>
    <w:rsid w:val="229B128E"/>
    <w:rsid w:val="22F312E3"/>
    <w:rsid w:val="22F351E3"/>
    <w:rsid w:val="22F46501"/>
    <w:rsid w:val="22F506E6"/>
    <w:rsid w:val="23264738"/>
    <w:rsid w:val="23462A6F"/>
    <w:rsid w:val="235E4041"/>
    <w:rsid w:val="237D5737"/>
    <w:rsid w:val="23A11583"/>
    <w:rsid w:val="23A27905"/>
    <w:rsid w:val="23A62C8D"/>
    <w:rsid w:val="23CA5246"/>
    <w:rsid w:val="23D16DD0"/>
    <w:rsid w:val="23D17DC4"/>
    <w:rsid w:val="23E616E9"/>
    <w:rsid w:val="23E73A4C"/>
    <w:rsid w:val="23FB11F4"/>
    <w:rsid w:val="24120EBE"/>
    <w:rsid w:val="2418629D"/>
    <w:rsid w:val="241C75F2"/>
    <w:rsid w:val="24350A36"/>
    <w:rsid w:val="245F573A"/>
    <w:rsid w:val="246758CC"/>
    <w:rsid w:val="24683E4B"/>
    <w:rsid w:val="249C17AA"/>
    <w:rsid w:val="249C779D"/>
    <w:rsid w:val="249D5ACA"/>
    <w:rsid w:val="24B8164C"/>
    <w:rsid w:val="24CB7AAA"/>
    <w:rsid w:val="24F45DA8"/>
    <w:rsid w:val="24FE537A"/>
    <w:rsid w:val="252E644C"/>
    <w:rsid w:val="253F281E"/>
    <w:rsid w:val="255527CF"/>
    <w:rsid w:val="256B4972"/>
    <w:rsid w:val="2570107C"/>
    <w:rsid w:val="258231E5"/>
    <w:rsid w:val="25A51C0D"/>
    <w:rsid w:val="25B229DB"/>
    <w:rsid w:val="25BD4A76"/>
    <w:rsid w:val="25D64C34"/>
    <w:rsid w:val="25D971A5"/>
    <w:rsid w:val="26035B0A"/>
    <w:rsid w:val="26035DEB"/>
    <w:rsid w:val="265922D6"/>
    <w:rsid w:val="26665E8F"/>
    <w:rsid w:val="2671650A"/>
    <w:rsid w:val="267777A8"/>
    <w:rsid w:val="267C13D7"/>
    <w:rsid w:val="268705C2"/>
    <w:rsid w:val="269779E4"/>
    <w:rsid w:val="26981B61"/>
    <w:rsid w:val="269E7683"/>
    <w:rsid w:val="26A02529"/>
    <w:rsid w:val="26AC4F7F"/>
    <w:rsid w:val="26C22739"/>
    <w:rsid w:val="26C86E2D"/>
    <w:rsid w:val="26D87555"/>
    <w:rsid w:val="26DD6DD3"/>
    <w:rsid w:val="26DE0FD1"/>
    <w:rsid w:val="26DE446E"/>
    <w:rsid w:val="26F43175"/>
    <w:rsid w:val="2709311A"/>
    <w:rsid w:val="272356CA"/>
    <w:rsid w:val="272A59B9"/>
    <w:rsid w:val="27312FD9"/>
    <w:rsid w:val="27646BE7"/>
    <w:rsid w:val="27677991"/>
    <w:rsid w:val="276C29CD"/>
    <w:rsid w:val="276E4BE6"/>
    <w:rsid w:val="2780018A"/>
    <w:rsid w:val="27901611"/>
    <w:rsid w:val="279D398E"/>
    <w:rsid w:val="27AD03A5"/>
    <w:rsid w:val="27D310A5"/>
    <w:rsid w:val="27DD1EAF"/>
    <w:rsid w:val="27E50111"/>
    <w:rsid w:val="27EA786F"/>
    <w:rsid w:val="283C2212"/>
    <w:rsid w:val="28550131"/>
    <w:rsid w:val="285C14C0"/>
    <w:rsid w:val="28634650"/>
    <w:rsid w:val="287F06FD"/>
    <w:rsid w:val="28AB23FE"/>
    <w:rsid w:val="28BD5FE3"/>
    <w:rsid w:val="28BF4A01"/>
    <w:rsid w:val="28C37B95"/>
    <w:rsid w:val="28C81DF6"/>
    <w:rsid w:val="28CD627E"/>
    <w:rsid w:val="28DF0A85"/>
    <w:rsid w:val="28E848A9"/>
    <w:rsid w:val="290977AB"/>
    <w:rsid w:val="29114E16"/>
    <w:rsid w:val="291D61F5"/>
    <w:rsid w:val="2936320E"/>
    <w:rsid w:val="293A46B3"/>
    <w:rsid w:val="29434B94"/>
    <w:rsid w:val="29493649"/>
    <w:rsid w:val="295D00EB"/>
    <w:rsid w:val="295E4DC4"/>
    <w:rsid w:val="295E6B72"/>
    <w:rsid w:val="296A40E9"/>
    <w:rsid w:val="296C354B"/>
    <w:rsid w:val="297E535E"/>
    <w:rsid w:val="298B3FCA"/>
    <w:rsid w:val="298D2B47"/>
    <w:rsid w:val="298E08BA"/>
    <w:rsid w:val="299327C4"/>
    <w:rsid w:val="29966FCF"/>
    <w:rsid w:val="29A96C00"/>
    <w:rsid w:val="29AE7B56"/>
    <w:rsid w:val="29B97180"/>
    <w:rsid w:val="29BD2065"/>
    <w:rsid w:val="29BE4587"/>
    <w:rsid w:val="29C0458C"/>
    <w:rsid w:val="29C3151F"/>
    <w:rsid w:val="29C33313"/>
    <w:rsid w:val="29C94FC9"/>
    <w:rsid w:val="29DB6F1A"/>
    <w:rsid w:val="29F41C75"/>
    <w:rsid w:val="2A01667B"/>
    <w:rsid w:val="2A0A6587"/>
    <w:rsid w:val="2A1A5F20"/>
    <w:rsid w:val="2A280C26"/>
    <w:rsid w:val="2A3967D5"/>
    <w:rsid w:val="2A502FEB"/>
    <w:rsid w:val="2A6134A8"/>
    <w:rsid w:val="2A6B463B"/>
    <w:rsid w:val="2A7679B6"/>
    <w:rsid w:val="2A7F36C6"/>
    <w:rsid w:val="2A8F792B"/>
    <w:rsid w:val="2A9A64DF"/>
    <w:rsid w:val="2AD56653"/>
    <w:rsid w:val="2ADC41F2"/>
    <w:rsid w:val="2ADE7DE6"/>
    <w:rsid w:val="2AE0119A"/>
    <w:rsid w:val="2B004385"/>
    <w:rsid w:val="2B041036"/>
    <w:rsid w:val="2B161D13"/>
    <w:rsid w:val="2B266D8D"/>
    <w:rsid w:val="2B3269EC"/>
    <w:rsid w:val="2B405D02"/>
    <w:rsid w:val="2B446088"/>
    <w:rsid w:val="2B455A0D"/>
    <w:rsid w:val="2B616237"/>
    <w:rsid w:val="2B6B5C01"/>
    <w:rsid w:val="2B7319D4"/>
    <w:rsid w:val="2B841C9E"/>
    <w:rsid w:val="2B90792C"/>
    <w:rsid w:val="2B9D45A2"/>
    <w:rsid w:val="2B9D7E25"/>
    <w:rsid w:val="2BAB53B1"/>
    <w:rsid w:val="2BD07B70"/>
    <w:rsid w:val="2BD44FDA"/>
    <w:rsid w:val="2BDD6D52"/>
    <w:rsid w:val="2BEB094A"/>
    <w:rsid w:val="2BEF44BB"/>
    <w:rsid w:val="2BEF7499"/>
    <w:rsid w:val="2C1E7687"/>
    <w:rsid w:val="2C250A37"/>
    <w:rsid w:val="2C441F27"/>
    <w:rsid w:val="2C472353"/>
    <w:rsid w:val="2C5867CF"/>
    <w:rsid w:val="2C727379"/>
    <w:rsid w:val="2C7F31B6"/>
    <w:rsid w:val="2C944F3E"/>
    <w:rsid w:val="2CA91A51"/>
    <w:rsid w:val="2CA950F9"/>
    <w:rsid w:val="2CC51381"/>
    <w:rsid w:val="2CCB6DE8"/>
    <w:rsid w:val="2CCE7A93"/>
    <w:rsid w:val="2CDB3FD1"/>
    <w:rsid w:val="2CF62237"/>
    <w:rsid w:val="2CFE6F5D"/>
    <w:rsid w:val="2D0830EF"/>
    <w:rsid w:val="2D12039F"/>
    <w:rsid w:val="2D1D1BFE"/>
    <w:rsid w:val="2D2A56E9"/>
    <w:rsid w:val="2D2C36AE"/>
    <w:rsid w:val="2D3164B2"/>
    <w:rsid w:val="2D45146F"/>
    <w:rsid w:val="2D7B022F"/>
    <w:rsid w:val="2D8F684C"/>
    <w:rsid w:val="2DA3099F"/>
    <w:rsid w:val="2DD611BE"/>
    <w:rsid w:val="2DFA177E"/>
    <w:rsid w:val="2DFC6E80"/>
    <w:rsid w:val="2E0B749A"/>
    <w:rsid w:val="2E1E4E36"/>
    <w:rsid w:val="2E254102"/>
    <w:rsid w:val="2E5C3F03"/>
    <w:rsid w:val="2E97127C"/>
    <w:rsid w:val="2EB44EF0"/>
    <w:rsid w:val="2EB532C1"/>
    <w:rsid w:val="2EB6433C"/>
    <w:rsid w:val="2EBC7D67"/>
    <w:rsid w:val="2EBE6F3E"/>
    <w:rsid w:val="2EC90B52"/>
    <w:rsid w:val="2ED4025B"/>
    <w:rsid w:val="2ED6380B"/>
    <w:rsid w:val="2EDC1D71"/>
    <w:rsid w:val="2EDD77F3"/>
    <w:rsid w:val="2EF43B94"/>
    <w:rsid w:val="2EF85E1E"/>
    <w:rsid w:val="2F0363AD"/>
    <w:rsid w:val="2F134449"/>
    <w:rsid w:val="2F270660"/>
    <w:rsid w:val="2F2C13A9"/>
    <w:rsid w:val="2F384495"/>
    <w:rsid w:val="2F433D54"/>
    <w:rsid w:val="2F517B8F"/>
    <w:rsid w:val="2F5561B7"/>
    <w:rsid w:val="2F5A0B89"/>
    <w:rsid w:val="2F5F6AC7"/>
    <w:rsid w:val="2F91569A"/>
    <w:rsid w:val="2FAA177E"/>
    <w:rsid w:val="2FB53C52"/>
    <w:rsid w:val="2FC25B50"/>
    <w:rsid w:val="2FC811E9"/>
    <w:rsid w:val="2FC82297"/>
    <w:rsid w:val="2FCE4B7C"/>
    <w:rsid w:val="2FE336DB"/>
    <w:rsid w:val="2FE62290"/>
    <w:rsid w:val="2FE71157"/>
    <w:rsid w:val="30226805"/>
    <w:rsid w:val="3032101E"/>
    <w:rsid w:val="304732AA"/>
    <w:rsid w:val="3057125D"/>
    <w:rsid w:val="306C55DA"/>
    <w:rsid w:val="30A5383D"/>
    <w:rsid w:val="30DD6F38"/>
    <w:rsid w:val="30E15FD8"/>
    <w:rsid w:val="30FD3669"/>
    <w:rsid w:val="31046251"/>
    <w:rsid w:val="31083E56"/>
    <w:rsid w:val="311C0372"/>
    <w:rsid w:val="31200CA6"/>
    <w:rsid w:val="3124002E"/>
    <w:rsid w:val="31676E9C"/>
    <w:rsid w:val="31763C33"/>
    <w:rsid w:val="318D0E47"/>
    <w:rsid w:val="31930FE5"/>
    <w:rsid w:val="31A50EFF"/>
    <w:rsid w:val="31B774B7"/>
    <w:rsid w:val="31E35A37"/>
    <w:rsid w:val="31FD2C13"/>
    <w:rsid w:val="32004EFD"/>
    <w:rsid w:val="3219141D"/>
    <w:rsid w:val="32226D9D"/>
    <w:rsid w:val="3234348A"/>
    <w:rsid w:val="324C7C38"/>
    <w:rsid w:val="325661F4"/>
    <w:rsid w:val="32643B5D"/>
    <w:rsid w:val="32655415"/>
    <w:rsid w:val="32717916"/>
    <w:rsid w:val="32755D55"/>
    <w:rsid w:val="32786CD9"/>
    <w:rsid w:val="329B0193"/>
    <w:rsid w:val="32AC1E32"/>
    <w:rsid w:val="32B048E2"/>
    <w:rsid w:val="32B74245"/>
    <w:rsid w:val="32C128BF"/>
    <w:rsid w:val="32CA6AA9"/>
    <w:rsid w:val="32D06A4C"/>
    <w:rsid w:val="32D147E3"/>
    <w:rsid w:val="32D373F3"/>
    <w:rsid w:val="32D64AF4"/>
    <w:rsid w:val="32E36D8A"/>
    <w:rsid w:val="32E5730D"/>
    <w:rsid w:val="32F95B18"/>
    <w:rsid w:val="331D42DD"/>
    <w:rsid w:val="33331FD2"/>
    <w:rsid w:val="33354BA6"/>
    <w:rsid w:val="33394B99"/>
    <w:rsid w:val="335229B5"/>
    <w:rsid w:val="335453C3"/>
    <w:rsid w:val="335A1F1F"/>
    <w:rsid w:val="33682D97"/>
    <w:rsid w:val="336A0240"/>
    <w:rsid w:val="336E5F6C"/>
    <w:rsid w:val="337450C0"/>
    <w:rsid w:val="338356FE"/>
    <w:rsid w:val="33852FE6"/>
    <w:rsid w:val="33874918"/>
    <w:rsid w:val="339156EF"/>
    <w:rsid w:val="33964F33"/>
    <w:rsid w:val="339E453D"/>
    <w:rsid w:val="33A651CD"/>
    <w:rsid w:val="33AF39E6"/>
    <w:rsid w:val="33B1355E"/>
    <w:rsid w:val="33B82568"/>
    <w:rsid w:val="33BD156F"/>
    <w:rsid w:val="33C85519"/>
    <w:rsid w:val="33D309A5"/>
    <w:rsid w:val="33DA309D"/>
    <w:rsid w:val="33DD6C35"/>
    <w:rsid w:val="33DF2DA8"/>
    <w:rsid w:val="33E12879"/>
    <w:rsid w:val="33E278AC"/>
    <w:rsid w:val="33F64577"/>
    <w:rsid w:val="34037AE5"/>
    <w:rsid w:val="34176785"/>
    <w:rsid w:val="34224B16"/>
    <w:rsid w:val="34270BD4"/>
    <w:rsid w:val="34380EB8"/>
    <w:rsid w:val="34570B55"/>
    <w:rsid w:val="345E497B"/>
    <w:rsid w:val="345E5AEC"/>
    <w:rsid w:val="346C6D60"/>
    <w:rsid w:val="34722C7B"/>
    <w:rsid w:val="34A22AE6"/>
    <w:rsid w:val="34B65D3E"/>
    <w:rsid w:val="34BE4682"/>
    <w:rsid w:val="34CA0B0B"/>
    <w:rsid w:val="34CB7C0B"/>
    <w:rsid w:val="34D32B0A"/>
    <w:rsid w:val="34E15227"/>
    <w:rsid w:val="34E74F31"/>
    <w:rsid w:val="34EA24C5"/>
    <w:rsid w:val="34EC12FC"/>
    <w:rsid w:val="34F62570"/>
    <w:rsid w:val="34FC7CFD"/>
    <w:rsid w:val="34FD36E3"/>
    <w:rsid w:val="3520172B"/>
    <w:rsid w:val="353820E0"/>
    <w:rsid w:val="355024F9"/>
    <w:rsid w:val="358160C2"/>
    <w:rsid w:val="358347F1"/>
    <w:rsid w:val="3596247A"/>
    <w:rsid w:val="359764F9"/>
    <w:rsid w:val="359D4003"/>
    <w:rsid w:val="35A37C8D"/>
    <w:rsid w:val="35AC681C"/>
    <w:rsid w:val="35B21A73"/>
    <w:rsid w:val="35C36441"/>
    <w:rsid w:val="35F80CE6"/>
    <w:rsid w:val="35F90E99"/>
    <w:rsid w:val="3602193A"/>
    <w:rsid w:val="360C1CB6"/>
    <w:rsid w:val="3628761B"/>
    <w:rsid w:val="36381C83"/>
    <w:rsid w:val="364916B9"/>
    <w:rsid w:val="366157C4"/>
    <w:rsid w:val="366F0F07"/>
    <w:rsid w:val="3683687F"/>
    <w:rsid w:val="369C6124"/>
    <w:rsid w:val="36A238B1"/>
    <w:rsid w:val="36D13079"/>
    <w:rsid w:val="36D545DF"/>
    <w:rsid w:val="36EC71A8"/>
    <w:rsid w:val="36F445B4"/>
    <w:rsid w:val="36FF4A43"/>
    <w:rsid w:val="370E7B58"/>
    <w:rsid w:val="37253E8A"/>
    <w:rsid w:val="372D5AED"/>
    <w:rsid w:val="373566A3"/>
    <w:rsid w:val="37371BA6"/>
    <w:rsid w:val="37461780"/>
    <w:rsid w:val="375525A4"/>
    <w:rsid w:val="375C2CDF"/>
    <w:rsid w:val="3762626B"/>
    <w:rsid w:val="37676AF2"/>
    <w:rsid w:val="376F3EFE"/>
    <w:rsid w:val="37706156"/>
    <w:rsid w:val="377B3594"/>
    <w:rsid w:val="37903539"/>
    <w:rsid w:val="37963E29"/>
    <w:rsid w:val="379B73A3"/>
    <w:rsid w:val="379D57F0"/>
    <w:rsid w:val="379E084B"/>
    <w:rsid w:val="37A23453"/>
    <w:rsid w:val="37A778DB"/>
    <w:rsid w:val="37B179ED"/>
    <w:rsid w:val="37B90E7A"/>
    <w:rsid w:val="37C2178A"/>
    <w:rsid w:val="37CA01F4"/>
    <w:rsid w:val="37CD4298"/>
    <w:rsid w:val="37CE22F9"/>
    <w:rsid w:val="37D124AB"/>
    <w:rsid w:val="37D31928"/>
    <w:rsid w:val="37EA1649"/>
    <w:rsid w:val="37F232A7"/>
    <w:rsid w:val="37F457DC"/>
    <w:rsid w:val="37FB7365"/>
    <w:rsid w:val="38070BF9"/>
    <w:rsid w:val="380D3A6D"/>
    <w:rsid w:val="380D6333"/>
    <w:rsid w:val="3811540E"/>
    <w:rsid w:val="38255FAB"/>
    <w:rsid w:val="383A48CB"/>
    <w:rsid w:val="3845755F"/>
    <w:rsid w:val="38463F61"/>
    <w:rsid w:val="384B469B"/>
    <w:rsid w:val="384C021F"/>
    <w:rsid w:val="385B6485"/>
    <w:rsid w:val="386816F3"/>
    <w:rsid w:val="38725AAB"/>
    <w:rsid w:val="38766CAF"/>
    <w:rsid w:val="38777FB4"/>
    <w:rsid w:val="38787078"/>
    <w:rsid w:val="388611C9"/>
    <w:rsid w:val="38957564"/>
    <w:rsid w:val="38964FE5"/>
    <w:rsid w:val="38A51D7C"/>
    <w:rsid w:val="38AC5B4C"/>
    <w:rsid w:val="38C613AA"/>
    <w:rsid w:val="38D64FE6"/>
    <w:rsid w:val="38FA1D7C"/>
    <w:rsid w:val="38FF73CD"/>
    <w:rsid w:val="39143A59"/>
    <w:rsid w:val="391842BA"/>
    <w:rsid w:val="39243E48"/>
    <w:rsid w:val="39395927"/>
    <w:rsid w:val="39440601"/>
    <w:rsid w:val="395B30CE"/>
    <w:rsid w:val="39696FD5"/>
    <w:rsid w:val="39762777"/>
    <w:rsid w:val="39796655"/>
    <w:rsid w:val="397F500E"/>
    <w:rsid w:val="398932F5"/>
    <w:rsid w:val="39A57E5E"/>
    <w:rsid w:val="39AE222F"/>
    <w:rsid w:val="39B20C35"/>
    <w:rsid w:val="39C037CE"/>
    <w:rsid w:val="39C20551"/>
    <w:rsid w:val="39C8711A"/>
    <w:rsid w:val="39CA4E68"/>
    <w:rsid w:val="39D57EF0"/>
    <w:rsid w:val="3A021CB9"/>
    <w:rsid w:val="3A040F3C"/>
    <w:rsid w:val="3A397C14"/>
    <w:rsid w:val="3A49242D"/>
    <w:rsid w:val="3A595F4B"/>
    <w:rsid w:val="3A846FC3"/>
    <w:rsid w:val="3AA82A8D"/>
    <w:rsid w:val="3AA86AE2"/>
    <w:rsid w:val="3ABD5C6F"/>
    <w:rsid w:val="3AD0140D"/>
    <w:rsid w:val="3AD62A0C"/>
    <w:rsid w:val="3ADC631C"/>
    <w:rsid w:val="3AE00420"/>
    <w:rsid w:val="3AED1748"/>
    <w:rsid w:val="3AF67581"/>
    <w:rsid w:val="3AFD31D5"/>
    <w:rsid w:val="3AFD3C5D"/>
    <w:rsid w:val="3B1C0207"/>
    <w:rsid w:val="3B2D45F6"/>
    <w:rsid w:val="3B2F6341"/>
    <w:rsid w:val="3B325C2E"/>
    <w:rsid w:val="3B332B50"/>
    <w:rsid w:val="3B380EFD"/>
    <w:rsid w:val="3B556027"/>
    <w:rsid w:val="3B614E2E"/>
    <w:rsid w:val="3B675D5A"/>
    <w:rsid w:val="3B6C3489"/>
    <w:rsid w:val="3B6E70E8"/>
    <w:rsid w:val="3B790CCA"/>
    <w:rsid w:val="3B814871"/>
    <w:rsid w:val="3BAC3B30"/>
    <w:rsid w:val="3BE251FF"/>
    <w:rsid w:val="3BE940D8"/>
    <w:rsid w:val="3BF66C71"/>
    <w:rsid w:val="3C3379CF"/>
    <w:rsid w:val="3C35190B"/>
    <w:rsid w:val="3C402568"/>
    <w:rsid w:val="3C430575"/>
    <w:rsid w:val="3C4E187E"/>
    <w:rsid w:val="3C5C4417"/>
    <w:rsid w:val="3C667DC0"/>
    <w:rsid w:val="3C853F56"/>
    <w:rsid w:val="3C8F2BC2"/>
    <w:rsid w:val="3C972E5F"/>
    <w:rsid w:val="3C9E2902"/>
    <w:rsid w:val="3CAC00E5"/>
    <w:rsid w:val="3CB05896"/>
    <w:rsid w:val="3CC23EDE"/>
    <w:rsid w:val="3CC73AC6"/>
    <w:rsid w:val="3CC85F9C"/>
    <w:rsid w:val="3CD662DF"/>
    <w:rsid w:val="3CDC58C9"/>
    <w:rsid w:val="3D011321"/>
    <w:rsid w:val="3D092ABE"/>
    <w:rsid w:val="3D153CA7"/>
    <w:rsid w:val="3D2924E6"/>
    <w:rsid w:val="3D2A0F8D"/>
    <w:rsid w:val="3D313EBB"/>
    <w:rsid w:val="3D3B124C"/>
    <w:rsid w:val="3D420BF0"/>
    <w:rsid w:val="3D4A7212"/>
    <w:rsid w:val="3D6C0B43"/>
    <w:rsid w:val="3D6E011A"/>
    <w:rsid w:val="3DAB32A4"/>
    <w:rsid w:val="3DBD311F"/>
    <w:rsid w:val="3DC30BD8"/>
    <w:rsid w:val="3DC800B1"/>
    <w:rsid w:val="3DD40558"/>
    <w:rsid w:val="3DDD580C"/>
    <w:rsid w:val="3DF7613B"/>
    <w:rsid w:val="3E2C6906"/>
    <w:rsid w:val="3E375EB7"/>
    <w:rsid w:val="3E6C3DF6"/>
    <w:rsid w:val="3E797946"/>
    <w:rsid w:val="3E7E7594"/>
    <w:rsid w:val="3E846635"/>
    <w:rsid w:val="3EA75E7E"/>
    <w:rsid w:val="3EBF1682"/>
    <w:rsid w:val="3EC22226"/>
    <w:rsid w:val="3EC5400E"/>
    <w:rsid w:val="3ECD354A"/>
    <w:rsid w:val="3ED070F6"/>
    <w:rsid w:val="3EF23B8C"/>
    <w:rsid w:val="3F047D0D"/>
    <w:rsid w:val="3F0E1401"/>
    <w:rsid w:val="3F225EA4"/>
    <w:rsid w:val="3F250F06"/>
    <w:rsid w:val="3F2A0D32"/>
    <w:rsid w:val="3F4A5F01"/>
    <w:rsid w:val="3F6334AB"/>
    <w:rsid w:val="3F7C1A35"/>
    <w:rsid w:val="3F9E546D"/>
    <w:rsid w:val="3FA318F5"/>
    <w:rsid w:val="3FB0631E"/>
    <w:rsid w:val="3FB23F6B"/>
    <w:rsid w:val="3FC343A8"/>
    <w:rsid w:val="3FD124CF"/>
    <w:rsid w:val="3FDB2873"/>
    <w:rsid w:val="3FF20B02"/>
    <w:rsid w:val="3FF74C02"/>
    <w:rsid w:val="4033445D"/>
    <w:rsid w:val="404F780F"/>
    <w:rsid w:val="40600DAE"/>
    <w:rsid w:val="4061546E"/>
    <w:rsid w:val="40741FCD"/>
    <w:rsid w:val="408677D1"/>
    <w:rsid w:val="4098676A"/>
    <w:rsid w:val="409B6EA7"/>
    <w:rsid w:val="40A26279"/>
    <w:rsid w:val="40A818F2"/>
    <w:rsid w:val="40B008AA"/>
    <w:rsid w:val="40B036D4"/>
    <w:rsid w:val="40C73FD6"/>
    <w:rsid w:val="40CF5144"/>
    <w:rsid w:val="40D47A68"/>
    <w:rsid w:val="40EA5AC1"/>
    <w:rsid w:val="40FB31AB"/>
    <w:rsid w:val="40FE34AB"/>
    <w:rsid w:val="410150B4"/>
    <w:rsid w:val="410427B6"/>
    <w:rsid w:val="410B59C4"/>
    <w:rsid w:val="41177258"/>
    <w:rsid w:val="412133EB"/>
    <w:rsid w:val="412C397A"/>
    <w:rsid w:val="4132224E"/>
    <w:rsid w:val="414D1E51"/>
    <w:rsid w:val="41550644"/>
    <w:rsid w:val="415B7C64"/>
    <w:rsid w:val="41643AD4"/>
    <w:rsid w:val="416C081A"/>
    <w:rsid w:val="416F1A36"/>
    <w:rsid w:val="417278A4"/>
    <w:rsid w:val="417D2480"/>
    <w:rsid w:val="419B52B3"/>
    <w:rsid w:val="419F0436"/>
    <w:rsid w:val="41A05EB7"/>
    <w:rsid w:val="41B55E5D"/>
    <w:rsid w:val="41BB0BAE"/>
    <w:rsid w:val="41EF4D3D"/>
    <w:rsid w:val="4216717B"/>
    <w:rsid w:val="421D7172"/>
    <w:rsid w:val="422467BF"/>
    <w:rsid w:val="422C131F"/>
    <w:rsid w:val="42592791"/>
    <w:rsid w:val="426A0364"/>
    <w:rsid w:val="42711EE7"/>
    <w:rsid w:val="427C2111"/>
    <w:rsid w:val="427C3667"/>
    <w:rsid w:val="428A38B6"/>
    <w:rsid w:val="428E1E1E"/>
    <w:rsid w:val="428F7D3E"/>
    <w:rsid w:val="42A61B98"/>
    <w:rsid w:val="42B47F7E"/>
    <w:rsid w:val="42B61283"/>
    <w:rsid w:val="42C849F8"/>
    <w:rsid w:val="42D426D5"/>
    <w:rsid w:val="42D53D36"/>
    <w:rsid w:val="42E3304C"/>
    <w:rsid w:val="42EB25A3"/>
    <w:rsid w:val="42ED2CB2"/>
    <w:rsid w:val="431B4A56"/>
    <w:rsid w:val="431E79AD"/>
    <w:rsid w:val="43241D53"/>
    <w:rsid w:val="43284021"/>
    <w:rsid w:val="433F7243"/>
    <w:rsid w:val="437F2ECA"/>
    <w:rsid w:val="43812496"/>
    <w:rsid w:val="438356FB"/>
    <w:rsid w:val="439155EC"/>
    <w:rsid w:val="43A53A1F"/>
    <w:rsid w:val="43A70763"/>
    <w:rsid w:val="43B04200"/>
    <w:rsid w:val="43C03933"/>
    <w:rsid w:val="43C27E3A"/>
    <w:rsid w:val="43CB2AEA"/>
    <w:rsid w:val="43D450F7"/>
    <w:rsid w:val="43DE6767"/>
    <w:rsid w:val="43E83614"/>
    <w:rsid w:val="43EC12FF"/>
    <w:rsid w:val="43FB0324"/>
    <w:rsid w:val="440B6331"/>
    <w:rsid w:val="440D1834"/>
    <w:rsid w:val="443D4582"/>
    <w:rsid w:val="44404256"/>
    <w:rsid w:val="445B51E7"/>
    <w:rsid w:val="44780127"/>
    <w:rsid w:val="448B59E3"/>
    <w:rsid w:val="449400A6"/>
    <w:rsid w:val="44BA2C52"/>
    <w:rsid w:val="44E0760E"/>
    <w:rsid w:val="44F5171A"/>
    <w:rsid w:val="450241CA"/>
    <w:rsid w:val="45210077"/>
    <w:rsid w:val="452C11AB"/>
    <w:rsid w:val="453A6A23"/>
    <w:rsid w:val="45450D0E"/>
    <w:rsid w:val="45773005"/>
    <w:rsid w:val="458455F3"/>
    <w:rsid w:val="45876384"/>
    <w:rsid w:val="458C7727"/>
    <w:rsid w:val="45926845"/>
    <w:rsid w:val="45A63E41"/>
    <w:rsid w:val="45A81449"/>
    <w:rsid w:val="45B20519"/>
    <w:rsid w:val="45D24718"/>
    <w:rsid w:val="45F14885"/>
    <w:rsid w:val="460076E6"/>
    <w:rsid w:val="46053B6D"/>
    <w:rsid w:val="461608EE"/>
    <w:rsid w:val="46184D8C"/>
    <w:rsid w:val="46452395"/>
    <w:rsid w:val="464E7717"/>
    <w:rsid w:val="46500769"/>
    <w:rsid w:val="46540BA5"/>
    <w:rsid w:val="46596E7B"/>
    <w:rsid w:val="465A1079"/>
    <w:rsid w:val="467A73AF"/>
    <w:rsid w:val="46936C54"/>
    <w:rsid w:val="469B78E4"/>
    <w:rsid w:val="46A9191C"/>
    <w:rsid w:val="46DF4B55"/>
    <w:rsid w:val="46EA2EE6"/>
    <w:rsid w:val="46F53F4E"/>
    <w:rsid w:val="46FB3202"/>
    <w:rsid w:val="471B6F39"/>
    <w:rsid w:val="47400072"/>
    <w:rsid w:val="47752ACA"/>
    <w:rsid w:val="477C0743"/>
    <w:rsid w:val="477F2E6D"/>
    <w:rsid w:val="47904979"/>
    <w:rsid w:val="47CE2EEB"/>
    <w:rsid w:val="47CE5C82"/>
    <w:rsid w:val="47D00388"/>
    <w:rsid w:val="47D74FFB"/>
    <w:rsid w:val="47EB22F0"/>
    <w:rsid w:val="47EF2794"/>
    <w:rsid w:val="47F11B6F"/>
    <w:rsid w:val="47F23719"/>
    <w:rsid w:val="48226466"/>
    <w:rsid w:val="4824180F"/>
    <w:rsid w:val="484C2B2E"/>
    <w:rsid w:val="484E6A32"/>
    <w:rsid w:val="487E54FB"/>
    <w:rsid w:val="48872296"/>
    <w:rsid w:val="4887274F"/>
    <w:rsid w:val="48943C93"/>
    <w:rsid w:val="48A47D8C"/>
    <w:rsid w:val="48C73DE3"/>
    <w:rsid w:val="48CB1898"/>
    <w:rsid w:val="48D5178D"/>
    <w:rsid w:val="48E855F9"/>
    <w:rsid w:val="4900526D"/>
    <w:rsid w:val="49053C59"/>
    <w:rsid w:val="49165976"/>
    <w:rsid w:val="49270A0E"/>
    <w:rsid w:val="492B471A"/>
    <w:rsid w:val="49370211"/>
    <w:rsid w:val="49595D88"/>
    <w:rsid w:val="495C2C76"/>
    <w:rsid w:val="495D7467"/>
    <w:rsid w:val="4983062C"/>
    <w:rsid w:val="49965FC8"/>
    <w:rsid w:val="49DB5C65"/>
    <w:rsid w:val="49E46540"/>
    <w:rsid w:val="49E64E4D"/>
    <w:rsid w:val="49F14158"/>
    <w:rsid w:val="4A2410AF"/>
    <w:rsid w:val="4A272033"/>
    <w:rsid w:val="4A2770A9"/>
    <w:rsid w:val="4A2D77C0"/>
    <w:rsid w:val="4A2E7C3A"/>
    <w:rsid w:val="4A365988"/>
    <w:rsid w:val="4A570604"/>
    <w:rsid w:val="4A59738B"/>
    <w:rsid w:val="4A631581"/>
    <w:rsid w:val="4A64791A"/>
    <w:rsid w:val="4A757BB4"/>
    <w:rsid w:val="4AB10919"/>
    <w:rsid w:val="4AB360F9"/>
    <w:rsid w:val="4AC93909"/>
    <w:rsid w:val="4ACA4A35"/>
    <w:rsid w:val="4ACC3E46"/>
    <w:rsid w:val="4AED291F"/>
    <w:rsid w:val="4AF57209"/>
    <w:rsid w:val="4B03651F"/>
    <w:rsid w:val="4B0E7738"/>
    <w:rsid w:val="4B166DF1"/>
    <w:rsid w:val="4B220FD2"/>
    <w:rsid w:val="4B29588E"/>
    <w:rsid w:val="4B342282"/>
    <w:rsid w:val="4B3A6458"/>
    <w:rsid w:val="4B3D4DD9"/>
    <w:rsid w:val="4B6448B1"/>
    <w:rsid w:val="4B8244EA"/>
    <w:rsid w:val="4B870CF6"/>
    <w:rsid w:val="4B9058B3"/>
    <w:rsid w:val="4BD1471F"/>
    <w:rsid w:val="4BDB0ED0"/>
    <w:rsid w:val="4BE1398E"/>
    <w:rsid w:val="4BE64593"/>
    <w:rsid w:val="4BF957B2"/>
    <w:rsid w:val="4C0628C9"/>
    <w:rsid w:val="4C1007D3"/>
    <w:rsid w:val="4C1318B6"/>
    <w:rsid w:val="4C194E4E"/>
    <w:rsid w:val="4C1F76E9"/>
    <w:rsid w:val="4C2A1804"/>
    <w:rsid w:val="4C2A705C"/>
    <w:rsid w:val="4C557D2F"/>
    <w:rsid w:val="4C612319"/>
    <w:rsid w:val="4C682C01"/>
    <w:rsid w:val="4C8D6053"/>
    <w:rsid w:val="4CA160A5"/>
    <w:rsid w:val="4CB45EE5"/>
    <w:rsid w:val="4CEC7770"/>
    <w:rsid w:val="4D2607A2"/>
    <w:rsid w:val="4D5015E7"/>
    <w:rsid w:val="4D5634F0"/>
    <w:rsid w:val="4D852E94"/>
    <w:rsid w:val="4D861AC1"/>
    <w:rsid w:val="4D9D275C"/>
    <w:rsid w:val="4DA91C75"/>
    <w:rsid w:val="4DB72290"/>
    <w:rsid w:val="4DB82445"/>
    <w:rsid w:val="4DBB5413"/>
    <w:rsid w:val="4DC20621"/>
    <w:rsid w:val="4DC4607E"/>
    <w:rsid w:val="4DDB6E33"/>
    <w:rsid w:val="4E057E10"/>
    <w:rsid w:val="4E3658F7"/>
    <w:rsid w:val="4E4328AA"/>
    <w:rsid w:val="4E5D33F6"/>
    <w:rsid w:val="4E610CAD"/>
    <w:rsid w:val="4E636855"/>
    <w:rsid w:val="4E6A1D33"/>
    <w:rsid w:val="4E6B4908"/>
    <w:rsid w:val="4E6F1A3E"/>
    <w:rsid w:val="4E703C3C"/>
    <w:rsid w:val="4E884B66"/>
    <w:rsid w:val="4E992F37"/>
    <w:rsid w:val="4EA330F5"/>
    <w:rsid w:val="4EA708A9"/>
    <w:rsid w:val="4EC00544"/>
    <w:rsid w:val="4ED748E6"/>
    <w:rsid w:val="4EE07773"/>
    <w:rsid w:val="4EEB3586"/>
    <w:rsid w:val="4EF46414"/>
    <w:rsid w:val="4EF676C9"/>
    <w:rsid w:val="4EF8069D"/>
    <w:rsid w:val="4EFF7FF5"/>
    <w:rsid w:val="4F02606E"/>
    <w:rsid w:val="4F155A4F"/>
    <w:rsid w:val="4F192919"/>
    <w:rsid w:val="4F241C7C"/>
    <w:rsid w:val="4F250268"/>
    <w:rsid w:val="4F267EE8"/>
    <w:rsid w:val="4F283CB4"/>
    <w:rsid w:val="4F3E3390"/>
    <w:rsid w:val="4F530677"/>
    <w:rsid w:val="4F606DC8"/>
    <w:rsid w:val="4F6A4411"/>
    <w:rsid w:val="4F745A69"/>
    <w:rsid w:val="4F7A2B6A"/>
    <w:rsid w:val="4F7F146C"/>
    <w:rsid w:val="4F8D6993"/>
    <w:rsid w:val="4F8E345D"/>
    <w:rsid w:val="4FAA710F"/>
    <w:rsid w:val="4FAE10C6"/>
    <w:rsid w:val="4FC122E5"/>
    <w:rsid w:val="4FC955BE"/>
    <w:rsid w:val="4FD722DD"/>
    <w:rsid w:val="4FE35B43"/>
    <w:rsid w:val="500E27F0"/>
    <w:rsid w:val="50213603"/>
    <w:rsid w:val="502A1D14"/>
    <w:rsid w:val="502E7347"/>
    <w:rsid w:val="50402DDF"/>
    <w:rsid w:val="504D0FCF"/>
    <w:rsid w:val="50727F0A"/>
    <w:rsid w:val="50762F10"/>
    <w:rsid w:val="507D3D1D"/>
    <w:rsid w:val="508F56DF"/>
    <w:rsid w:val="509748C6"/>
    <w:rsid w:val="50AC75B7"/>
    <w:rsid w:val="50AF1F6D"/>
    <w:rsid w:val="50DA26DE"/>
    <w:rsid w:val="50E0714B"/>
    <w:rsid w:val="51041A36"/>
    <w:rsid w:val="5117649A"/>
    <w:rsid w:val="511C03A3"/>
    <w:rsid w:val="51241F2C"/>
    <w:rsid w:val="51273191"/>
    <w:rsid w:val="51364B4B"/>
    <w:rsid w:val="513A6339"/>
    <w:rsid w:val="51415D19"/>
    <w:rsid w:val="514B6911"/>
    <w:rsid w:val="514C1822"/>
    <w:rsid w:val="51544C79"/>
    <w:rsid w:val="516E081B"/>
    <w:rsid w:val="5189228F"/>
    <w:rsid w:val="51A41581"/>
    <w:rsid w:val="51A73BDA"/>
    <w:rsid w:val="51A965AC"/>
    <w:rsid w:val="51AA348A"/>
    <w:rsid w:val="51AC310A"/>
    <w:rsid w:val="51B54B7D"/>
    <w:rsid w:val="51DA7903"/>
    <w:rsid w:val="51E23FF4"/>
    <w:rsid w:val="52050320"/>
    <w:rsid w:val="521E3449"/>
    <w:rsid w:val="522265CC"/>
    <w:rsid w:val="524013FF"/>
    <w:rsid w:val="52466141"/>
    <w:rsid w:val="525A2D02"/>
    <w:rsid w:val="525E4C5B"/>
    <w:rsid w:val="527949B6"/>
    <w:rsid w:val="528462EE"/>
    <w:rsid w:val="52863E95"/>
    <w:rsid w:val="528775F5"/>
    <w:rsid w:val="528F1AE6"/>
    <w:rsid w:val="529F23FF"/>
    <w:rsid w:val="52A8312F"/>
    <w:rsid w:val="52A85BF9"/>
    <w:rsid w:val="52B044DE"/>
    <w:rsid w:val="52B23907"/>
    <w:rsid w:val="52B70394"/>
    <w:rsid w:val="52BE0CA4"/>
    <w:rsid w:val="52D94008"/>
    <w:rsid w:val="52E607AA"/>
    <w:rsid w:val="530733C6"/>
    <w:rsid w:val="53396D21"/>
    <w:rsid w:val="53412AA8"/>
    <w:rsid w:val="535C08D2"/>
    <w:rsid w:val="535D7D17"/>
    <w:rsid w:val="53676C63"/>
    <w:rsid w:val="53772781"/>
    <w:rsid w:val="53900B3D"/>
    <w:rsid w:val="53917AA7"/>
    <w:rsid w:val="539A6875"/>
    <w:rsid w:val="539E4BBE"/>
    <w:rsid w:val="53A84D9B"/>
    <w:rsid w:val="53A876CC"/>
    <w:rsid w:val="53AA01D0"/>
    <w:rsid w:val="53C23AF9"/>
    <w:rsid w:val="53C441A7"/>
    <w:rsid w:val="53D10891"/>
    <w:rsid w:val="53D13424"/>
    <w:rsid w:val="53E04C9E"/>
    <w:rsid w:val="53E7531C"/>
    <w:rsid w:val="53E94252"/>
    <w:rsid w:val="53F83FD3"/>
    <w:rsid w:val="54060DDF"/>
    <w:rsid w:val="5407235B"/>
    <w:rsid w:val="54183FF5"/>
    <w:rsid w:val="541E545B"/>
    <w:rsid w:val="5427381E"/>
    <w:rsid w:val="54275A1C"/>
    <w:rsid w:val="543D17CB"/>
    <w:rsid w:val="543E14C7"/>
    <w:rsid w:val="54455E89"/>
    <w:rsid w:val="544E5CD4"/>
    <w:rsid w:val="54574D08"/>
    <w:rsid w:val="546049B3"/>
    <w:rsid w:val="54714A29"/>
    <w:rsid w:val="54984802"/>
    <w:rsid w:val="549D6788"/>
    <w:rsid w:val="54C751A2"/>
    <w:rsid w:val="54D27137"/>
    <w:rsid w:val="54E30C7D"/>
    <w:rsid w:val="55086FD1"/>
    <w:rsid w:val="55185458"/>
    <w:rsid w:val="551E6AB9"/>
    <w:rsid w:val="55261830"/>
    <w:rsid w:val="552E2FE9"/>
    <w:rsid w:val="553305D4"/>
    <w:rsid w:val="554D1082"/>
    <w:rsid w:val="55537F81"/>
    <w:rsid w:val="55594E94"/>
    <w:rsid w:val="558275C0"/>
    <w:rsid w:val="558A46C7"/>
    <w:rsid w:val="55904086"/>
    <w:rsid w:val="55A72EF0"/>
    <w:rsid w:val="55C62214"/>
    <w:rsid w:val="55D64741"/>
    <w:rsid w:val="55E50274"/>
    <w:rsid w:val="55E90F00"/>
    <w:rsid w:val="55EB0B67"/>
    <w:rsid w:val="562E6F08"/>
    <w:rsid w:val="564C7BCE"/>
    <w:rsid w:val="565079AB"/>
    <w:rsid w:val="56545D95"/>
    <w:rsid w:val="56575C4D"/>
    <w:rsid w:val="56692AD3"/>
    <w:rsid w:val="56827DFA"/>
    <w:rsid w:val="56B20379"/>
    <w:rsid w:val="56B47A82"/>
    <w:rsid w:val="56CE49F6"/>
    <w:rsid w:val="56CF5CFB"/>
    <w:rsid w:val="56D0597B"/>
    <w:rsid w:val="56D91888"/>
    <w:rsid w:val="56E2065A"/>
    <w:rsid w:val="56E31118"/>
    <w:rsid w:val="570D0538"/>
    <w:rsid w:val="57183B71"/>
    <w:rsid w:val="571B43BB"/>
    <w:rsid w:val="572E100B"/>
    <w:rsid w:val="57332714"/>
    <w:rsid w:val="574B5A5E"/>
    <w:rsid w:val="576B2B58"/>
    <w:rsid w:val="57A5127B"/>
    <w:rsid w:val="57B5615E"/>
    <w:rsid w:val="57DF00F3"/>
    <w:rsid w:val="57E22340"/>
    <w:rsid w:val="580B7C81"/>
    <w:rsid w:val="58235392"/>
    <w:rsid w:val="58242DA9"/>
    <w:rsid w:val="58244FA7"/>
    <w:rsid w:val="582B5D65"/>
    <w:rsid w:val="58353317"/>
    <w:rsid w:val="583534F0"/>
    <w:rsid w:val="584645E3"/>
    <w:rsid w:val="585C0985"/>
    <w:rsid w:val="587B59B6"/>
    <w:rsid w:val="58813143"/>
    <w:rsid w:val="589574B9"/>
    <w:rsid w:val="58B202E1"/>
    <w:rsid w:val="58BD6B62"/>
    <w:rsid w:val="58D103DA"/>
    <w:rsid w:val="58DA10E2"/>
    <w:rsid w:val="58DD1C1F"/>
    <w:rsid w:val="58E35B6D"/>
    <w:rsid w:val="58E575E4"/>
    <w:rsid w:val="58E74233"/>
    <w:rsid w:val="58FA5167"/>
    <w:rsid w:val="59032792"/>
    <w:rsid w:val="59332F66"/>
    <w:rsid w:val="593502DC"/>
    <w:rsid w:val="593F7AD7"/>
    <w:rsid w:val="59401C6C"/>
    <w:rsid w:val="59666F31"/>
    <w:rsid w:val="596B196D"/>
    <w:rsid w:val="596F42F4"/>
    <w:rsid w:val="5991071A"/>
    <w:rsid w:val="599555D8"/>
    <w:rsid w:val="599C0E6D"/>
    <w:rsid w:val="59A92BA5"/>
    <w:rsid w:val="59D062E8"/>
    <w:rsid w:val="59D811AC"/>
    <w:rsid w:val="59E208A7"/>
    <w:rsid w:val="59ED369A"/>
    <w:rsid w:val="5A0228E9"/>
    <w:rsid w:val="5A0554BD"/>
    <w:rsid w:val="5A4A627B"/>
    <w:rsid w:val="5A545266"/>
    <w:rsid w:val="5A5A29C9"/>
    <w:rsid w:val="5A7F7385"/>
    <w:rsid w:val="5A84380D"/>
    <w:rsid w:val="5AA6485C"/>
    <w:rsid w:val="5AAF7ED4"/>
    <w:rsid w:val="5ABE26EE"/>
    <w:rsid w:val="5AC13672"/>
    <w:rsid w:val="5AC47E7A"/>
    <w:rsid w:val="5AC838E9"/>
    <w:rsid w:val="5AE65E30"/>
    <w:rsid w:val="5B1E164B"/>
    <w:rsid w:val="5B287B9E"/>
    <w:rsid w:val="5B340EDD"/>
    <w:rsid w:val="5B3620C1"/>
    <w:rsid w:val="5B3845B5"/>
    <w:rsid w:val="5B4445F7"/>
    <w:rsid w:val="5B521EEB"/>
    <w:rsid w:val="5B537708"/>
    <w:rsid w:val="5B62358D"/>
    <w:rsid w:val="5B78539F"/>
    <w:rsid w:val="5B8D78C2"/>
    <w:rsid w:val="5B8E7542"/>
    <w:rsid w:val="5B916294"/>
    <w:rsid w:val="5BA54F69"/>
    <w:rsid w:val="5BB12F7A"/>
    <w:rsid w:val="5BB751BD"/>
    <w:rsid w:val="5BC2064C"/>
    <w:rsid w:val="5BC55A61"/>
    <w:rsid w:val="5BD26D32"/>
    <w:rsid w:val="5BDA3AC8"/>
    <w:rsid w:val="5BDB466E"/>
    <w:rsid w:val="5BDC2EC5"/>
    <w:rsid w:val="5BDD0946"/>
    <w:rsid w:val="5BE20B5C"/>
    <w:rsid w:val="5BEA2363"/>
    <w:rsid w:val="5BEF690A"/>
    <w:rsid w:val="5C0942CA"/>
    <w:rsid w:val="5C122898"/>
    <w:rsid w:val="5C1F6E31"/>
    <w:rsid w:val="5C28524E"/>
    <w:rsid w:val="5C2D6007"/>
    <w:rsid w:val="5C381F5A"/>
    <w:rsid w:val="5C4202EB"/>
    <w:rsid w:val="5C484FFA"/>
    <w:rsid w:val="5C5A3793"/>
    <w:rsid w:val="5C6A01AA"/>
    <w:rsid w:val="5C734C00"/>
    <w:rsid w:val="5C7C3948"/>
    <w:rsid w:val="5C980683"/>
    <w:rsid w:val="5CBA3FEB"/>
    <w:rsid w:val="5CCA14C8"/>
    <w:rsid w:val="5CCA2F43"/>
    <w:rsid w:val="5CCC341D"/>
    <w:rsid w:val="5CCC562C"/>
    <w:rsid w:val="5CCE3A33"/>
    <w:rsid w:val="5CD06C55"/>
    <w:rsid w:val="5CDB2C89"/>
    <w:rsid w:val="5CFA2018"/>
    <w:rsid w:val="5D1E0A6F"/>
    <w:rsid w:val="5D1F428F"/>
    <w:rsid w:val="5D227959"/>
    <w:rsid w:val="5D4E7523"/>
    <w:rsid w:val="5D5561A0"/>
    <w:rsid w:val="5D6D4555"/>
    <w:rsid w:val="5D7B6683"/>
    <w:rsid w:val="5D8440F2"/>
    <w:rsid w:val="5D8579FD"/>
    <w:rsid w:val="5D930F11"/>
    <w:rsid w:val="5D986541"/>
    <w:rsid w:val="5DA424E8"/>
    <w:rsid w:val="5DAA0109"/>
    <w:rsid w:val="5DAB65B8"/>
    <w:rsid w:val="5DDF6E12"/>
    <w:rsid w:val="5DE27D97"/>
    <w:rsid w:val="5DF32230"/>
    <w:rsid w:val="5E193C59"/>
    <w:rsid w:val="5E1E3300"/>
    <w:rsid w:val="5E233953"/>
    <w:rsid w:val="5E2A7C65"/>
    <w:rsid w:val="5E333019"/>
    <w:rsid w:val="5E4450E6"/>
    <w:rsid w:val="5E6F6657"/>
    <w:rsid w:val="5E733456"/>
    <w:rsid w:val="5E8E334A"/>
    <w:rsid w:val="5E972D3D"/>
    <w:rsid w:val="5E9D755E"/>
    <w:rsid w:val="5EA47E55"/>
    <w:rsid w:val="5EC41AE3"/>
    <w:rsid w:val="5EF6492D"/>
    <w:rsid w:val="5EFA0B0F"/>
    <w:rsid w:val="5EFF58AC"/>
    <w:rsid w:val="5F040F2C"/>
    <w:rsid w:val="5F1A2824"/>
    <w:rsid w:val="5F2075F3"/>
    <w:rsid w:val="5F324BAE"/>
    <w:rsid w:val="5F4613C6"/>
    <w:rsid w:val="5F8D4FB7"/>
    <w:rsid w:val="5FA57677"/>
    <w:rsid w:val="5FA8585C"/>
    <w:rsid w:val="5FB86698"/>
    <w:rsid w:val="5FBF3EB2"/>
    <w:rsid w:val="5FCB78B7"/>
    <w:rsid w:val="5FD2225B"/>
    <w:rsid w:val="5FD30547"/>
    <w:rsid w:val="5FE03FD9"/>
    <w:rsid w:val="5FE61766"/>
    <w:rsid w:val="5FF6617D"/>
    <w:rsid w:val="600C6122"/>
    <w:rsid w:val="60111BC8"/>
    <w:rsid w:val="6012222A"/>
    <w:rsid w:val="601879B6"/>
    <w:rsid w:val="60191BB5"/>
    <w:rsid w:val="607D0810"/>
    <w:rsid w:val="60922CE5"/>
    <w:rsid w:val="60994F33"/>
    <w:rsid w:val="60A2791B"/>
    <w:rsid w:val="60B93CBC"/>
    <w:rsid w:val="60BD3BA3"/>
    <w:rsid w:val="60C110C9"/>
    <w:rsid w:val="60D36CFD"/>
    <w:rsid w:val="60D57D69"/>
    <w:rsid w:val="60E2185B"/>
    <w:rsid w:val="60EA448B"/>
    <w:rsid w:val="60EF4197"/>
    <w:rsid w:val="612C0778"/>
    <w:rsid w:val="613D09DA"/>
    <w:rsid w:val="61526439"/>
    <w:rsid w:val="61A700C2"/>
    <w:rsid w:val="61A81485"/>
    <w:rsid w:val="61BC0067"/>
    <w:rsid w:val="61BF1B9C"/>
    <w:rsid w:val="61D05B58"/>
    <w:rsid w:val="61F43A44"/>
    <w:rsid w:val="61FD304F"/>
    <w:rsid w:val="62132194"/>
    <w:rsid w:val="62165C60"/>
    <w:rsid w:val="62195C1C"/>
    <w:rsid w:val="621A25FF"/>
    <w:rsid w:val="622C3B9E"/>
    <w:rsid w:val="623318FF"/>
    <w:rsid w:val="624015B5"/>
    <w:rsid w:val="62743F92"/>
    <w:rsid w:val="62747816"/>
    <w:rsid w:val="627503DF"/>
    <w:rsid w:val="628C4EBC"/>
    <w:rsid w:val="62986C7A"/>
    <w:rsid w:val="62A0195F"/>
    <w:rsid w:val="62AB7DAA"/>
    <w:rsid w:val="62C37F2B"/>
    <w:rsid w:val="62D3782F"/>
    <w:rsid w:val="62DD013F"/>
    <w:rsid w:val="62FB092D"/>
    <w:rsid w:val="630A578B"/>
    <w:rsid w:val="631D4DCC"/>
    <w:rsid w:val="634467FD"/>
    <w:rsid w:val="634F29FC"/>
    <w:rsid w:val="63535A3A"/>
    <w:rsid w:val="63552245"/>
    <w:rsid w:val="635D166D"/>
    <w:rsid w:val="63752C3C"/>
    <w:rsid w:val="637970C3"/>
    <w:rsid w:val="63883E5B"/>
    <w:rsid w:val="63907BFE"/>
    <w:rsid w:val="63A91DBF"/>
    <w:rsid w:val="63AE6299"/>
    <w:rsid w:val="63AF550C"/>
    <w:rsid w:val="63BB7B2D"/>
    <w:rsid w:val="63DF3AC7"/>
    <w:rsid w:val="63EB225F"/>
    <w:rsid w:val="63EE37FF"/>
    <w:rsid w:val="640249D4"/>
    <w:rsid w:val="64035B71"/>
    <w:rsid w:val="64053820"/>
    <w:rsid w:val="64194A1E"/>
    <w:rsid w:val="642021C6"/>
    <w:rsid w:val="642443D9"/>
    <w:rsid w:val="64414229"/>
    <w:rsid w:val="64425AC4"/>
    <w:rsid w:val="64580CB0"/>
    <w:rsid w:val="64665A47"/>
    <w:rsid w:val="64703202"/>
    <w:rsid w:val="648616AF"/>
    <w:rsid w:val="64C522B4"/>
    <w:rsid w:val="64C55A61"/>
    <w:rsid w:val="64EB11D0"/>
    <w:rsid w:val="64F33A36"/>
    <w:rsid w:val="650755D0"/>
    <w:rsid w:val="653E4426"/>
    <w:rsid w:val="65523E30"/>
    <w:rsid w:val="6563794C"/>
    <w:rsid w:val="65655809"/>
    <w:rsid w:val="658A4348"/>
    <w:rsid w:val="65927733"/>
    <w:rsid w:val="65AE1FF2"/>
    <w:rsid w:val="65B452EA"/>
    <w:rsid w:val="65BA6C0C"/>
    <w:rsid w:val="65C8438A"/>
    <w:rsid w:val="65D508D4"/>
    <w:rsid w:val="65D643A0"/>
    <w:rsid w:val="65DB6DE9"/>
    <w:rsid w:val="65E031F3"/>
    <w:rsid w:val="65EA511C"/>
    <w:rsid w:val="65F067C8"/>
    <w:rsid w:val="65F95FCF"/>
    <w:rsid w:val="65FE0EE5"/>
    <w:rsid w:val="660157E8"/>
    <w:rsid w:val="660B3B79"/>
    <w:rsid w:val="661D1895"/>
    <w:rsid w:val="662C23B3"/>
    <w:rsid w:val="66364909"/>
    <w:rsid w:val="663D1DCA"/>
    <w:rsid w:val="663F6D7A"/>
    <w:rsid w:val="66421AD5"/>
    <w:rsid w:val="66424284"/>
    <w:rsid w:val="66581E87"/>
    <w:rsid w:val="66583D09"/>
    <w:rsid w:val="66601085"/>
    <w:rsid w:val="66613283"/>
    <w:rsid w:val="667A63AC"/>
    <w:rsid w:val="66A17B48"/>
    <w:rsid w:val="66AC1B17"/>
    <w:rsid w:val="66C1550E"/>
    <w:rsid w:val="66D16DBA"/>
    <w:rsid w:val="66E54FF2"/>
    <w:rsid w:val="6703088E"/>
    <w:rsid w:val="671169F6"/>
    <w:rsid w:val="672B7AA1"/>
    <w:rsid w:val="673E5189"/>
    <w:rsid w:val="67471CEC"/>
    <w:rsid w:val="67580891"/>
    <w:rsid w:val="67620061"/>
    <w:rsid w:val="67673E36"/>
    <w:rsid w:val="678A57AF"/>
    <w:rsid w:val="67984605"/>
    <w:rsid w:val="67AA2321"/>
    <w:rsid w:val="67AD54A4"/>
    <w:rsid w:val="67B870B8"/>
    <w:rsid w:val="67BE0FC1"/>
    <w:rsid w:val="67D121E0"/>
    <w:rsid w:val="67EF3AFA"/>
    <w:rsid w:val="67F23C6D"/>
    <w:rsid w:val="67F3683E"/>
    <w:rsid w:val="67F86F62"/>
    <w:rsid w:val="680839A1"/>
    <w:rsid w:val="68097272"/>
    <w:rsid w:val="680A363F"/>
    <w:rsid w:val="68207CF1"/>
    <w:rsid w:val="682E257A"/>
    <w:rsid w:val="684828EC"/>
    <w:rsid w:val="68536C47"/>
    <w:rsid w:val="686A41B3"/>
    <w:rsid w:val="687E1273"/>
    <w:rsid w:val="688B473A"/>
    <w:rsid w:val="68C44649"/>
    <w:rsid w:val="68C46CA4"/>
    <w:rsid w:val="68D8170E"/>
    <w:rsid w:val="68EF42FF"/>
    <w:rsid w:val="68F13263"/>
    <w:rsid w:val="6904786F"/>
    <w:rsid w:val="692A734C"/>
    <w:rsid w:val="69351AA8"/>
    <w:rsid w:val="693D5E8F"/>
    <w:rsid w:val="693F770B"/>
    <w:rsid w:val="694D0A4B"/>
    <w:rsid w:val="694D4F50"/>
    <w:rsid w:val="696E178E"/>
    <w:rsid w:val="696E6382"/>
    <w:rsid w:val="69763B96"/>
    <w:rsid w:val="697D2A6B"/>
    <w:rsid w:val="698B4A35"/>
    <w:rsid w:val="698E123D"/>
    <w:rsid w:val="69B7722D"/>
    <w:rsid w:val="69CD0D21"/>
    <w:rsid w:val="69E32B27"/>
    <w:rsid w:val="69F24F19"/>
    <w:rsid w:val="69FC1871"/>
    <w:rsid w:val="6A114861"/>
    <w:rsid w:val="6A120191"/>
    <w:rsid w:val="6A2900E3"/>
    <w:rsid w:val="6A2904FB"/>
    <w:rsid w:val="6A551E3B"/>
    <w:rsid w:val="6A5C730C"/>
    <w:rsid w:val="6A601595"/>
    <w:rsid w:val="6A7264BF"/>
    <w:rsid w:val="6A925B8F"/>
    <w:rsid w:val="6A984F72"/>
    <w:rsid w:val="6A9A0475"/>
    <w:rsid w:val="6A9F256B"/>
    <w:rsid w:val="6AA50D76"/>
    <w:rsid w:val="6AC128B3"/>
    <w:rsid w:val="6ACB3360"/>
    <w:rsid w:val="6ACE312D"/>
    <w:rsid w:val="6AD04A15"/>
    <w:rsid w:val="6AF26E82"/>
    <w:rsid w:val="6AF46EFB"/>
    <w:rsid w:val="6B057B25"/>
    <w:rsid w:val="6B1B6445"/>
    <w:rsid w:val="6B2111EB"/>
    <w:rsid w:val="6B2748BC"/>
    <w:rsid w:val="6B2B3DFF"/>
    <w:rsid w:val="6B3A2618"/>
    <w:rsid w:val="6B3C52FC"/>
    <w:rsid w:val="6B472116"/>
    <w:rsid w:val="6B910ABF"/>
    <w:rsid w:val="6BAD1792"/>
    <w:rsid w:val="6BB836A4"/>
    <w:rsid w:val="6BBB5DF6"/>
    <w:rsid w:val="6BC85664"/>
    <w:rsid w:val="6BDD3C18"/>
    <w:rsid w:val="6BF30DC0"/>
    <w:rsid w:val="6BF90704"/>
    <w:rsid w:val="6BFB6DB8"/>
    <w:rsid w:val="6C0C37CF"/>
    <w:rsid w:val="6C1A53FF"/>
    <w:rsid w:val="6C511D45"/>
    <w:rsid w:val="6C543C52"/>
    <w:rsid w:val="6C5816D0"/>
    <w:rsid w:val="6C617DC3"/>
    <w:rsid w:val="6C9C0EC0"/>
    <w:rsid w:val="6CA24A4A"/>
    <w:rsid w:val="6CAF42DD"/>
    <w:rsid w:val="6CD57B85"/>
    <w:rsid w:val="6CDA3D2E"/>
    <w:rsid w:val="6CDD1929"/>
    <w:rsid w:val="6CE230AE"/>
    <w:rsid w:val="6CEF77DA"/>
    <w:rsid w:val="6CFC695A"/>
    <w:rsid w:val="6CFE1E5E"/>
    <w:rsid w:val="6D020114"/>
    <w:rsid w:val="6D0A6F75"/>
    <w:rsid w:val="6D1B720F"/>
    <w:rsid w:val="6D3225A4"/>
    <w:rsid w:val="6D3E06C9"/>
    <w:rsid w:val="6D41296A"/>
    <w:rsid w:val="6D465AD5"/>
    <w:rsid w:val="6D480FD8"/>
    <w:rsid w:val="6D5D56FA"/>
    <w:rsid w:val="6D5E317C"/>
    <w:rsid w:val="6D663E0B"/>
    <w:rsid w:val="6D6D2146"/>
    <w:rsid w:val="6D6D79F8"/>
    <w:rsid w:val="6D6E6C99"/>
    <w:rsid w:val="6D742357"/>
    <w:rsid w:val="6D7917A7"/>
    <w:rsid w:val="6D83593A"/>
    <w:rsid w:val="6D9739CD"/>
    <w:rsid w:val="6D9F3BE5"/>
    <w:rsid w:val="6DC6179E"/>
    <w:rsid w:val="6DD36B37"/>
    <w:rsid w:val="6DE54528"/>
    <w:rsid w:val="6DE71DDB"/>
    <w:rsid w:val="6DE7336D"/>
    <w:rsid w:val="6DEE5CE3"/>
    <w:rsid w:val="6DFD3F7F"/>
    <w:rsid w:val="6E054DDB"/>
    <w:rsid w:val="6E255143"/>
    <w:rsid w:val="6E337CDC"/>
    <w:rsid w:val="6E3E0E48"/>
    <w:rsid w:val="6E407BC1"/>
    <w:rsid w:val="6E471CD3"/>
    <w:rsid w:val="6E66128D"/>
    <w:rsid w:val="6E6A45B3"/>
    <w:rsid w:val="6E8A28E9"/>
    <w:rsid w:val="6E8D4B81"/>
    <w:rsid w:val="6E992F04"/>
    <w:rsid w:val="6EA42336"/>
    <w:rsid w:val="6EC33D48"/>
    <w:rsid w:val="6ED1305E"/>
    <w:rsid w:val="6ED9046A"/>
    <w:rsid w:val="6ED96F17"/>
    <w:rsid w:val="6EE75201"/>
    <w:rsid w:val="6EEE4B8C"/>
    <w:rsid w:val="6F000329"/>
    <w:rsid w:val="6F0C1BBE"/>
    <w:rsid w:val="6F260569"/>
    <w:rsid w:val="6F2E3855"/>
    <w:rsid w:val="6F341A7D"/>
    <w:rsid w:val="6F5C2C41"/>
    <w:rsid w:val="6F6F20A3"/>
    <w:rsid w:val="6F715165"/>
    <w:rsid w:val="6F936CF5"/>
    <w:rsid w:val="6FB50225"/>
    <w:rsid w:val="6FC12966"/>
    <w:rsid w:val="6FC870F1"/>
    <w:rsid w:val="6FCC2F49"/>
    <w:rsid w:val="6FD85E0E"/>
    <w:rsid w:val="6FDC4815"/>
    <w:rsid w:val="6FEB37C9"/>
    <w:rsid w:val="70175B81"/>
    <w:rsid w:val="702D4EA5"/>
    <w:rsid w:val="70313F1E"/>
    <w:rsid w:val="703F17D5"/>
    <w:rsid w:val="704D7FCB"/>
    <w:rsid w:val="704E12D0"/>
    <w:rsid w:val="704F2352"/>
    <w:rsid w:val="705D37BC"/>
    <w:rsid w:val="709F6CEC"/>
    <w:rsid w:val="70AB3BE8"/>
    <w:rsid w:val="70B00070"/>
    <w:rsid w:val="70DB30B2"/>
    <w:rsid w:val="70E00F21"/>
    <w:rsid w:val="70E17439"/>
    <w:rsid w:val="70F2655B"/>
    <w:rsid w:val="71032079"/>
    <w:rsid w:val="710A68CB"/>
    <w:rsid w:val="71395756"/>
    <w:rsid w:val="713A21D2"/>
    <w:rsid w:val="71463740"/>
    <w:rsid w:val="71470FDE"/>
    <w:rsid w:val="715A3F81"/>
    <w:rsid w:val="71625B09"/>
    <w:rsid w:val="716965A9"/>
    <w:rsid w:val="716F13A8"/>
    <w:rsid w:val="719B34F1"/>
    <w:rsid w:val="71A4057D"/>
    <w:rsid w:val="71C80B3D"/>
    <w:rsid w:val="71CE2DA4"/>
    <w:rsid w:val="71D310CC"/>
    <w:rsid w:val="71DE04A1"/>
    <w:rsid w:val="71E6486A"/>
    <w:rsid w:val="71E91071"/>
    <w:rsid w:val="71F14AF3"/>
    <w:rsid w:val="71FE1F10"/>
    <w:rsid w:val="72084591"/>
    <w:rsid w:val="721814EF"/>
    <w:rsid w:val="722B755C"/>
    <w:rsid w:val="727C26BD"/>
    <w:rsid w:val="727F309D"/>
    <w:rsid w:val="72825083"/>
    <w:rsid w:val="7284346E"/>
    <w:rsid w:val="729B22F4"/>
    <w:rsid w:val="729D736E"/>
    <w:rsid w:val="72CC5D9A"/>
    <w:rsid w:val="72DA0F29"/>
    <w:rsid w:val="72E75711"/>
    <w:rsid w:val="72EC0317"/>
    <w:rsid w:val="72F36FA5"/>
    <w:rsid w:val="72FD7076"/>
    <w:rsid w:val="72FF663B"/>
    <w:rsid w:val="73034D9E"/>
    <w:rsid w:val="730438B3"/>
    <w:rsid w:val="730B2C72"/>
    <w:rsid w:val="732E0D36"/>
    <w:rsid w:val="73337D8F"/>
    <w:rsid w:val="733C0236"/>
    <w:rsid w:val="733F5DA0"/>
    <w:rsid w:val="73526E9E"/>
    <w:rsid w:val="73821A52"/>
    <w:rsid w:val="73883924"/>
    <w:rsid w:val="73DA1821"/>
    <w:rsid w:val="73F336CD"/>
    <w:rsid w:val="73FF295B"/>
    <w:rsid w:val="7409089B"/>
    <w:rsid w:val="74411A20"/>
    <w:rsid w:val="74460B51"/>
    <w:rsid w:val="747E5F53"/>
    <w:rsid w:val="74B13070"/>
    <w:rsid w:val="74F53273"/>
    <w:rsid w:val="74F75B59"/>
    <w:rsid w:val="7516167C"/>
    <w:rsid w:val="751759A6"/>
    <w:rsid w:val="7518035F"/>
    <w:rsid w:val="7519472C"/>
    <w:rsid w:val="751F6782"/>
    <w:rsid w:val="752E07F8"/>
    <w:rsid w:val="7537556F"/>
    <w:rsid w:val="75483F48"/>
    <w:rsid w:val="75562CD0"/>
    <w:rsid w:val="75757044"/>
    <w:rsid w:val="757758AD"/>
    <w:rsid w:val="758B6343"/>
    <w:rsid w:val="75A1338B"/>
    <w:rsid w:val="75C02FFC"/>
    <w:rsid w:val="75D741E8"/>
    <w:rsid w:val="75E2374B"/>
    <w:rsid w:val="75E34E1D"/>
    <w:rsid w:val="75E572F8"/>
    <w:rsid w:val="75FC27A0"/>
    <w:rsid w:val="76023C18"/>
    <w:rsid w:val="76114C42"/>
    <w:rsid w:val="76120095"/>
    <w:rsid w:val="761E5F4F"/>
    <w:rsid w:val="762E4274"/>
    <w:rsid w:val="76361681"/>
    <w:rsid w:val="763C5112"/>
    <w:rsid w:val="76450616"/>
    <w:rsid w:val="7648159B"/>
    <w:rsid w:val="765661D4"/>
    <w:rsid w:val="765903C3"/>
    <w:rsid w:val="7662008E"/>
    <w:rsid w:val="7662101C"/>
    <w:rsid w:val="76676192"/>
    <w:rsid w:val="766C62D7"/>
    <w:rsid w:val="766F2884"/>
    <w:rsid w:val="767201E1"/>
    <w:rsid w:val="7683109C"/>
    <w:rsid w:val="76A07D97"/>
    <w:rsid w:val="76C159E1"/>
    <w:rsid w:val="76C21265"/>
    <w:rsid w:val="76CD17F4"/>
    <w:rsid w:val="76EF0D6D"/>
    <w:rsid w:val="76F31A34"/>
    <w:rsid w:val="77050A54"/>
    <w:rsid w:val="7728448C"/>
    <w:rsid w:val="772E1B61"/>
    <w:rsid w:val="774122C8"/>
    <w:rsid w:val="77527A03"/>
    <w:rsid w:val="775748F9"/>
    <w:rsid w:val="775C056B"/>
    <w:rsid w:val="775D10E3"/>
    <w:rsid w:val="77615D17"/>
    <w:rsid w:val="7770799C"/>
    <w:rsid w:val="77731C13"/>
    <w:rsid w:val="77903967"/>
    <w:rsid w:val="7791601C"/>
    <w:rsid w:val="779624E4"/>
    <w:rsid w:val="77966342"/>
    <w:rsid w:val="77A318EC"/>
    <w:rsid w:val="77AB11E2"/>
    <w:rsid w:val="77BD4980"/>
    <w:rsid w:val="77C01188"/>
    <w:rsid w:val="77D90A2D"/>
    <w:rsid w:val="77E4568D"/>
    <w:rsid w:val="77F315D6"/>
    <w:rsid w:val="77F730CE"/>
    <w:rsid w:val="780C7F82"/>
    <w:rsid w:val="78222126"/>
    <w:rsid w:val="784817E2"/>
    <w:rsid w:val="786B66C7"/>
    <w:rsid w:val="78711EA5"/>
    <w:rsid w:val="78777631"/>
    <w:rsid w:val="78825B85"/>
    <w:rsid w:val="78941160"/>
    <w:rsid w:val="78A94C50"/>
    <w:rsid w:val="78C47730"/>
    <w:rsid w:val="78CE0BEB"/>
    <w:rsid w:val="78F61204"/>
    <w:rsid w:val="78FF4092"/>
    <w:rsid w:val="791F70CB"/>
    <w:rsid w:val="79213236"/>
    <w:rsid w:val="79323C14"/>
    <w:rsid w:val="793D72F0"/>
    <w:rsid w:val="794F1482"/>
    <w:rsid w:val="795B6A76"/>
    <w:rsid w:val="796A5940"/>
    <w:rsid w:val="79992C0C"/>
    <w:rsid w:val="79B94464"/>
    <w:rsid w:val="79E435D8"/>
    <w:rsid w:val="79ED0498"/>
    <w:rsid w:val="79F53E07"/>
    <w:rsid w:val="79F63C5C"/>
    <w:rsid w:val="79F75CD9"/>
    <w:rsid w:val="7A026DB8"/>
    <w:rsid w:val="7A04600D"/>
    <w:rsid w:val="7A2B025C"/>
    <w:rsid w:val="7A2B18F4"/>
    <w:rsid w:val="7A2E6F86"/>
    <w:rsid w:val="7A2F2206"/>
    <w:rsid w:val="7A5213A8"/>
    <w:rsid w:val="7A527E3C"/>
    <w:rsid w:val="7A6535D9"/>
    <w:rsid w:val="7A7C7771"/>
    <w:rsid w:val="7A8E4586"/>
    <w:rsid w:val="7ACE7785"/>
    <w:rsid w:val="7ADA6CCC"/>
    <w:rsid w:val="7AE451AC"/>
    <w:rsid w:val="7AF0097B"/>
    <w:rsid w:val="7B034EB4"/>
    <w:rsid w:val="7B043031"/>
    <w:rsid w:val="7B047C5F"/>
    <w:rsid w:val="7B074BD9"/>
    <w:rsid w:val="7B197D50"/>
    <w:rsid w:val="7B212296"/>
    <w:rsid w:val="7B21235B"/>
    <w:rsid w:val="7B35042F"/>
    <w:rsid w:val="7B361733"/>
    <w:rsid w:val="7B3C363D"/>
    <w:rsid w:val="7B4E1B6F"/>
    <w:rsid w:val="7B712323"/>
    <w:rsid w:val="7B7D7929"/>
    <w:rsid w:val="7BCE642F"/>
    <w:rsid w:val="7BDC5744"/>
    <w:rsid w:val="7BDF49CA"/>
    <w:rsid w:val="7C3614E6"/>
    <w:rsid w:val="7C4203F5"/>
    <w:rsid w:val="7C7F4F4E"/>
    <w:rsid w:val="7C99506C"/>
    <w:rsid w:val="7CA52D92"/>
    <w:rsid w:val="7CCB17CA"/>
    <w:rsid w:val="7CCC724B"/>
    <w:rsid w:val="7CCF3A53"/>
    <w:rsid w:val="7CE23FA8"/>
    <w:rsid w:val="7CF9125E"/>
    <w:rsid w:val="7D133473"/>
    <w:rsid w:val="7D160944"/>
    <w:rsid w:val="7D2371B8"/>
    <w:rsid w:val="7D32679C"/>
    <w:rsid w:val="7D4303A3"/>
    <w:rsid w:val="7D5C493C"/>
    <w:rsid w:val="7D6065E3"/>
    <w:rsid w:val="7D741FE3"/>
    <w:rsid w:val="7D831878"/>
    <w:rsid w:val="7D8948E1"/>
    <w:rsid w:val="7D9773DA"/>
    <w:rsid w:val="7D9A0B9D"/>
    <w:rsid w:val="7DE91FA1"/>
    <w:rsid w:val="7DED7BC3"/>
    <w:rsid w:val="7DF71773"/>
    <w:rsid w:val="7E001BC6"/>
    <w:rsid w:val="7E021686"/>
    <w:rsid w:val="7E271A86"/>
    <w:rsid w:val="7E302131"/>
    <w:rsid w:val="7E32369A"/>
    <w:rsid w:val="7E337161"/>
    <w:rsid w:val="7E4827ED"/>
    <w:rsid w:val="7E734104"/>
    <w:rsid w:val="7EA62B29"/>
    <w:rsid w:val="7EAD32D2"/>
    <w:rsid w:val="7EC448BF"/>
    <w:rsid w:val="7EE65C4B"/>
    <w:rsid w:val="7EF5607F"/>
    <w:rsid w:val="7EFD1537"/>
    <w:rsid w:val="7F284EAC"/>
    <w:rsid w:val="7F2E23E3"/>
    <w:rsid w:val="7F3663C0"/>
    <w:rsid w:val="7F4B31DC"/>
    <w:rsid w:val="7F56054F"/>
    <w:rsid w:val="7F63347D"/>
    <w:rsid w:val="7F792E5F"/>
    <w:rsid w:val="7F8F5D05"/>
    <w:rsid w:val="7FAF5D50"/>
    <w:rsid w:val="7FB409BB"/>
    <w:rsid w:val="7FB57F93"/>
    <w:rsid w:val="7FCB7F38"/>
    <w:rsid w:val="7FCF14C3"/>
    <w:rsid w:val="7FD7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54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2024-05-13T11:54:00Z</dcterms:created>
  <dc:creator>thirupathi` reddy</dc:creator>
  <cp:lastModifiedBy>Thirupathi</cp:lastModifiedBy>
  <dcterms:modified xsi:type="dcterms:W3CDTF">2024-06-12T13:58:00Z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E131EDCC7F0C49ADBDCEC5D2E7C0BF14_13</vt:lpwstr>
  </property>
</Properties>
</file>